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24"/>
        </w:rPr>
        <w:t>Page 1:</w:t>
      </w:r>
    </w:p>
    <w:p>
      <w:r>
        <w:rPr>
          <w:rFonts w:ascii="Arial" w:hAnsi="Arial"/>
          <w:sz w:val="24"/>
        </w:rPr>
        <w:t>परम पूज्य तपश्चर्याचक्रवर्ती पदाधीणाचायशर</w:t>
      </w:r>
    </w:p>
    <w:p>
      <w:r>
        <w:rPr>
          <w:rFonts w:ascii="Arial" w:hAnsi="Arial"/>
          <w:sz w:val="24"/>
        </w:rPr>
        <w:t>सुविधिसागर जी महाराज</w:t>
      </w:r>
    </w:p>
    <w:p>
      <w:r>
        <w:rPr>
          <w:rFonts w:ascii="Arial" w:hAnsi="Arial"/>
          <w:sz w:val="24"/>
        </w:rPr>
        <w:t>के</w:t>
      </w:r>
    </w:p>
    <w:p>
      <w:r>
        <w:rPr>
          <w:rFonts w:ascii="Arial" w:hAnsi="Arial"/>
          <w:sz w:val="24"/>
        </w:rPr>
        <w:t>50 वें जन्मदिवस के पावन अवसर पर</w:t>
      </w:r>
    </w:p>
    <w:p>
      <w:r>
        <w:rPr>
          <w:rFonts w:ascii="Arial" w:hAnsi="Arial"/>
          <w:sz w:val="24"/>
        </w:rPr>
        <w:t xml:space="preserve"> 0 सुविधिपरिवार के द्वारा आयोजित १९७</w:t>
      </w:r>
    </w:p>
    <w:p>
      <w:r>
        <w:rPr>
          <w:rFonts w:ascii="Arial" w:hAnsi="Arial"/>
          <w:sz w:val="24"/>
        </w:rPr>
        <w:t xml:space="preserve"> महोत्यव थ</w:t>
      </w:r>
    </w:p>
    <w:p>
      <w:r>
        <w:rPr>
          <w:rFonts w:ascii="Arial" w:hAnsi="Arial"/>
          <w:sz w:val="24"/>
        </w:rPr>
        <w:t>ॐ जिनवागी महो हे</w:t>
      </w:r>
    </w:p>
    <w:p>
      <w:r>
        <w:rPr>
          <w:rFonts w:ascii="Arial" w:hAnsi="Arial"/>
          <w:sz w:val="24"/>
        </w:rPr>
        <w:t>द्य ००००० 262००००० भ</w:t>
      </w:r>
    </w:p>
    <w:p>
      <w:r>
        <w:rPr>
          <w:rFonts w:ascii="Arial" w:hAnsi="Arial"/>
          <w:sz w:val="24"/>
        </w:rPr>
        <w:t>ॐ जन्मदिवस 90397 ॐ मुनिदीक्षा05989  आचार्यपद 20062004</w:t>
      </w:r>
    </w:p>
    <w:p>
      <w:r>
        <w:rPr>
          <w:rFonts w:ascii="Arial" w:hAnsi="Arial"/>
          <w:sz w:val="24"/>
        </w:rPr>
        <w:t>पट्टाधीशपद 242200 20062004 को की गई उद्घोषणा के अनुसार</w:t>
      </w:r>
    </w:p>
    <w:p>
      <w:r>
        <w:rPr>
          <w:rFonts w:ascii="Arial" w:hAnsi="Arial"/>
          <w:sz w:val="24"/>
        </w:rPr>
        <w:t>ध हमारी समाधि के पश्चात् आपको इस संघ के संचालकपद पर नियुक्त करते हैं। रः</w:t>
      </w:r>
    </w:p>
    <w:p>
      <w:r>
        <w:rPr>
          <w:rFonts w:ascii="Arial" w:hAnsi="Arial"/>
          <w:sz w:val="24"/>
        </w:rPr>
        <w:t>के र अंकलीकर वाणी जुलाई 2004 अक्षयज्योतिअक्तूबर 2004 भ</w:t>
      </w:r>
    </w:p>
    <w:p>
      <w:r>
        <w:rPr>
          <w:rFonts w:ascii="Arial" w:hAnsi="Arial"/>
          <w:sz w:val="24"/>
        </w:rPr>
        <w:t xml:space="preserve"> न ६४</w:t>
      </w:r>
    </w:p>
    <w:p>
      <w:r>
        <w:rPr>
          <w:rFonts w:ascii="Arial" w:hAnsi="Arial"/>
          <w:sz w:val="24"/>
        </w:rPr>
        <w:t>Page 2:</w:t>
      </w:r>
    </w:p>
    <w:p>
      <w:r>
        <w:rPr>
          <w:rFonts w:ascii="Arial" w:hAnsi="Arial"/>
          <w:sz w:val="24"/>
        </w:rPr>
        <w:t>भाग 4</w:t>
      </w:r>
    </w:p>
    <w:p>
      <w:r>
        <w:rPr>
          <w:rFonts w:ascii="Arial" w:hAnsi="Arial"/>
          <w:sz w:val="24"/>
        </w:rPr>
        <w:t>ग्रन्थकार</w:t>
      </w:r>
    </w:p>
    <w:p>
      <w:r>
        <w:rPr>
          <w:rFonts w:ascii="Arial" w:hAnsi="Arial"/>
          <w:sz w:val="24"/>
        </w:rPr>
        <w:t>आचार्यश्री वीरसेन जी महाराज</w:t>
      </w:r>
    </w:p>
    <w:p>
      <w:r>
        <w:rPr>
          <w:rFonts w:ascii="Arial" w:hAnsi="Arial"/>
          <w:sz w:val="24"/>
        </w:rPr>
        <w:t>सप्पादक</w:t>
      </w:r>
    </w:p>
    <w:p>
      <w:r>
        <w:rPr>
          <w:rFonts w:ascii="Arial" w:hAnsi="Arial"/>
          <w:sz w:val="24"/>
        </w:rPr>
        <w:t>पण्डित फूलचन्द्र जी शास्त्री</w:t>
      </w:r>
    </w:p>
    <w:p>
      <w:r>
        <w:rPr>
          <w:rFonts w:ascii="Arial" w:hAnsi="Arial"/>
          <w:sz w:val="24"/>
        </w:rPr>
        <w:t>पण्डित महेन्द्रकुमार जी जैन</w:t>
      </w:r>
    </w:p>
    <w:p>
      <w:r>
        <w:rPr>
          <w:rFonts w:ascii="Arial" w:hAnsi="Arial"/>
          <w:sz w:val="24"/>
        </w:rPr>
        <w:t>पण्डित कैलासचन्द्र शास्त्री</w:t>
      </w:r>
    </w:p>
    <w:p>
      <w:r>
        <w:rPr>
          <w:rFonts w:ascii="Arial" w:hAnsi="Arial"/>
          <w:sz w:val="24"/>
        </w:rPr>
        <w:t>7 शक जा</w:t>
      </w:r>
    </w:p>
    <w:p>
      <w:r>
        <w:rPr>
          <w:rFonts w:ascii="Arial" w:hAnsi="Arial"/>
          <w:sz w:val="24"/>
        </w:rPr>
        <w:t xml:space="preserve"> 4 भारतवर्षीय दिगम्बर जैन संघ ग्रन्थमाला</w:t>
      </w:r>
    </w:p>
    <w:p>
      <w:r>
        <w:rPr>
          <w:rFonts w:ascii="Arial" w:hAnsi="Arial"/>
          <w:sz w:val="24"/>
        </w:rPr>
        <w:t>र चौरासी मथुरा उत्तरप्रदेश र</w:t>
      </w:r>
    </w:p>
    <w:p>
      <w:r>
        <w:rPr>
          <w:rFonts w:ascii="Arial" w:hAnsi="Arial"/>
          <w:sz w:val="24"/>
        </w:rPr>
        <w:t xml:space="preserve">22 4 स अ </w:t>
      </w:r>
    </w:p>
    <w:p>
      <w:r>
        <w:rPr>
          <w:rFonts w:ascii="Arial" w:hAnsi="Arial"/>
          <w:sz w:val="24"/>
        </w:rPr>
        <w:t xml:space="preserve">४ ८ छ । </w:t>
      </w:r>
    </w:p>
    <w:p>
      <w:r>
        <w:rPr>
          <w:rFonts w:ascii="Arial" w:hAnsi="Arial"/>
          <w:sz w:val="24"/>
        </w:rPr>
        <w:t>2 म</w:t>
      </w:r>
    </w:p>
    <w:p>
      <w:r>
        <w:rPr>
          <w:rFonts w:ascii="Arial" w:hAnsi="Arial"/>
          <w:sz w:val="24"/>
        </w:rPr>
        <w:t>2770</w:t>
      </w:r>
    </w:p>
    <w:p>
      <w:r>
        <w:rPr>
          <w:rFonts w:ascii="Arial" w:hAnsi="Arial"/>
          <w:sz w:val="24"/>
        </w:rPr>
        <w:t xml:space="preserve">८४7२८ ८८2९२ के  </w:t>
      </w:r>
    </w:p>
    <w:p>
      <w:r>
        <w:rPr>
          <w:rFonts w:ascii="Arial" w:hAnsi="Arial"/>
          <w:sz w:val="24"/>
        </w:rPr>
        <w:t>छा 7</w:t>
      </w:r>
    </w:p>
    <w:p>
      <w:r>
        <w:rPr>
          <w:rFonts w:ascii="Arial" w:hAnsi="Arial"/>
          <w:sz w:val="24"/>
        </w:rPr>
        <w:t>Page 3:</w:t>
      </w:r>
    </w:p>
    <w:p>
      <w:r>
        <w:rPr>
          <w:rFonts w:ascii="Arial" w:hAnsi="Arial"/>
          <w:sz w:val="24"/>
        </w:rPr>
        <w:t>परम्परानायक</w:t>
      </w:r>
    </w:p>
    <w:p>
      <w:r>
        <w:rPr>
          <w:rFonts w:ascii="Arial" w:hAnsi="Arial"/>
          <w:sz w:val="24"/>
        </w:rPr>
        <w:t xml:space="preserve">९  </w:t>
      </w:r>
    </w:p>
    <w:p>
      <w:r>
        <w:rPr>
          <w:rFonts w:ascii="Arial" w:hAnsi="Arial"/>
          <w:sz w:val="24"/>
        </w:rPr>
        <w:t>द्वितीय पट्ठाधीश ह । तृतीय पद्टाधीश</w:t>
      </w:r>
    </w:p>
    <w:p>
      <w:r>
        <w:rPr>
          <w:rFonts w:ascii="Arial" w:hAnsi="Arial"/>
          <w:sz w:val="24"/>
        </w:rPr>
        <w:t>९  ऋ ६</w:t>
      </w:r>
    </w:p>
    <w:p>
      <w:r>
        <w:rPr>
          <w:rFonts w:ascii="Arial" w:hAnsi="Arial"/>
          <w:sz w:val="24"/>
        </w:rPr>
        <w:t>2५ बे ॥ ॐ</w:t>
      </w:r>
    </w:p>
    <w:p>
      <w:r>
        <w:rPr>
          <w:rFonts w:ascii="Arial" w:hAnsi="Arial"/>
          <w:sz w:val="24"/>
        </w:rPr>
        <w:t xml:space="preserve">ह ॥  क च </w:t>
      </w:r>
    </w:p>
    <w:p>
      <w:r>
        <w:rPr>
          <w:rFonts w:ascii="Arial" w:hAnsi="Arial"/>
          <w:sz w:val="24"/>
        </w:rPr>
        <w:t xml:space="preserve">  परम पूज्य चारित्रचक्रवत्ती  ०९ ॥</w:t>
      </w:r>
    </w:p>
    <w:p>
      <w:r>
        <w:rPr>
          <w:rFonts w:ascii="Arial" w:hAnsi="Arial"/>
          <w:sz w:val="24"/>
        </w:rPr>
        <w:t>६  अक  आचार्यश्री आदिसागर जी महाराज त</w:t>
      </w:r>
    </w:p>
    <w:p>
      <w:r>
        <w:rPr>
          <w:rFonts w:ascii="Arial" w:hAnsi="Arial"/>
          <w:sz w:val="24"/>
        </w:rPr>
        <w:t xml:space="preserve">का  छ अंकलीकर ६  </w:t>
      </w:r>
    </w:p>
    <w:p>
      <w:r>
        <w:rPr>
          <w:rFonts w:ascii="Arial" w:hAnsi="Arial"/>
          <w:sz w:val="24"/>
        </w:rPr>
        <w:t>ऋऋ   शी बर्थ पद्ठाधीश छ आई</w:t>
      </w:r>
    </w:p>
    <w:p>
      <w:r>
        <w:rPr>
          <w:rFonts w:ascii="Arial" w:hAnsi="Arial"/>
          <w:sz w:val="24"/>
        </w:rPr>
        <w:t xml:space="preserve"> ध </w:t>
      </w:r>
    </w:p>
    <w:p>
      <w:r>
        <w:rPr>
          <w:rFonts w:ascii="Arial" w:hAnsi="Arial"/>
          <w:sz w:val="24"/>
        </w:rPr>
        <w:t xml:space="preserve">कै क । </w:t>
      </w:r>
    </w:p>
    <w:p>
      <w:r>
        <w:rPr>
          <w:rFonts w:ascii="Arial" w:hAnsi="Arial"/>
          <w:sz w:val="24"/>
        </w:rPr>
        <w:t>परम पूज्य तीर्थभक्तशिरोमणि 2 परम पूज्य सिद्धान्त चक्रवरती</w:t>
      </w:r>
    </w:p>
    <w:p>
      <w:r>
        <w:rPr>
          <w:rFonts w:ascii="Arial" w:hAnsi="Arial"/>
          <w:sz w:val="24"/>
        </w:rPr>
        <w:t>आचार्यश्री महावीरकीर्ति जी महाराज 2 आचार्यश्री सन्मतिसागर जी महाराज</w:t>
      </w:r>
    </w:p>
    <w:p>
      <w:r>
        <w:rPr>
          <w:rFonts w:ascii="Arial" w:hAnsi="Arial"/>
          <w:sz w:val="24"/>
        </w:rPr>
        <w:t>परम पूज्य तपश्चर्याचक्रवर्ती आचार्य श्री सुविधिसागर जी महाराज</w:t>
      </w:r>
    </w:p>
    <w:p>
      <w:r>
        <w:rPr>
          <w:rFonts w:ascii="Arial" w:hAnsi="Arial"/>
          <w:sz w:val="24"/>
        </w:rPr>
        <w:t>दिगम्बर साधु निरन्तर पगविहार करते रहते हैं। ग्रन्थभण्डार को साथ में रख कर विहार करना अशक्यप्रायः होता है। फलतः</w:t>
      </w:r>
    </w:p>
    <w:p>
      <w:r>
        <w:rPr>
          <w:rFonts w:ascii="Arial" w:hAnsi="Arial"/>
          <w:sz w:val="24"/>
        </w:rPr>
        <w:t>उनको ग्रन्थों के सन्दर्भ देखने में असुविधा होती है। उनकी सुविधा के लिये इस कोश का निर्माण किया गया है। इस कोश के निर्माण में</w:t>
      </w:r>
    </w:p>
    <w:p>
      <w:r>
        <w:rPr>
          <w:rFonts w:ascii="Arial" w:hAnsi="Arial"/>
          <w:sz w:val="24"/>
        </w:rPr>
        <w:t>किसी भी प्रकार का व्यापारिक हेतु नहीं है।</w:t>
      </w:r>
    </w:p>
    <w:p>
      <w:r>
        <w:rPr>
          <w:rFonts w:ascii="Arial" w:hAnsi="Arial"/>
          <w:sz w:val="24"/>
        </w:rPr>
        <w:t>आर्थिक दृष्टि से सम्पन्न श्रावकबन्धुओं से निवेदन है कि वे ग्रन्थ का विक्रय कर अध्ययन करने की परम्परा को कायम रखें।</w:t>
      </w:r>
    </w:p>
    <w:p>
      <w:r>
        <w:rPr>
          <w:rFonts w:ascii="Arial" w:hAnsi="Arial"/>
          <w:sz w:val="24"/>
        </w:rPr>
        <w:t>मुखपृष्ठ पर हमने ग्रन्थकर्ता अनुवादक सम्पादक प्रकाशक आदि के नाम दिये हैं। किसी संस्थान का कर्तृत्व हमने लुप्त</w:t>
      </w:r>
    </w:p>
    <w:p>
      <w:r>
        <w:rPr>
          <w:rFonts w:ascii="Arial" w:hAnsi="Arial"/>
          <w:sz w:val="24"/>
        </w:rPr>
        <w:t>नहीं किया है।</w:t>
      </w:r>
    </w:p>
    <w:p>
      <w:r>
        <w:rPr>
          <w:rFonts w:ascii="Arial" w:hAnsi="Arial"/>
          <w:sz w:val="24"/>
        </w:rPr>
        <w:t>इस कोश के लिये आवश्यक ग्रन्थ हमें अनेक स्रोतों से प्राप्त हये हैं। हम उन सभी का आभार मानते हैं।</w:t>
      </w:r>
    </w:p>
    <w:p>
      <w:r>
        <w:rPr>
          <w:rFonts w:ascii="Arial" w:hAnsi="Arial"/>
          <w:sz w:val="24"/>
        </w:rPr>
        <w:t>सुविधिपरिवार</w:t>
      </w:r>
    </w:p>
    <w:p>
      <w:r>
        <w:rPr>
          <w:rFonts w:ascii="Arial" w:hAnsi="Arial"/>
          <w:sz w:val="24"/>
        </w:rPr>
        <w:t>Page 4:</w:t>
      </w:r>
    </w:p>
    <w:p>
      <w:r>
        <w:rPr>
          <w:rFonts w:ascii="Arial" w:hAnsi="Arial"/>
          <w:sz w:val="24"/>
        </w:rPr>
        <w:t>प्रकाशक की ओरसे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श्री कसायपाहुड जयघवलाजी के चोथे भाग स्थितिविभक्ति और पाँचवें माग अनुभाग</w:t>
      </w:r>
    </w:p>
    <w:p>
      <w:r>
        <w:rPr>
          <w:rFonts w:ascii="Arial" w:hAnsi="Arial"/>
          <w:sz w:val="24"/>
        </w:rPr>
        <w:t>विभक्तिका प्रकाशन एक साथ द्वो रहा है। इसका कारण यह है कि जिस प्रेसमें चौथा भाग</w:t>
      </w:r>
    </w:p>
    <w:p>
      <w:r>
        <w:rPr>
          <w:rFonts w:ascii="Arial" w:hAnsi="Arial"/>
          <w:sz w:val="24"/>
        </w:rPr>
        <w:t>छापनेके लिए दिया था उस प्रेसने उसे छापनेमें आवश्यकतास अधिक विलम्ब किया।</w:t>
      </w:r>
    </w:p>
    <w:p>
      <w:r>
        <w:rPr>
          <w:rFonts w:ascii="Arial" w:hAnsi="Arial"/>
          <w:sz w:val="24"/>
        </w:rPr>
        <w:t>साथ ही शुरूके पाँच फर्मो दीम चाट गई । तव वहाँ से काम उठाकर दूसरे प्रेसको दिया</w:t>
      </w:r>
    </w:p>
    <w:p>
      <w:r>
        <w:rPr>
          <w:rFonts w:ascii="Arial" w:hAnsi="Arial"/>
          <w:sz w:val="24"/>
        </w:rPr>
        <w:t>गया । किन्तु झुरूके पाँच फर्मोको छापकर देनेमें पहले प्रेंसने पुनः अनावश्यक विलम्ब किया।</w:t>
      </w:r>
    </w:p>
    <w:p>
      <w:r>
        <w:rPr>
          <w:rFonts w:ascii="Arial" w:hAnsi="Arial"/>
          <w:sz w:val="24"/>
        </w:rPr>
        <w:t>इतनेमें तीसरे प्रेसने पाँचवाँ भाग छापकर दे दिया । इस तरह ये दोनों भाग एक साथ प्रकाशित</w:t>
      </w:r>
    </w:p>
    <w:p>
      <w:r>
        <w:rPr>
          <w:rFonts w:ascii="Arial" w:hAnsi="Arial"/>
          <w:sz w:val="24"/>
        </w:rPr>
        <w:t>हो रहे हैं। दीपावछीके पश्चात् छठा और सातबाँ भाग भी प्रसमं दिये जानेके लिये प्रायः</w:t>
      </w:r>
    </w:p>
    <w:p>
      <w:r>
        <w:rPr>
          <w:rFonts w:ascii="Arial" w:hAnsi="Arial"/>
          <w:sz w:val="24"/>
        </w:rPr>
        <w:t>तैयार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इन सब भागोंका प्रकाशन संघके वर्तमान सभापति दानवीर सेठ भागचन्द जी डोंगर</w:t>
      </w:r>
    </w:p>
    <w:p>
      <w:r>
        <w:rPr>
          <w:rFonts w:ascii="Arial" w:hAnsi="Arial"/>
          <w:sz w:val="24"/>
        </w:rPr>
        <w:t>गढ़की ओरसे हो रहा है । सेठ साहब तथा उनको घमेपत्नी सेठानी नवेदाबाईजी बहुत ही</w:t>
      </w:r>
    </w:p>
    <w:p>
      <w:r>
        <w:rPr>
          <w:rFonts w:ascii="Arial" w:hAnsi="Arial"/>
          <w:sz w:val="24"/>
        </w:rPr>
        <w:t>घर्मंम्मी और उदार हैं। आपके साहाय्यसे यह कार्यं शीघ्र हौ निर्विघ्न पूर्ण होगा ऐसी</w:t>
      </w:r>
    </w:p>
    <w:p>
      <w:r>
        <w:rPr>
          <w:rFonts w:ascii="Arial" w:hAnsi="Arial"/>
          <w:sz w:val="24"/>
        </w:rPr>
        <w:t>आशा द आपकी उदारता और धर्मप्रेमकी सराहना करते हुए मैं आपको बहुत २ धन्यवाद</w:t>
      </w:r>
    </w:p>
    <w:p>
      <w:r>
        <w:rPr>
          <w:rFonts w:ascii="Arial" w:hAnsi="Arial"/>
          <w:sz w:val="24"/>
        </w:rPr>
        <w:t>देता हूँ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भागके सम्पादन आदिका भार श्री पं० फूछचन्द्रजी सिद्धान्तशाखत्रीने बहन किया</w:t>
      </w:r>
    </w:p>
    <w:p>
      <w:r>
        <w:rPr>
          <w:rFonts w:ascii="Arial" w:hAnsi="Arial"/>
          <w:sz w:val="24"/>
        </w:rPr>
        <w:t>है मेरा भी यथाशक्य सहयोग रहा है । मैं पंडितजीको भी एतदथे धन्यवाद देता हूँ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अपने जन्मकालसे ही जयधवला कायौछय काशीके स्व बा० छेदीलालजीके जिनमन्द्रिके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नीचेके मागमे स्थित ड । और यह सब स्व० बाबू साहबके सुपुत्र बा० गनेसदासजी और</w:t>
      </w:r>
    </w:p>
    <w:p>
      <w:r>
        <w:rPr>
          <w:rFonts w:ascii="Arial" w:hAnsi="Arial"/>
          <w:sz w:val="24"/>
        </w:rPr>
        <w:t>सुपौत्र बा० सालिगरामजी तथा बा० ऋषभदासजीके सौजन्य और धर्मप्रेमका परिचायक दै।</w:t>
      </w:r>
    </w:p>
    <w:p>
      <w:r>
        <w:rPr>
          <w:rFonts w:ascii="Arial" w:hAnsi="Arial"/>
          <w:sz w:val="24"/>
        </w:rPr>
        <w:t>अतः मैं आप सबका भी आभारी हूँ।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भागका बहुभाग बम्बई प्रिन्टिंग प्रेस तथा अन्तके कुछ फर्म कैछाश प्रेस में छपे</w:t>
      </w:r>
    </w:p>
    <w:p>
      <w:r>
        <w:rPr>
          <w:rFonts w:ascii="Arial" w:hAnsi="Arial"/>
          <w:sz w:val="24"/>
        </w:rPr>
        <w:t>हैं । दोनोंके स्वामी तथा कर्मचारी भी इस सहयोगके लिए धन्यवादके पात्र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जयधबला कार्योलय  कैलाशचन्द्र शास्त्री</w:t>
      </w:r>
    </w:p>
    <w:p>
      <w:r>
        <w:rPr>
          <w:rFonts w:ascii="Arial" w:hAnsi="Arial"/>
          <w:sz w:val="24"/>
        </w:rPr>
        <w:t>भदैनी काशी मंत्री साहित्य विभाग</w:t>
      </w:r>
    </w:p>
    <w:p>
      <w:r>
        <w:rPr>
          <w:rFonts w:ascii="Arial" w:hAnsi="Arial"/>
          <w:sz w:val="24"/>
        </w:rPr>
        <w:t>दीपावली २४८३ भा० दि० जैनसंघ मथुरा</w:t>
      </w:r>
    </w:p>
    <w:p>
      <w:r>
        <w:rPr>
          <w:rFonts w:ascii="Arial" w:hAnsi="Arial"/>
          <w:sz w:val="24"/>
        </w:rPr>
        <w:t>Page 5:</w:t>
      </w:r>
    </w:p>
    <w:p>
      <w:r>
        <w:rPr>
          <w:rFonts w:ascii="Arial" w:hAnsi="Arial"/>
          <w:sz w:val="24"/>
        </w:rPr>
        <w:t>विषयपरिचय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प्रस्तुत अधिकारका नाम स्थितिविभक्ति है । कर्मका बन्ध दोनेपर जितने काठ्तक उसका कर्मरूपसे</w:t>
      </w:r>
    </w:p>
    <w:p>
      <w:r>
        <w:rPr>
          <w:rFonts w:ascii="Arial" w:hAnsi="Arial"/>
          <w:sz w:val="24"/>
        </w:rPr>
        <w:t>अवस्थान रहता है उसे स्थिति कहते हैं। स्थिति दो प्रकार की होती हैएक बन्धके समय प्राप्त होनेवाली</w:t>
      </w:r>
    </w:p>
    <w:p>
      <w:r>
        <w:rPr>
          <w:rFonts w:ascii="Arial" w:hAnsi="Arial"/>
          <w:sz w:val="24"/>
        </w:rPr>
        <w:t>स्थिति और दूसरी संक्रमण स्थितिकाण्डकघात और अधस्थितिगलना आदि होकर ग्रास्त होनेबाली स्थिति ।</w:t>
      </w:r>
    </w:p>
    <w:p>
      <w:r>
        <w:rPr>
          <w:rFonts w:ascii="Arial" w:hAnsi="Arial"/>
          <w:sz w:val="24"/>
        </w:rPr>
        <w:t>केबल ब॑न्धसे प्रात्त होनेवाली स्थितिका विचार महाबन्धमें किया है। मात्र उसका यहाँपर विचार नहीं किया</w:t>
      </w:r>
    </w:p>
    <w:p>
      <w:r>
        <w:rPr>
          <w:rFonts w:ascii="Arial" w:hAnsi="Arial"/>
          <w:sz w:val="24"/>
        </w:rPr>
        <w:t>यया है ॥ यहाँ तो बन्धके समय जो स्थिति प्राप्त होती है उसका भी विचार किया गया है और बन्धकरे बाद</w:t>
      </w:r>
    </w:p>
    <w:p>
      <w:r>
        <w:rPr>
          <w:rFonts w:ascii="Arial" w:hAnsi="Arial"/>
          <w:sz w:val="24"/>
        </w:rPr>
        <w:t>अन्य कारणोंसे जो स्थिति प्राप्त होती है या शेष रहती है उसका भी विचार किया गया है। मोहनीय कर्मको</w:t>
      </w:r>
    </w:p>
    <w:p>
      <w:r>
        <w:rPr>
          <w:rFonts w:ascii="Arial" w:hAnsi="Arial"/>
          <w:sz w:val="24"/>
        </w:rPr>
        <w:t>उत्तर प्रकृतियाँ अद्धाईस हैं। एक बार इन मेदोंका आश्रय छिए बिना और दूसरी बार इन मेदोंका आश्रय</w:t>
      </w:r>
    </w:p>
    <w:p>
      <w:r>
        <w:rPr>
          <w:rFonts w:ascii="Arial" w:hAnsi="Arial"/>
          <w:sz w:val="24"/>
        </w:rPr>
        <w:t>लेकर गस्तत अधिकारमें विविध अनुयोगद्वारोंका आश्रय लेकर स्थितिका सांगोपाँय विचार किया गया है ।</w:t>
      </w:r>
    </w:p>
    <w:p>
      <w:r>
        <w:rPr>
          <w:rFonts w:ascii="Arial" w:hAnsi="Arial"/>
          <w:sz w:val="24"/>
        </w:rPr>
        <w:t>वे अनुयोगद्वार ये हैंअद्ाच्छेद सबंविभक्ति नोसबंविभक्ति उत्कृष्टविभक्ति अनुत्कृष्टविभक्ति जघन्य</w:t>
      </w:r>
    </w:p>
    <w:p>
      <w:r>
        <w:rPr>
          <w:rFonts w:ascii="Arial" w:hAnsi="Arial"/>
          <w:sz w:val="24"/>
        </w:rPr>
        <w:t>विभक्ति अजघन्यविभक्ति सादिविभक्ति अमादिविभक्ति आुवविमक्ति अप्रुवविभक्ति एक लीवकी अपेक्षा</w:t>
      </w:r>
    </w:p>
    <w:p>
      <w:r>
        <w:rPr>
          <w:rFonts w:ascii="Arial" w:hAnsi="Arial"/>
          <w:sz w:val="24"/>
        </w:rPr>
        <w:t>स्वामित्व काछ अन्तर नाना जीवोकी अपेक्षा भज्ञविचय परिमाणः क्षेत्र स्पर्शन काल अन्तर सभिकषं</w:t>
      </w:r>
    </w:p>
    <w:p>
      <w:r>
        <w:rPr>
          <w:rFonts w:ascii="Arial" w:hAnsi="Arial"/>
          <w:sz w:val="24"/>
        </w:rPr>
        <w:t>माव और अल्पबहुत्व । मूलप्रकृति स्थितिविभक्ति एक है इसलिए उसमें सल्निकर्ष अनुयोगद्वार सम्भव नहीं</w:t>
      </w:r>
    </w:p>
    <w:p>
      <w:r>
        <w:rPr>
          <w:rFonts w:ascii="Arial" w:hAnsi="Arial"/>
          <w:sz w:val="24"/>
        </w:rPr>
        <w:t>है इसलिए इस अधिकारको उत्तर प्रकृतियोंकी अपेक्षा ही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अद्भाच्छेदअद्धा शब्द स्थितिके आर्थमें काछ्वाची है। तदनुसार अद्धाच्छेदका अर्थ कालविभाग</w:t>
      </w:r>
    </w:p>
    <w:p>
      <w:r>
        <w:rPr>
          <w:rFonts w:ascii="Arial" w:hAnsi="Arial"/>
          <w:sz w:val="24"/>
        </w:rPr>
        <w:t>होता है । यह जघन्य और उत्कृष्ट भेदसे दो प्रकारका है। मोहनीय सामान्यका उत्कृष्ट स्थितिबन्ध सत्तर</w:t>
      </w:r>
    </w:p>
    <w:p>
      <w:r>
        <w:rPr>
          <w:rFonts w:ascii="Arial" w:hAnsi="Arial"/>
          <w:sz w:val="24"/>
        </w:rPr>
        <w:t>कोड़ाकोड़ी सागरप्रमाण होता है यह विदित है इसलिए मोहनीय सामान्यका उत्कृष्ट अद्धाच्छेद उक्तप्रमाण</w:t>
      </w:r>
    </w:p>
    <w:p>
      <w:r>
        <w:rPr>
          <w:rFonts w:ascii="Arial" w:hAnsi="Arial"/>
          <w:sz w:val="24"/>
        </w:rPr>
        <w:t>कहा दै  इसमें सात हजार वर्ष आबाधाकालके भी सम्मिलित हैं क्योंकि ऐसा नियम है कि कर्मका बन्ध होते</w:t>
      </w:r>
    </w:p>
    <w:p>
      <w:r>
        <w:rPr>
          <w:rFonts w:ascii="Arial" w:hAnsi="Arial"/>
          <w:sz w:val="24"/>
        </w:rPr>
        <w:t>समय स्थितिबन्धके अनुसार उसकी आबाघा पड़ती है । यदि अन्तःकोड़ाकोड़ी सागरके भीतर स्थितिनन्ध</w:t>
      </w:r>
    </w:p>
    <w:p>
      <w:r>
        <w:rPr>
          <w:rFonts w:ascii="Arial" w:hAnsi="Arial"/>
          <w:sz w:val="24"/>
        </w:rPr>
        <w:t>होता है तो अन्तमुंहूर्त प्रमाण आबाघा पड़ती हे और सौ कोड़ाकोड़ी सागरप्रमाण स्थितिबन्ध होता हे तो</w:t>
      </w:r>
    </w:p>
    <w:p>
      <w:r>
        <w:rPr>
          <w:rFonts w:ascii="Arial" w:hAnsi="Arial"/>
          <w:sz w:val="24"/>
        </w:rPr>
        <w:t>सौ वर्षप्रमाण आबाधा पड़ती है। आगे इसी अनुपातसे आजाधाकार बढ़ता जाता है इसलिए सत्तर</w:t>
      </w:r>
    </w:p>
    <w:p>
      <w:r>
        <w:rPr>
          <w:rFonts w:ascii="Arial" w:hAnsi="Arial"/>
          <w:sz w:val="24"/>
        </w:rPr>
        <w:t>कोड़ाकोड़ी सागरग्रमाण स्थितिबन्धके होने पर उसका आबाधाकाछ सात हजार वर्षप्रमाण बतलाया है । विशेष</w:t>
      </w:r>
    </w:p>
    <w:p>
      <w:r>
        <w:rPr>
          <w:rFonts w:ascii="Arial" w:hAnsi="Arial"/>
          <w:sz w:val="24"/>
        </w:rPr>
        <w:t>खुलासा इस प्रकार हैकिसी भी कर्मका बन्ध होने पर वह अपनी स्थितिके सब समयोंमें विभाजित हो जाता</w:t>
      </w:r>
    </w:p>
    <w:p>
      <w:r>
        <w:rPr>
          <w:rFonts w:ascii="Arial" w:hAnsi="Arial"/>
          <w:sz w:val="24"/>
        </w:rPr>
        <w:t>है। मात्र बन्ध समयसे लेकर प्रास्म्मके कुछ समय ऐसे होते है जिनमें कर्मपुब्ज नहीं प्रास होता । जिन</w:t>
      </w:r>
    </w:p>
    <w:p>
      <w:r>
        <w:rPr>
          <w:rFonts w:ascii="Arial" w:hAnsi="Arial"/>
          <w:sz w:val="24"/>
        </w:rPr>
        <w:t>समयोंमें कर्मपुंज नहीं प्राप्त होता उन्हें आधाघा काल कहते ई । इस आधाधाकालको छोड़कर स्थितिके शेष</w:t>
      </w:r>
    </w:p>
    <w:p>
      <w:r>
        <w:rPr>
          <w:rFonts w:ascii="Arial" w:hAnsi="Arial"/>
          <w:sz w:val="24"/>
        </w:rPr>
        <w:t>समभोंमें उत्तरोत्तर विशेष हीन क्रमसे कर्मपुञ्ज विभाजित होकर मिलता है। उदाहरणार्थं मोहनीयकर्मका</w:t>
      </w:r>
    </w:p>
    <w:p>
      <w:r>
        <w:rPr>
          <w:rFonts w:ascii="Arial" w:hAnsi="Arial"/>
          <w:sz w:val="24"/>
        </w:rPr>
        <w:t>सत्तर कोड़ाकोड़ी सागरप्रमाण स्थितिबन्च होने पर बन्ध समयसे लेकर सात हजार वर्ष तक सब समय खाली</w:t>
      </w:r>
    </w:p>
    <w:p>
      <w:r>
        <w:rPr>
          <w:rFonts w:ascii="Arial" w:hAnsi="Arial"/>
          <w:sz w:val="24"/>
        </w:rPr>
        <w:t>रहते हैं। उसके बाद अगले समयसे लेकर सत्तर कोड़ाकीड़ो सागर तकके कारके जितने समय होते हैं</w:t>
      </w:r>
    </w:p>
    <w:p>
      <w:r>
        <w:rPr>
          <w:rFonts w:ascii="Arial" w:hAnsi="Arial"/>
          <w:sz w:val="24"/>
        </w:rPr>
        <w:t>विवक्षित मोहनीयकर्मके उतने विभाग होकर सात हजार वर्षके बाद प्रथम समयके बटवारेमें जो भाग आता</w:t>
      </w:r>
    </w:p>
    <w:p>
      <w:r>
        <w:rPr>
          <w:rFonts w:ascii="Arial" w:hAnsi="Arial"/>
          <w:sz w:val="24"/>
        </w:rPr>
        <w:t>है वह सबसे बड़ा होता है उससे अगले समयके बट्वारेमें जो भाग आता है वह उससे कुछ हीन होता है।</w:t>
      </w:r>
    </w:p>
    <w:p>
      <w:r>
        <w:rPr>
          <w:rFonts w:ascii="Arial" w:hAnsi="Arial"/>
          <w:sz w:val="24"/>
        </w:rPr>
        <w:t>इसी प्रकार सत्तर कोड़ाकोड़ी सागरके अन्तिम समय क जानना चाहिए । यहाँ इतना बिशेष जानना चाहिए</w:t>
      </w:r>
    </w:p>
    <w:p>
      <w:r>
        <w:rPr>
          <w:rFonts w:ascii="Arial" w:hAnsi="Arial"/>
          <w:sz w:val="24"/>
        </w:rPr>
        <w:t>कि यहाँ ५र मोहनीयको जो उत्कृष्ट स्थिति सत्तर कोड़ाकोड़ी सागर कही है वह सत्तर कोडाकोड़ी सागरके</w:t>
      </w:r>
    </w:p>
    <w:p>
      <w:r>
        <w:rPr>
          <w:rFonts w:ascii="Arial" w:hAnsi="Arial"/>
          <w:sz w:val="24"/>
        </w:rPr>
        <w:t>अन्तिम समयके बयवारेमें प्रात्त होनेवाले द्वव्यको अपेक्षासे कही है । वस्तुतः आबाधाकालके बाद जिस</w:t>
      </w:r>
    </w:p>
    <w:p>
      <w:r>
        <w:rPr>
          <w:rFonts w:ascii="Arial" w:hAnsi="Arial"/>
          <w:sz w:val="24"/>
        </w:rPr>
        <w:t>समयके मवरं जो द्रव्य आता है उसकी उतनी ही स्थिति जाननी चाहिए । स्थितिके अनुसार बटवारेका</w:t>
      </w:r>
    </w:p>
    <w:p>
      <w:r>
        <w:rPr>
          <w:rFonts w:ascii="Arial" w:hAnsi="Arial"/>
          <w:sz w:val="24"/>
        </w:rPr>
        <w:t>यह क्रम सबंत्र जानना चाहिए । इस प्रकार मोहनीय कर्मके उत्कृष्ट अद्च्छेदका विचार किया । मोहनीय</w:t>
      </w:r>
    </w:p>
    <w:p>
      <w:r>
        <w:rPr>
          <w:rFonts w:ascii="Arial" w:hAnsi="Arial"/>
          <w:sz w:val="24"/>
        </w:rPr>
        <w:t>कर्मका जन्य अद्धान्छेद एक समयप्रमाण है। यह क्षपक सूक्ष्मसाम्परायिक जीवके अन्तिम समयमे सूक्ष्म</w:t>
      </w:r>
    </w:p>
    <w:p>
      <w:r>
        <w:rPr>
          <w:rFonts w:ascii="Arial" w:hAnsi="Arial"/>
          <w:sz w:val="24"/>
        </w:rPr>
        <w:t>लोमकी उदयस्थितिके समय प्रात होता है। मोहनीयको उत्तर प्रकृतियोंकी अपेक्षा मिथ्यात्वका उत्कृष्ट</w:t>
      </w:r>
    </w:p>
    <w:p>
      <w:r>
        <w:rPr>
          <w:rFonts w:ascii="Arial" w:hAnsi="Arial"/>
          <w:sz w:val="24"/>
        </w:rPr>
        <w:t>अद्वाच्छेद मोहनीय सामान्यके समान सत्तर कोड़ाकोड़ी सागर हे। तथा सम्यक्त्व और सम्यग्मिथ्यात्वका</w:t>
      </w:r>
    </w:p>
    <w:p>
      <w:r>
        <w:rPr>
          <w:rFonts w:ascii="Arial" w:hAnsi="Arial"/>
          <w:sz w:val="24"/>
        </w:rPr>
        <w:t>Page 6:</w:t>
      </w:r>
    </w:p>
    <w:p>
      <w:r>
        <w:rPr>
          <w:rFonts w:ascii="Arial" w:hAnsi="Arial"/>
          <w:sz w:val="24"/>
        </w:rPr>
        <w:t>८२</w:t>
      </w:r>
    </w:p>
    <w:p>
      <w:r>
        <w:rPr>
          <w:rFonts w:ascii="Arial" w:hAnsi="Arial"/>
          <w:sz w:val="24"/>
        </w:rPr>
        <w:t>उत्कृष्ट अद्धाच्छेद अन्तमुंहूर्त कम सत्तर कोड़ाकोड़ी सागर है क्योकि ये दोनों बन्ध</w:t>
      </w:r>
    </w:p>
    <w:p>
      <w:r>
        <w:rPr>
          <w:rFonts w:ascii="Arial" w:hAnsi="Arial"/>
          <w:sz w:val="24"/>
        </w:rPr>
        <w:t>मृतिं न होकर संक्रम प्रकृतियाँ हैं इसलिए जिस जीवने मिथ्यात्वका उत्कृष्ट स्थितिवन्ध करके</w:t>
      </w:r>
    </w:p>
    <w:p>
      <w:r>
        <w:rPr>
          <w:rFonts w:ascii="Arial" w:hAnsi="Arial"/>
          <w:sz w:val="24"/>
        </w:rPr>
        <w:t>उसका काण्डकथात किये निना अन्तमुहूर्त काछके भीतर वेदकसम्यक्त्वको प्रात किया है</w:t>
      </w:r>
    </w:p>
    <w:p>
      <w:r>
        <w:rPr>
          <w:rFonts w:ascii="Arial" w:hAnsi="Arial"/>
          <w:sz w:val="24"/>
        </w:rPr>
        <w:t>उसके वेदकसम्यक्त्वको प्राप्त करनेके प्रथम समयमे अन््तमुंहूर्त कम मिथ्यात्वके सब्॒निषेकोंका कुछ द्रव्य</w:t>
      </w:r>
    </w:p>
    <w:p>
      <w:r>
        <w:rPr>
          <w:rFonts w:ascii="Arial" w:hAnsi="Arial"/>
          <w:sz w:val="24"/>
        </w:rPr>
        <w:t>संक्रमणके नियमानुसार सम्यक्त और सम्यग्मिथ्यात्व रूपसे संक्रमित हो जाता है इसलिए इन दो प्रकृतियोंका</w:t>
      </w:r>
    </w:p>
    <w:p>
      <w:r>
        <w:rPr>
          <w:rFonts w:ascii="Arial" w:hAnsi="Arial"/>
          <w:sz w:val="24"/>
        </w:rPr>
        <w:t>उत्कृष्ट अद्धाच्छेद अन्तमुंहूर्त कम सत्तर कोड़ाकोड़ी सागरप्रमाण प्रात होता है। सोलह कषायोंका उत्कृष्ट</w:t>
      </w:r>
    </w:p>
    <w:p>
      <w:r>
        <w:rPr>
          <w:rFonts w:ascii="Arial" w:hAnsi="Arial"/>
          <w:sz w:val="24"/>
        </w:rPr>
        <w:t>अद्वच्छेद चालीस कोडाकोड़ी सागरप्रमाण है क्योंकि संश पञ्ेन्द्रिय पर्यात जीवके इन क्मौका इतना उत्कृष्ट</w:t>
      </w:r>
    </w:p>
    <w:p>
      <w:r>
        <w:rPr>
          <w:rFonts w:ascii="Arial" w:hAnsi="Arial"/>
          <w:sz w:val="24"/>
        </w:rPr>
        <w:t>स्थितिबन्ध होता है । नौ नोकषायोंका उत्कृष्ट अद्धाच्छेद एक आवलि कम चाडीस कोड़ाकोड़ी सागरप्रमाण</w:t>
      </w:r>
    </w:p>
    <w:p>
      <w:r>
        <w:rPr>
          <w:rFonts w:ascii="Arial" w:hAnsi="Arial"/>
          <w:sz w:val="24"/>
        </w:rPr>
        <w:t>दै । यद्यपि नौ नोकषाय बन्ध गरकृतिां हैं पर बन्धसे इनकी उक्त प्रमाण उत्कृष्ट स्थिति नहीं प्रात्त होती।</w:t>
      </w:r>
    </w:p>
    <w:p>
      <w:r>
        <w:rPr>
          <w:rFonts w:ascii="Arial" w:hAnsi="Arial"/>
          <w:sz w:val="24"/>
        </w:rPr>
        <w:t>किन्तु यह उत्कृष्ट अद्घाच्छेद संक्रमणसे प्राप्त होता है । यहां इतना विशेष जानना चाहिए कि जव सोलह</w:t>
      </w:r>
    </w:p>
    <w:p>
      <w:r>
        <w:rPr>
          <w:rFonts w:ascii="Arial" w:hAnsi="Arial"/>
          <w:sz w:val="24"/>
        </w:rPr>
        <w:t>कषायोंका उत्कृष्ट स्थितितन्ध होता है तब नपुंसकवेद अरति शोक भय और जुगुप्साका नियमसे बन्ध होता</w:t>
      </w:r>
    </w:p>
    <w:p>
      <w:r>
        <w:rPr>
          <w:rFonts w:ascii="Arial" w:hAnsi="Arial"/>
          <w:sz w:val="24"/>
        </w:rPr>
        <w:t>है। उस समय स््रीवेद पुरुषवेद हास्य और रतिका बन्ध नहीं होता । इसलिए नपुंसकवेद आद् पाँच</w:t>
      </w:r>
    </w:p>
    <w:p>
      <w:r>
        <w:rPr>
          <w:rFonts w:ascii="Arial" w:hAnsi="Arial"/>
          <w:sz w:val="24"/>
        </w:rPr>
        <w:t>प्रकृतियोंका उत्कृष्ट अद्घाच्छेद सोलह कषायोंके उत्कृष्ट स्थितिबनन्धके समय भी सम्भव है क्योंकि मान लीजिए</w:t>
      </w:r>
    </w:p>
    <w:p>
      <w:r>
        <w:rPr>
          <w:rFonts w:ascii="Arial" w:hAnsi="Arial"/>
          <w:sz w:val="24"/>
        </w:rPr>
        <w:t>किसी जीवने सोलह कषायोंका उत्कृष्ट स्थितिबन्ध प्रारम्भ किया ओर उस समय वह नपुंसकवेद आदिका भी</w:t>
      </w:r>
    </w:p>
    <w:p>
      <w:r>
        <w:rPr>
          <w:rFonts w:ascii="Arial" w:hAnsi="Arial"/>
          <w:sz w:val="24"/>
        </w:rPr>
        <w:t>बन्ध कर रहा है इसलिए वह जीव एक आवलिके बाद सोलह कषायोंकी उत्कृष्ट स्थितिको नपुंसकवेद आदिमे</w:t>
      </w:r>
    </w:p>
    <w:p>
      <w:r>
        <w:rPr>
          <w:rFonts w:ascii="Arial" w:hAnsi="Arial"/>
          <w:sz w:val="24"/>
        </w:rPr>
        <w:t>संक्रमित भी करने छगेगा । अतः सोलह कषायोंके बन्धकालके भीतर ही नपुंसकवेद आदिका उत्कृष्ट अद्धा</w:t>
      </w:r>
    </w:p>
    <w:p>
      <w:r>
        <w:rPr>
          <w:rFonts w:ascii="Arial" w:hAnsi="Arial"/>
          <w:sz w:val="24"/>
        </w:rPr>
        <w:t>च्छेद चन जायगा पर ख्ीवेद् मादिका उस समय तो न्ध होता ही नहीं इसलिए सोल कपायोका उत्कृष्ट</w:t>
      </w:r>
    </w:p>
    <w:p>
      <w:r>
        <w:rPr>
          <w:rFonts w:ascii="Arial" w:hAnsi="Arial"/>
          <w:sz w:val="24"/>
        </w:rPr>
        <w:t>स्थितिबन्ध कराकर और उससे निदत्त होकर स्त्रीवेद आदि चारका वन्ध करावे और एक आवलि कम सोलह</w:t>
      </w:r>
    </w:p>
    <w:p>
      <w:r>
        <w:rPr>
          <w:rFonts w:ascii="Arial" w:hAnsi="Arial"/>
          <w:sz w:val="24"/>
        </w:rPr>
        <w:t>कषार्योकी उत्कृष्ट स्थितिका संक्रमण कराके इनका उत्कृष्ट अद्धाच्छेद् आवलि कम चालीस कोड़ाकोड़ी सागर</w:t>
      </w:r>
    </w:p>
    <w:p>
      <w:r>
        <w:rPr>
          <w:rFonts w:ascii="Arial" w:hAnsi="Arial"/>
          <w:sz w:val="24"/>
        </w:rPr>
        <w:t>प्रमाण प्रास करे । ख्रीवेद् आदि चार प्रकृतियोंकी कहीं कहीं पुण्य प्रकृतियोंके साथ परिगणना की जाती है ।</w:t>
      </w:r>
    </w:p>
    <w:p>
      <w:r>
        <w:rPr>
          <w:rFonts w:ascii="Arial" w:hAnsi="Arial"/>
          <w:sz w:val="24"/>
        </w:rPr>
        <w:t>इसका बीज यही दै । यह उत्कृष्ट अदच्छेद है । इन प्रकृ तियोंके जघन्य अद्धाच्छेदका विचार करने पर</w:t>
      </w:r>
    </w:p>
    <w:p>
      <w:r>
        <w:rPr>
          <w:rFonts w:ascii="Arial" w:hAnsi="Arial"/>
          <w:sz w:val="24"/>
        </w:rPr>
        <w:t>मिथ्यात्व सम्यग्मिथ्यात्व और बारह काय ये स्वोदयसे क्षय होनेबाली प्रकृतियां नदीं  इसलिए जब इनको</w:t>
      </w:r>
    </w:p>
    <w:p>
      <w:r>
        <w:rPr>
          <w:rFonts w:ascii="Arial" w:hAnsi="Arial"/>
          <w:sz w:val="24"/>
        </w:rPr>
        <w:t>अपनी अपनी क्षपणाके अन्तिम समयमे दो समय कालवाली एक निषेकस्थिति शेष रहती है तब इनका जघन्य</w:t>
      </w:r>
    </w:p>
    <w:p>
      <w:r>
        <w:rPr>
          <w:rFonts w:ascii="Arial" w:hAnsi="Arial"/>
          <w:sz w:val="24"/>
        </w:rPr>
        <w:t>अडाच्छेद होता है । सभ्य व ओर छोमसंज्वलन इन गरा तो नियमसे स्थोद्यसे ही क्षय होता है । तथा ख्रीवेद</w:t>
      </w:r>
    </w:p>
    <w:p>
      <w:r>
        <w:rPr>
          <w:rFonts w:ascii="Arial" w:hAnsi="Arial"/>
          <w:sz w:val="24"/>
        </w:rPr>
        <w:t>और नपुंसकवेद ये भी स्वोदयसे क्षयको प्रास हो सकती हैं अतः जत्र इनकी क्षपणाके अन्तिम समयमें एक</w:t>
      </w:r>
    </w:p>
    <w:p>
      <w:r>
        <w:rPr>
          <w:rFonts w:ascii="Arial" w:hAnsi="Arial"/>
          <w:sz w:val="24"/>
        </w:rPr>
        <w:t>समय कालवाली एक निषेकस्थिति शेष रहती हे तम इनका अधन्य अद्ध च्छेद होता है। एक तो क्रोधसंज्वलन</w:t>
      </w:r>
    </w:p>
    <w:p>
      <w:r>
        <w:rPr>
          <w:rFonts w:ascii="Arial" w:hAnsi="Arial"/>
          <w:sz w:val="24"/>
        </w:rPr>
        <w:t>मानसंज्वछन मायासंज्वलन और पुरुषबेद इनका क्षपकश्रेणिमें अपनी अपनी उद््व्युच्छित्तके अन्तिम</w:t>
      </w:r>
    </w:p>
    <w:p>
      <w:r>
        <w:rPr>
          <w:rFonts w:ascii="Arial" w:hAnsi="Arial"/>
          <w:sz w:val="24"/>
        </w:rPr>
        <w:t>समबमें पूरा सत्वनाश नहीं होता। दूसरे वहाँ इनके अपने अपने वेदनकालके अन्तिम समयमे</w:t>
      </w:r>
    </w:p>
    <w:p>
      <w:r>
        <w:rPr>
          <w:rFonts w:ascii="Arial" w:hAnsi="Arial"/>
          <w:sz w:val="24"/>
        </w:rPr>
        <w:t xml:space="preserve"> नवकबन्धके निषेकोंके साथ प्रथम स्थितिके निषेक भी शेष रहते हैं इसलिए इनकी जघन्य स्थिति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अपने अपने वेदनकालके अन्तिम समयमे न कहकर अन्तम जो नूतन बन्ध होता है उसके एक समय कम</w:t>
      </w:r>
    </w:p>
    <w:p>
      <w:r>
        <w:rPr>
          <w:rFonts w:ascii="Arial" w:hAnsi="Arial"/>
          <w:sz w:val="24"/>
        </w:rPr>
        <w:t>दो आवष्िप्रमाण गला देने पर अन्तमें इन कर्मो की जघन्य स्थिति कदी है । जो क्रोघसंज्वछनकी अन्तमुंहू्त</w:t>
      </w:r>
    </w:p>
    <w:p>
      <w:r>
        <w:rPr>
          <w:rFonts w:ascii="Arial" w:hAnsi="Arial"/>
          <w:sz w:val="24"/>
        </w:rPr>
        <w:t>कम दो मदीना मानसंज्वलन की अन्तमुहूर्त कम एक महीना मायासंज्वलनकी अन््तर्महृत कम पन्द्रह दिन</w:t>
      </w:r>
    </w:p>
    <w:p>
      <w:r>
        <w:rPr>
          <w:rFonts w:ascii="Arial" w:hAnsi="Arial"/>
          <w:sz w:val="24"/>
        </w:rPr>
        <w:t>और पुरुषवेदकी अन्तमुहूतं कम आठ वध््रमाण होती हे । यही इनका जघन्य अडाच्छेद् है । छह नोकषायोके</w:t>
      </w:r>
    </w:p>
    <w:p>
      <w:r>
        <w:rPr>
          <w:rFonts w:ascii="Arial" w:hAnsi="Arial"/>
          <w:sz w:val="24"/>
        </w:rPr>
        <w:t>अन्तिम काण्डककी अन्तिम फाडि संख्यात वर्षप्रमाण होती है इसलिए इसका जघन्य अद्धाच्छेद् संख्यात</w:t>
      </w:r>
    </w:p>
    <w:p>
      <w:r>
        <w:rPr>
          <w:rFonts w:ascii="Arial" w:hAnsi="Arial"/>
          <w:sz w:val="24"/>
        </w:rPr>
        <w:t>वर्षप्रमाण कषा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सर्वेनोसबंबिभक्तिसर्वस्थितिविभक्तिमें सब स्थितियाँ और नोखर्चस्थितिविभक्तिमें उनसे न्यून</w:t>
      </w:r>
    </w:p>
    <w:p>
      <w:r>
        <w:rPr>
          <w:rFonts w:ascii="Arial" w:hAnsi="Arial"/>
          <w:sz w:val="24"/>
        </w:rPr>
        <w:t>स्थितियाँ विवक्षित द । मूल और उत्तर प्रकृतियोंमें यह यथायोग्य घटित कर लेना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उत्कृष्टअनुल्कृष्टचरिभक्तिसबसे उत्क्ृष्टस्थिति डक्ृष्ट स्थितिबिमक्ति है और उससे न्यून स्थिति</w:t>
      </w:r>
    </w:p>
    <w:p>
      <w:r>
        <w:rPr>
          <w:rFonts w:ascii="Arial" w:hAnsi="Arial"/>
          <w:sz w:val="24"/>
        </w:rPr>
        <w:t>अमुल्कृष्ट स्थितिविभक्ति हे। ओघ और आदेशसे जहाँ यह भिसप्रकार सम्भव हो उस प्रकारसे उसे जान</w:t>
      </w:r>
    </w:p>
    <w:p>
      <w:r>
        <w:rPr>
          <w:rFonts w:ascii="Arial" w:hAnsi="Arial"/>
          <w:sz w:val="24"/>
        </w:rPr>
        <w:t>लेना चाहिए ।</w:t>
      </w:r>
    </w:p>
    <w:p>
      <w:r>
        <w:rPr>
          <w:rFonts w:ascii="Arial" w:hAnsi="Arial"/>
          <w:sz w:val="24"/>
        </w:rPr>
        <w:t>Page 7:</w:t>
      </w:r>
    </w:p>
    <w:p>
      <w:r>
        <w:rPr>
          <w:rFonts w:ascii="Arial" w:hAnsi="Arial"/>
          <w:sz w:val="24"/>
        </w:rPr>
        <w:t xml:space="preserve">३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जघन्यअजघन्यविभक्तिसव्रसे जघन्य स्थिति जघन्य स्थितिविमक्ति है और उससे अधिक स्थिति</w:t>
      </w:r>
    </w:p>
    <w:p>
      <w:r>
        <w:rPr>
          <w:rFonts w:ascii="Arial" w:hAnsi="Arial"/>
          <w:sz w:val="24"/>
        </w:rPr>
        <w:t>अजघन्य स्थितिविभक्ति है । मूल और उत्तर ग्रकृतियोंमें इस बीजपदके अनुसार घटित कर लेना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सादिअनादिधुवअप्लुवविभक्तिसामान्यसे मोहनीयकी जघन्य स्थिति क्षपक सूक्ष्ससाम्परायिक</w:t>
      </w:r>
    </w:p>
    <w:p>
      <w:r>
        <w:rPr>
          <w:rFonts w:ascii="Arial" w:hAnsi="Arial"/>
          <w:sz w:val="24"/>
        </w:rPr>
        <w:t>जीवके अन्तिम समयमें होती है अतः जघन्य स्थितिविभक्ति सादि और अप्लुव है । इसके पूर्व अजघन्य</w:t>
      </w:r>
    </w:p>
    <w:p>
      <w:r>
        <w:rPr>
          <w:rFonts w:ascii="Arial" w:hAnsi="Arial"/>
          <w:sz w:val="24"/>
        </w:rPr>
        <w:t>स्थितिविभक्ति होती है इसलिए वह अनादि तो है ही  साथ ही वह अभव्यों की अपेक्षा श्रुव और भव्योंकी</w:t>
      </w:r>
    </w:p>
    <w:p>
      <w:r>
        <w:rPr>
          <w:rFonts w:ascii="Arial" w:hAnsi="Arial"/>
          <w:sz w:val="24"/>
        </w:rPr>
        <w:t>अपेक्षा अभरुव भी है। तथा उत्कृष्ट और अनुल्कृष्ट स्थितिविभक्ति कादाचित्क होती है इसलिए वे सादि</w:t>
      </w:r>
    </w:p>
    <w:p>
      <w:r>
        <w:rPr>
          <w:rFonts w:ascii="Arial" w:hAnsi="Arial"/>
          <w:sz w:val="24"/>
        </w:rPr>
        <w:t>और अश्रुव हैं। उत्तर प्रकृतियोंकी अपेक्षा मिथ्यात्व बारह कपाय और नौ नोकषायोंके विषयमे इसीप्रकार</w:t>
      </w:r>
    </w:p>
    <w:p>
      <w:r>
        <w:rPr>
          <w:rFonts w:ascii="Arial" w:hAnsi="Arial"/>
          <w:sz w:val="24"/>
        </w:rPr>
        <w:t>जानना चाहिए  अर्थात् इनकी उत्कृष्ट अनुत्कश्ट और जघन्य स्थितिविभक्ति सादि और अध्रुव होती है ।</w:t>
      </w:r>
    </w:p>
    <w:p>
      <w:r>
        <w:rPr>
          <w:rFonts w:ascii="Arial" w:hAnsi="Arial"/>
          <w:sz w:val="24"/>
        </w:rPr>
        <w:t>तथा अजघन्य स्थितिविभक्ति रादि विकल्पक छोड़कर तीन प्रकारकी होती है। कारण स्पष्ट है। सम्यक्त्व</w:t>
      </w:r>
    </w:p>
    <w:p>
      <w:r>
        <w:rPr>
          <w:rFonts w:ascii="Arial" w:hAnsi="Arial"/>
          <w:sz w:val="24"/>
        </w:rPr>
        <w:t xml:space="preserve">और सम्यम्मिथ्यात्व ये दो प्रकृतेयाँ ही सादि हैं इसलिए इनकी उत्कृष्ट अनुकृष्ट जघन्य और अजघन्य ये </w:t>
      </w:r>
    </w:p>
    <w:p>
      <w:r>
        <w:rPr>
          <w:rFonts w:ascii="Arial" w:hAnsi="Arial"/>
          <w:sz w:val="24"/>
        </w:rPr>
        <w:t>चारों स्थितिविभक्तियाँ सादि और अधु द्वोती हैं। अब रही अनन्तानुबन्धीचतुष्क सो इसकी उत्कृष्ट और</w:t>
      </w:r>
    </w:p>
    <w:p>
      <w:r>
        <w:rPr>
          <w:rFonts w:ascii="Arial" w:hAnsi="Arial"/>
          <w:sz w:val="24"/>
        </w:rPr>
        <w:t>अनुल्कृष्ट स्थितिविभक्तियाँ कादाचित्क होनेसे सादि और अध्रुव हैं। तथा जघन्य स्थितिविभक्ति विसंयोजनाके</w:t>
      </w:r>
    </w:p>
    <w:p>
      <w:r>
        <w:rPr>
          <w:rFonts w:ascii="Arial" w:hAnsi="Arial"/>
          <w:sz w:val="24"/>
        </w:rPr>
        <w:t>बाद इसकी संयोजना होनेके प्रथम समय ही होती है इसलिए बह भी सादि और</w:t>
      </w:r>
    </w:p>
    <w:p>
      <w:r>
        <w:rPr>
          <w:rFonts w:ascii="Arial" w:hAnsi="Arial"/>
          <w:sz w:val="24"/>
        </w:rPr>
        <w:t>अध्रुव है । किन्तु अजघन्य स्थितिविभक्ति विसंयोजनाके पूर्व अनादिसे रहती है तथा विसंयोजना के बाद</w:t>
      </w:r>
    </w:p>
    <w:p>
      <w:r>
        <w:rPr>
          <w:rFonts w:ascii="Arial" w:hAnsi="Arial"/>
          <w:sz w:val="24"/>
        </w:rPr>
        <w:t>पुनः संयोजना होनेपर भी होती है इसलिए तो वह अनादि और सादि है । तथा अभव्योंकी अपेक्षा भ्रुव</w:t>
      </w:r>
    </w:p>
    <w:p>
      <w:r>
        <w:rPr>
          <w:rFonts w:ascii="Arial" w:hAnsi="Arial"/>
          <w:sz w:val="24"/>
        </w:rPr>
        <w:t>और मभव्योंकी अपेक्षा अध्रुव भी है  इसप्रकार अनन्तानुबन्धीचदष्ककी अजघन्य स्थितिविभक्ति सादि आदिके</w:t>
      </w:r>
    </w:p>
    <w:p>
      <w:r>
        <w:rPr>
          <w:rFonts w:ascii="Arial" w:hAnsi="Arial"/>
          <w:sz w:val="24"/>
        </w:rPr>
        <w:t>भेदसे चारों प्रकारकी है। यह ओघ ग्ररूपणा है। मार्गणाओंमें अपनी अपनी विशेषताको जानकर योजना</w:t>
      </w:r>
    </w:p>
    <w:p>
      <w:r>
        <w:rPr>
          <w:rFonts w:ascii="Arial" w:hAnsi="Arial"/>
          <w:sz w:val="24"/>
        </w:rPr>
        <w:t xml:space="preserve">करनी चाहिए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स्वामिस्वसामान्यसे मोहनीयकी उत्कृष्ट स्थितिका बन्ध करनेवाला जीव उत्कृष्ट स्थितिधिभक्तिका</w:t>
      </w:r>
    </w:p>
    <w:p>
      <w:r>
        <w:rPr>
          <w:rFonts w:ascii="Arial" w:hAnsi="Arial"/>
          <w:sz w:val="24"/>
        </w:rPr>
        <w:t>स्वामी है। अवान्तर प्रकृतियोंकी अपेक्षा मिथ्यात्त और सोलह कषा्योके विषयमे इसी प्रकार स्वामित्व</w:t>
      </w:r>
    </w:p>
    <w:p>
      <w:r>
        <w:rPr>
          <w:rFonts w:ascii="Arial" w:hAnsi="Arial"/>
          <w:sz w:val="24"/>
        </w:rPr>
        <w:t>जानना चाहिए । यद्यपि यहाँ पर यह कहा जा सकता है कि उत्कृष्ट स्थितिका चन्ध करके द्वितीयादि समयोंमें</w:t>
      </w:r>
    </w:p>
    <w:p>
      <w:r>
        <w:rPr>
          <w:rFonts w:ascii="Arial" w:hAnsi="Arial"/>
          <w:sz w:val="24"/>
        </w:rPr>
        <w:t>अनुक्कृष्ट स्थितिका वन्ध करनेवालेके उत्कृष्ट स्थितिका एक भौ निषेक नहीं गछता इसङिए केबल बन्धके</w:t>
      </w:r>
    </w:p>
    <w:p>
      <w:r>
        <w:rPr>
          <w:rFonts w:ascii="Arial" w:hAnsi="Arial"/>
          <w:sz w:val="24"/>
        </w:rPr>
        <w:t>समय उत्कृष्ट स्थिति न मानकर अन्य समयोंमें मौ उत्कृष्ट स्थिति मानी जानी चाहिए पर यह कहना ठीक</w:t>
      </w:r>
    </w:p>
    <w:p>
      <w:r>
        <w:rPr>
          <w:rFonts w:ascii="Arial" w:hAnsi="Arial"/>
          <w:sz w:val="24"/>
        </w:rPr>
        <w:t>नहीं है क्योंकि उत्कृष्ट स्थिति कालप्रधान होती है और द्वितीयादि समयोंमें अघःस्थिति गल्नाके द्वारा</w:t>
      </w:r>
    </w:p>
    <w:p>
      <w:r>
        <w:rPr>
          <w:rFonts w:ascii="Arial" w:hAnsi="Arial"/>
          <w:sz w:val="24"/>
        </w:rPr>
        <w:t>एक एक समय कम होता जाता है इसलिए उत्कृष्ट स्थितित्रन्थके समय ही उत्कृष्ट स्थितिविभक्ति मानी गई</w:t>
      </w:r>
    </w:p>
    <w:p>
      <w:r>
        <w:rPr>
          <w:rFonts w:ascii="Arial" w:hAnsi="Arial"/>
          <w:sz w:val="24"/>
        </w:rPr>
        <w:t>है। सम्थक्त्व और सम्यग्मिथ्यात्वकी उत्कृष्ट स्थितिविभक्तिका ऐसा प्रथम समयवतती वेदकसम्यग्हष्टि जीव</w:t>
      </w:r>
    </w:p>
    <w:p>
      <w:r>
        <w:rPr>
          <w:rFonts w:ascii="Arial" w:hAnsi="Arial"/>
          <w:sz w:val="24"/>
        </w:rPr>
        <w:t>स्वामी दै जिसने मिथ्यात्व गुणस्थानमें मिथ्यात्वकी उत्कृष्ट स्थितिका वन्ध कर अस्तमुहूर्तमें वेदकसम्पक्त्व</w:t>
      </w:r>
    </w:p>
    <w:p>
      <w:r>
        <w:rPr>
          <w:rFonts w:ascii="Arial" w:hAnsi="Arial"/>
          <w:sz w:val="24"/>
        </w:rPr>
        <w:t>प्राप्त किया है। तथा कषायोंकी उत्कृड स्थिति बाँधकर जो एक आवलिकालके बाद उसे नौ नोकषायोंमें</w:t>
      </w:r>
    </w:p>
    <w:p>
      <w:r>
        <w:rPr>
          <w:rFonts w:ascii="Arial" w:hAnsi="Arial"/>
          <w:sz w:val="24"/>
        </w:rPr>
        <w:t>संक्रान्त कर रहा है वह नौ नोकषायोकी उत्कृष्ट स्थितिविभक्तिका स्वामी है। सामान्यसे मोहनीयकी</w:t>
      </w:r>
    </w:p>
    <w:p>
      <w:r>
        <w:rPr>
          <w:rFonts w:ascii="Arial" w:hAnsi="Arial"/>
          <w:sz w:val="24"/>
        </w:rPr>
        <w:t>जघन्य स्थितिविभक्ति क्षपक सूक्ष्मसाम्परायके अन्तिम समयमे होती है इसलिए वह इसका स्वामी हे । उत्तर</w:t>
      </w:r>
    </w:p>
    <w:p>
      <w:r>
        <w:rPr>
          <w:rFonts w:ascii="Arial" w:hAnsi="Arial"/>
          <w:sz w:val="24"/>
        </w:rPr>
        <w:t>प्रकृतियोंकी अपेक्षा मिथ्यात्वकी क्षपणा करनेवाला जीव उसकी क्षपणाके अन्तिम समयमे उसकी जघन्य स्थिति</w:t>
      </w:r>
    </w:p>
    <w:p>
      <w:r>
        <w:rPr>
          <w:rFonts w:ascii="Arial" w:hAnsi="Arial"/>
          <w:sz w:val="24"/>
        </w:rPr>
        <w:t>विभक्तिका स्वामी है। इसी प्रकार सम्यक्त्व सभ्यग्मिध्यात्व सोरह कषाय और छह नोकषायकी</w:t>
      </w:r>
    </w:p>
    <w:p>
      <w:r>
        <w:rPr>
          <w:rFonts w:ascii="Arial" w:hAnsi="Arial"/>
          <w:sz w:val="24"/>
        </w:rPr>
        <w:t>जघन्य स्थितिविमक्तिका स्वामी अपनीअपनी क्षपणाके अन्तिम समयवतीं जीवको जानना चाहिए । मात्र</w:t>
      </w:r>
    </w:p>
    <w:p>
      <w:r>
        <w:rPr>
          <w:rFonts w:ascii="Arial" w:hAnsi="Arial"/>
          <w:sz w:val="24"/>
        </w:rPr>
        <w:t>सम्यग्िथ्यात्वका यह जघन्य स्वामित्व अपनी उद्देलनाके अन्तिम समयमे भी बन जाता है। तथा</w:t>
      </w:r>
    </w:p>
    <w:p>
      <w:r>
        <w:rPr>
          <w:rFonts w:ascii="Arial" w:hAnsi="Arial"/>
          <w:sz w:val="24"/>
        </w:rPr>
        <w:t>तीन वेदकी जघन्य स्थितिविभक्तिका स्वामी स्वोदयसे क्षपकश्नेणि पर चढ़ा हुआ अन्तिम समयवर्ती जीव</w:t>
      </w:r>
    </w:p>
    <w:p>
      <w:r>
        <w:rPr>
          <w:rFonts w:ascii="Arial" w:hAnsi="Arial"/>
          <w:sz w:val="24"/>
        </w:rPr>
        <w:t>है। यह ओघसे स्वामित्व कहा है । मार्गणाओंमें अपनी अपनी विशेषता जानकर यह स्वामित्व घटित</w:t>
      </w:r>
    </w:p>
    <w:p>
      <w:r>
        <w:rPr>
          <w:rFonts w:ascii="Arial" w:hAnsi="Arial"/>
          <w:sz w:val="24"/>
        </w:rPr>
        <w:t>कर लेना चाहिए । जहाँ जिन प्रकृतियोंको क्षपणा सम्भव हो वहाँ उसका विचार कर और जहाँ क्षपणा सम्भव</w:t>
      </w:r>
    </w:p>
    <w:p>
      <w:r>
        <w:rPr>
          <w:rFonts w:ascii="Arial" w:hAnsi="Arial"/>
          <w:sz w:val="24"/>
        </w:rPr>
        <w:t>न हो वहाँ अन्य प्रकारसे जघन्य स्वामित्व घटित करना चादिष्ट । तथा उत्कृष्ट स्वामित्वमें भी अपन्ती अपनी</w:t>
      </w:r>
    </w:p>
    <w:p>
      <w:r>
        <w:rPr>
          <w:rFonts w:ascii="Arial" w:hAnsi="Arial"/>
          <w:sz w:val="24"/>
        </w:rPr>
        <w:t>विशेषताकी जानकर वह ले आना चाहिए ।</w:t>
      </w:r>
    </w:p>
    <w:p>
      <w:r>
        <w:rPr>
          <w:rFonts w:ascii="Arial" w:hAnsi="Arial"/>
          <w:sz w:val="24"/>
        </w:rPr>
        <w:t>Page 8:</w:t>
      </w:r>
    </w:p>
    <w:p>
      <w:r>
        <w:rPr>
          <w:rFonts w:ascii="Arial" w:hAnsi="Arial"/>
          <w:sz w:val="24"/>
        </w:rPr>
        <w:t>४</w:t>
      </w:r>
    </w:p>
    <w:p>
      <w:r>
        <w:rPr>
          <w:rFonts w:ascii="Arial" w:hAnsi="Arial"/>
          <w:sz w:val="24"/>
        </w:rPr>
        <w:t>काछउत्कृष्ट स्थितिका बन्ध कमते कम एक समय तक और अधिकसे अधिक अन्तमुंहूर्त काल</w:t>
      </w:r>
    </w:p>
    <w:p>
      <w:r>
        <w:rPr>
          <w:rFonts w:ascii="Arial" w:hAnsi="Arial"/>
          <w:sz w:val="24"/>
        </w:rPr>
        <w:t>तक होता है इसलिए सामान्यसे मोहनीयकी उत्कृष्ट स्थितिविभक्तिका जघन्य कार एक समय और</w:t>
      </w:r>
    </w:p>
    <w:p>
      <w:r>
        <w:rPr>
          <w:rFonts w:ascii="Arial" w:hAnsi="Arial"/>
          <w:sz w:val="24"/>
        </w:rPr>
        <w:t>उत्कृष्ट काल अन्तमहूर्त है । एक बार उत्कृष्ट स्थितिका बन्ध होकर पुनः उत्कृष्ट स्थितिका बन्ध होनेमें कमसे</w:t>
      </w:r>
    </w:p>
    <w:p>
      <w:r>
        <w:rPr>
          <w:rFonts w:ascii="Arial" w:hAnsi="Arial"/>
          <w:sz w:val="24"/>
        </w:rPr>
        <w:t>कम अन्तुहूतं का लगता है और यदि कोई जीव उत्कृष्ट स्थितिका बन्च करके एकेन्द्रियादि पर्यायोंमें परि</w:t>
      </w:r>
    </w:p>
    <w:p>
      <w:r>
        <w:rPr>
          <w:rFonts w:ascii="Arial" w:hAnsi="Arial"/>
          <w:sz w:val="24"/>
        </w:rPr>
        <w:t>भ्रमण करने ररे तो उसके अनन्त काल तक उत्कृष्ट स्थितिका बन्ध नहीं होगा इसलिए यहां अनुत्कृष्ट</w:t>
      </w:r>
    </w:p>
    <w:p>
      <w:r>
        <w:rPr>
          <w:rFonts w:ascii="Arial" w:hAnsi="Arial"/>
          <w:sz w:val="24"/>
        </w:rPr>
        <w:t>स्थितिविभक्तिका जघन्य और उत्कृष्ट काछ उक्तप्रमाण जानना चाहिए । नौ नोकषायोंमें नपुंसकवेद अरति शोक</w:t>
      </w:r>
    </w:p>
    <w:p>
      <w:r>
        <w:rPr>
          <w:rFonts w:ascii="Arial" w:hAnsi="Arial"/>
          <w:sz w:val="24"/>
        </w:rPr>
        <w:t>मय और जुग़ुप्साका बन्ध सोलह कषायोंके उत्कृष्ट स्थितिबन्धके साथ भी सम्भव है और इसलिए इनकी उत्कृष्ट</w:t>
      </w:r>
    </w:p>
    <w:p>
      <w:r>
        <w:rPr>
          <w:rFonts w:ascii="Arial" w:hAnsi="Arial"/>
          <w:sz w:val="24"/>
        </w:rPr>
        <w:t>स्थितिविभक्तिका जघन्य कार एक समय और उत्कृष्ट काल अन्तमुंहूर्त बन जाता है पर शेष चार नोकषायोंका</w:t>
      </w:r>
    </w:p>
    <w:p>
      <w:r>
        <w:rPr>
          <w:rFonts w:ascii="Arial" w:hAnsi="Arial"/>
          <w:sz w:val="24"/>
        </w:rPr>
        <w:t>बन्ध सोलह कषायोके उत्कृष्ट स्थितिबन्बके समय सम्भव नहीं है इसलिए इनकी उत्कृष्ट स्थितिविभक्तिका</w:t>
      </w:r>
    </w:p>
    <w:p>
      <w:r>
        <w:rPr>
          <w:rFonts w:ascii="Arial" w:hAnsi="Arial"/>
          <w:sz w:val="24"/>
        </w:rPr>
        <w:t>जघन्य काल एक समव और उत्कृष्ट काल एक आवलिप्रमाण है  तथा इन नौ नोकषायोंकी अनुल्कृष्ट स्थिति</w:t>
      </w:r>
    </w:p>
    <w:p>
      <w:r>
        <w:rPr>
          <w:rFonts w:ascii="Arial" w:hAnsi="Arial"/>
          <w:sz w:val="24"/>
        </w:rPr>
        <w:t>विभक्तिका जघन्य काल एक समय है क्योंकि क्रोधादि कधायोंकी एक समयके अन्तरसे एक समय आदि कम</w:t>
      </w:r>
    </w:p>
    <w:p>
      <w:r>
        <w:rPr>
          <w:rFonts w:ascii="Arial" w:hAnsi="Arial"/>
          <w:sz w:val="24"/>
        </w:rPr>
        <w:t>अनुकृष्ट स्थितिका बन्ध कर एक आवलिके बाद उसका उसी क्रमसे नौ नोकषायोंमें संक्रमण करने पर इनकी</w:t>
      </w:r>
    </w:p>
    <w:p>
      <w:r>
        <w:rPr>
          <w:rFonts w:ascii="Arial" w:hAnsi="Arial"/>
          <w:sz w:val="24"/>
        </w:rPr>
        <w:t>अनुल्कृष्ट स्थितिका जघन्य काल एक समय उपलब्ध होता है। तथा उत्कृष्ट काठ सोलह कषायोके समान</w:t>
      </w:r>
    </w:p>
    <w:p>
      <w:r>
        <w:rPr>
          <w:rFonts w:ascii="Arial" w:hAnsi="Arial"/>
          <w:sz w:val="24"/>
        </w:rPr>
        <w:t>अनन्त काल है यह स्पष्ट ही है । सम्यक्त्व और सम्यग्मिध्यात्वकी उत्कृष्ट स्थितिविभक्ति जो मोइनोयकी उत्कृष्ट</w:t>
      </w:r>
    </w:p>
    <w:p>
      <w:r>
        <w:rPr>
          <w:rFonts w:ascii="Arial" w:hAnsi="Arial"/>
          <w:sz w:val="24"/>
        </w:rPr>
        <w:t>स्थितिका यन्ध करनेवाला जीव अन्तमुंहूर्तमें वेदकसम्यक्त्यको प्रास होता है उसके प्रथम समयमे होती हे</w:t>
      </w:r>
    </w:p>
    <w:p>
      <w:r>
        <w:rPr>
          <w:rFonts w:ascii="Arial" w:hAnsi="Arial"/>
          <w:sz w:val="24"/>
        </w:rPr>
        <w:t>इसलिए इसका जघन्य और उत्कृष्ट काठ एक समय कहा है। तथा जो जीव उपशमसम्पक्त्वके साथ इन</w:t>
      </w:r>
    </w:p>
    <w:p>
      <w:r>
        <w:rPr>
          <w:rFonts w:ascii="Arial" w:hAnsi="Arial"/>
          <w:sz w:val="24"/>
        </w:rPr>
        <w:t>दोनों प्रकृतियोंकी सत्ता प्राप्त कर अन्तमुंहूर्तमें क्षायिक सम्पन्दष्टि हो जाता है उसके इनकी अनुत्कृष्ट स्थिति</w:t>
      </w:r>
    </w:p>
    <w:p>
      <w:r>
        <w:rPr>
          <w:rFonts w:ascii="Arial" w:hAnsi="Arial"/>
          <w:sz w:val="24"/>
        </w:rPr>
        <w:t>विभक्तिका जघन्य कार अन्तमुहूर्त देखा जाता है और जो बीचमें सम्यग्मिध्यात्वके साथ दो छबासठ सागर</w:t>
      </w:r>
    </w:p>
    <w:p>
      <w:r>
        <w:rPr>
          <w:rFonts w:ascii="Arial" w:hAnsi="Arial"/>
          <w:sz w:val="24"/>
        </w:rPr>
        <w:t>कार्तक वेदकसम्यक्त्वके साथ रहता हे उसके साधिक दो छथासठ सागर कार्तक इनकी अनुल्क्ृष्ट स्थिति</w:t>
      </w:r>
    </w:p>
    <w:p>
      <w:r>
        <w:rPr>
          <w:rFonts w:ascii="Arial" w:hAnsi="Arial"/>
          <w:sz w:val="24"/>
        </w:rPr>
        <w:t>विभक्ति देखी जाती है इसलिए इनकी अनु्कृष्टस्थितिका जघन्य और उत्कृष्ट काल उक्तप्रमाण कहा है ।</w:t>
      </w:r>
    </w:p>
    <w:p>
      <w:r>
        <w:rPr>
          <w:rFonts w:ascii="Arial" w:hAnsi="Arial"/>
          <w:sz w:val="24"/>
        </w:rPr>
        <w:t>सामान्यसे मोहनीयको जधन्य स्थिति क्षपक सूक्ष्मसाग्परायके अन्तिम समयमें होती हे इसलिए इसका जघन्य</w:t>
      </w:r>
    </w:p>
    <w:p>
      <w:r>
        <w:rPr>
          <w:rFonts w:ascii="Arial" w:hAnsi="Arial"/>
          <w:sz w:val="24"/>
        </w:rPr>
        <w:t>भौर उत्कृष्ट काल एक समय है । तथा अजघन्य स्थितिविभक्ति अभव्योंकी अपेक्षा अनादि</w:t>
      </w:r>
    </w:p>
    <w:p>
      <w:r>
        <w:rPr>
          <w:rFonts w:ascii="Arial" w:hAnsi="Arial"/>
          <w:sz w:val="24"/>
        </w:rPr>
        <w:t>अनन्त और भव्योंकी अपेक्षा अनादिसान्त है। उत्तर ग्रकृतियोंकी अपेक्षा छद नोकषायोंके</w:t>
      </w:r>
    </w:p>
    <w:p>
      <w:r>
        <w:rPr>
          <w:rFonts w:ascii="Arial" w:hAnsi="Arial"/>
          <w:sz w:val="24"/>
        </w:rPr>
        <w:t>सिवा शेष सब॒॒प्रकृतियोंकी जघन्य स्थितिविभक्तिका जघन्य और उत्कृष्ट कार एक समय है। मिथ्यात्व</w:t>
      </w:r>
    </w:p>
    <w:p>
      <w:r>
        <w:rPr>
          <w:rFonts w:ascii="Arial" w:hAnsi="Arial"/>
          <w:sz w:val="24"/>
        </w:rPr>
        <w:t>बारइ कभाय और तीन वेदकी अजघन्य स्थितिविभक्तिका काल अनादिअनन्त और अनादिसान्त है क्योंकि</w:t>
      </w:r>
    </w:p>
    <w:p>
      <w:r>
        <w:rPr>
          <w:rFonts w:ascii="Arial" w:hAnsi="Arial"/>
          <w:sz w:val="24"/>
        </w:rPr>
        <w:t>इनकी जघन्य स्थिति क्षपणाके अन्तिम समयमे होती है इसलिए यह काल बन जाता है। सम्यक्त्व और</w:t>
      </w:r>
    </w:p>
    <w:p>
      <w:r>
        <w:rPr>
          <w:rFonts w:ascii="Arial" w:hAnsi="Arial"/>
          <w:sz w:val="24"/>
        </w:rPr>
        <w:t>सम्यम्मिध्यात्वकी जघन्य स्थिति भी अपनी अपनी क्षपणाके अन्तिम समयमे होती है इसलिए इनकी</w:t>
      </w:r>
    </w:p>
    <w:p>
      <w:r>
        <w:rPr>
          <w:rFonts w:ascii="Arial" w:hAnsi="Arial"/>
          <w:sz w:val="24"/>
        </w:rPr>
        <w:t>अजघन्य स्थितिका जघन्य काल अन््तमुंहूर्त और उत्कृष्ट काल साधिक दो छबासढ सागर प्रमाण है । कारण</w:t>
      </w:r>
    </w:p>
    <w:p>
      <w:r>
        <w:rPr>
          <w:rFonts w:ascii="Arial" w:hAnsi="Arial"/>
          <w:sz w:val="24"/>
        </w:rPr>
        <w:t>का निर्देश पहले कर ही आये हैं। अनन्तानुबन्धी विसंयोजना प्रकृति है इसलिए इसकी अश्घन्य स्थितिके</w:t>
      </w:r>
    </w:p>
    <w:p>
      <w:r>
        <w:rPr>
          <w:rFonts w:ascii="Arial" w:hAnsi="Arial"/>
          <w:sz w:val="24"/>
        </w:rPr>
        <w:t>अनादिभनन्त अनादिसान्त और सादिसान्त ये तीन विकल्प बन नाते हैं । उनमें सादिसान््त अजघन्य</w:t>
      </w:r>
    </w:p>
    <w:p>
      <w:r>
        <w:rPr>
          <w:rFonts w:ascii="Arial" w:hAnsi="Arial"/>
          <w:sz w:val="24"/>
        </w:rPr>
        <w:t>स्थितिका जघन्य काल अन्तयुहू्त हे क्योंकि संयोजना होने पर पुनः अन्तर्मुहूर्तमें इसकी विसंयोजना हो सकती</w:t>
      </w:r>
    </w:p>
    <w:p>
      <w:r>
        <w:rPr>
          <w:rFonts w:ascii="Arial" w:hAnsi="Arial"/>
          <w:sz w:val="24"/>
        </w:rPr>
        <w:t>है और उत्कृष्ट काल कुछ कम अर्धपुद्ल परिवर्तनप्रमाण है क्योंकि विसंयोजनाके बाद संयोजना होने पर इतने</w:t>
      </w:r>
    </w:p>
    <w:p>
      <w:r>
        <w:rPr>
          <w:rFonts w:ascii="Arial" w:hAnsi="Arial"/>
          <w:sz w:val="24"/>
        </w:rPr>
        <w:t>काल तक जीव इसकी विसंयोजना न करे यह सम्भव है । छद नोकषायोंकी जघन्य स्थिति अन्तिम स्थिति</w:t>
      </w:r>
    </w:p>
    <w:p>
      <w:r>
        <w:rPr>
          <w:rFonts w:ascii="Arial" w:hAnsi="Arial"/>
          <w:sz w:val="24"/>
        </w:rPr>
        <w:t>काण्डकके पत ने समय होती है और उसमें अन्तर्मूहू्त काल छगता है इसलिए इसका जघन्य और उत्कृष्ट</w:t>
      </w:r>
    </w:p>
    <w:p>
      <w:r>
        <w:rPr>
          <w:rFonts w:ascii="Arial" w:hAnsi="Arial"/>
          <w:sz w:val="24"/>
        </w:rPr>
        <w:t>कारू अन्तमुंहूर्त कहा है । तथा अजञवन्य स्थिति इसके पहले सवदा बनी रहती है और अभव्योंके इनका कभी</w:t>
      </w:r>
    </w:p>
    <w:p>
      <w:r>
        <w:rPr>
          <w:rFonts w:ascii="Arial" w:hAnsi="Arial"/>
          <w:sz w:val="24"/>
        </w:rPr>
        <w:t>अभाव नहीं होता इसलिएइनकी अजघन्य स्थितिका काल अनादिअनन्त और अनादिसान्त कहा है। गति</w:t>
      </w:r>
    </w:p>
    <w:p>
      <w:r>
        <w:rPr>
          <w:rFonts w:ascii="Arial" w:hAnsi="Arial"/>
          <w:sz w:val="24"/>
        </w:rPr>
        <w:t>आदि मार्गणाओंमें इसी प्रकार अपनी अपनी विशेषता जानकर यह काल घटित कर लेना चाहिए ।</w:t>
      </w:r>
    </w:p>
    <w:p>
      <w:r>
        <w:rPr>
          <w:rFonts w:ascii="Arial" w:hAnsi="Arial"/>
          <w:sz w:val="24"/>
        </w:rPr>
        <w:t>अन्तरसामान्यसे मोहनीयका एक बार उत्कृष्ट स्थितिबन्ध होकर पुनः वह अन्तमुहूतंके बाद हो</w:t>
      </w:r>
    </w:p>
    <w:p>
      <w:r>
        <w:rPr>
          <w:rFonts w:ascii="Arial" w:hAnsi="Arial"/>
          <w:sz w:val="24"/>
        </w:rPr>
        <w:t>सकता है और एकेन्द्रियादि पर्यायोंमें परिभ्रमण करता रहे तो अनन्तकालके अन्तरे होता हे इसलिए इसकी</w:t>
      </w:r>
    </w:p>
    <w:p>
      <w:r>
        <w:rPr>
          <w:rFonts w:ascii="Arial" w:hAnsi="Arial"/>
          <w:sz w:val="24"/>
        </w:rPr>
        <w:t>Page 9:</w:t>
      </w:r>
    </w:p>
    <w:p>
      <w:r>
        <w:rPr>
          <w:rFonts w:ascii="Arial" w:hAnsi="Arial"/>
          <w:sz w:val="24"/>
        </w:rPr>
        <w:t>५</w:t>
      </w:r>
    </w:p>
    <w:p>
      <w:r>
        <w:rPr>
          <w:rFonts w:ascii="Arial" w:hAnsi="Arial"/>
          <w:sz w:val="24"/>
        </w:rPr>
        <w:t>उत्कृष्ट स्थितिका जघन्य अन्तर अन्तयुहूतं और उत्कृष्ट अन्तर अनन्त काल है । तथा इसको अनुल्कृष्ट स्थिति</w:t>
      </w:r>
    </w:p>
    <w:p>
      <w:r>
        <w:rPr>
          <w:rFonts w:ascii="Arial" w:hAnsi="Arial"/>
          <w:sz w:val="24"/>
        </w:rPr>
        <w:t>कमसे कम एक समयके अन्तरसे और अधिके अभिक अन्तयुहू तके अन्तरसे होती है क्योंकि इसकी उत्कृष्ट</w:t>
      </w:r>
    </w:p>
    <w:p>
      <w:r>
        <w:rPr>
          <w:rFonts w:ascii="Arial" w:hAnsi="Arial"/>
          <w:sz w:val="24"/>
        </w:rPr>
        <w:t>स्थितिबन्धका जघन्य काल एक समय और उत्कृष्ट काल अन्तमंहू्त है इसलिए इसकी अनुल्कृष्ट स्थितिका</w:t>
      </w:r>
    </w:p>
    <w:p>
      <w:r>
        <w:rPr>
          <w:rFonts w:ascii="Arial" w:hAnsi="Arial"/>
          <w:sz w:val="24"/>
        </w:rPr>
        <w:t>जघन्य अन्तर एक समय और उत्कृष्ट अन्तर अन्तमुंहूर्त कहा है। उत्तर प्रकृतियोंकी अपेक्षा मिथ्यात्व और</w:t>
      </w:r>
    </w:p>
    <w:p>
      <w:r>
        <w:rPr>
          <w:rFonts w:ascii="Arial" w:hAnsi="Arial"/>
          <w:sz w:val="24"/>
        </w:rPr>
        <w:t>बारह कषायोंकी उत्कृष्ट और अनुत्कृष्ट स्थितिका इसी प्रकार अन्तर काक जानना चाहिए । सम्यक्त्व और</w:t>
      </w:r>
    </w:p>
    <w:p>
      <w:r>
        <w:rPr>
          <w:rFonts w:ascii="Arial" w:hAnsi="Arial"/>
          <w:sz w:val="24"/>
        </w:rPr>
        <w:t>सम्यग्मष्यालकी उत्कृष्ट स्थिति अन्त्ुहूतके अन्तरसे भी हो सकती है और उपार्ध पुद्दल परिवर्तनके अन्तरे</w:t>
      </w:r>
    </w:p>
    <w:p>
      <w:r>
        <w:rPr>
          <w:rFonts w:ascii="Arial" w:hAnsi="Arial"/>
          <w:sz w:val="24"/>
        </w:rPr>
        <w:t>भी हो सकती है इसलिए इनकी उत्कृष्ट स्थितिका जघन्य अन्तर अन्तमुहूर्त और उत्कृष्ट अन्तर उपाध</w:t>
      </w:r>
    </w:p>
    <w:p>
      <w:r>
        <w:rPr>
          <w:rFonts w:ascii="Arial" w:hAnsi="Arial"/>
          <w:sz w:val="24"/>
        </w:rPr>
        <w:t>पुद्धर परिवर्तनप्रमाण कडा है । तथा इनकी उत्कृष्ट स्थितिका काठ एक समय होनेसे इनकी अनुकृष्ट</w:t>
      </w:r>
    </w:p>
    <w:p>
      <w:r>
        <w:rPr>
          <w:rFonts w:ascii="Arial" w:hAnsi="Arial"/>
          <w:sz w:val="24"/>
        </w:rPr>
        <w:t>स्थितिका अन्तर एक समय होता दै और जा जीव अर्धपुद्धछ परिवर्तनके प्रारम्भे और अन्तम इनकी स्ता</w:t>
      </w:r>
    </w:p>
    <w:p>
      <w:r>
        <w:rPr>
          <w:rFonts w:ascii="Arial" w:hAnsi="Arial"/>
          <w:sz w:val="24"/>
        </w:rPr>
        <w:t>प्राप्त कर मध्यके उपार्॑पुदरल्परिवतंन कार तक इनकी सत्तासे रहित होता है उसके उपार्थपुद्रल्परिवतंन</w:t>
      </w:r>
    </w:p>
    <w:p>
      <w:r>
        <w:rPr>
          <w:rFonts w:ascii="Arial" w:hAnsi="Arial"/>
          <w:sz w:val="24"/>
        </w:rPr>
        <w:t>प्रमाण अन्तर हो सकता है इसलिए अनुत्कृष्ट स्थितिका उत्कृष्ट अन्तर उक्तप्रमाण कहा हे । अनन्तानु</w:t>
      </w:r>
    </w:p>
    <w:p>
      <w:r>
        <w:rPr>
          <w:rFonts w:ascii="Arial" w:hAnsi="Arial"/>
          <w:sz w:val="24"/>
        </w:rPr>
        <w:t>बन्धीचतुष्ककी उत्कृष्ट स्थितिका जघन्य जर उत्कृष्ट अन्तर तथा अनुकृष्ट स्थितिका जन्य अन्तर एक</w:t>
      </w:r>
    </w:p>
    <w:p>
      <w:r>
        <w:rPr>
          <w:rFonts w:ascii="Arial" w:hAnsi="Arial"/>
          <w:sz w:val="24"/>
        </w:rPr>
        <w:t>समय मिथ्यात्वके समान घटित कर लेना चाहिए। तथा जो वेदकसम्यग्ट छ इनकी विसंयोजना कर मध्यमें</w:t>
      </w:r>
    </w:p>
    <w:p>
      <w:r>
        <w:rPr>
          <w:rFonts w:ascii="Arial" w:hAnsi="Arial"/>
          <w:sz w:val="24"/>
        </w:rPr>
        <w:t>सम्बग्मिथ्यात्वको प्रात होकर कुछ कम दो छबासठ सागर काल तक इनके बिना रहता है उसके इनकी</w:t>
      </w:r>
    </w:p>
    <w:p>
      <w:r>
        <w:rPr>
          <w:rFonts w:ascii="Arial" w:hAnsi="Arial"/>
          <w:sz w:val="24"/>
        </w:rPr>
        <w:t>अनुल्कृष्ट स्थितिका उक्त अन्तर देखा जाता है इसलिए इनकी अनुत्कृष्ट स्थितिका कुछ कम दो छथासठ</w:t>
      </w:r>
    </w:p>
    <w:p>
      <w:r>
        <w:rPr>
          <w:rFonts w:ascii="Arial" w:hAnsi="Arial"/>
          <w:sz w:val="24"/>
        </w:rPr>
        <w:t>सागरपरमाण उत्कृष्ट अन्तर कहा दै । नौ नोकधायोकी उत्कृष्ट स्थितिका जधन्य और उत्कृष्ट अन्तर तथा</w:t>
      </w:r>
    </w:p>
    <w:p>
      <w:r>
        <w:rPr>
          <w:rFonts w:ascii="Arial" w:hAnsi="Arial"/>
          <w:sz w:val="24"/>
        </w:rPr>
        <w:t>अनुल्कृष्ट स्थितिका जघन्य अन्तर मिथ्यात्वके समान ही है। मात्र इनकी अनुल्कृष्ट स्थितिके उत्कृष्ट अन्तरमें</w:t>
      </w:r>
    </w:p>
    <w:p>
      <w:r>
        <w:rPr>
          <w:rFonts w:ascii="Arial" w:hAnsi="Arial"/>
          <w:sz w:val="24"/>
        </w:rPr>
        <w:t>भेद है। बात यह है कि पाँच नोकषा्योका स्थितिबन्ध सोलह कषारयोके उत्कृष्ट रिथतिन्धके समय भी</w:t>
      </w:r>
    </w:p>
    <w:p>
      <w:r>
        <w:rPr>
          <w:rFonts w:ascii="Arial" w:hAnsi="Arial"/>
          <w:sz w:val="24"/>
        </w:rPr>
        <w:t>सम्भव है इसलिए इ नकी अनुकृष्ट स्थितिका उत्कृष्ट अन्तर तो अन्त्मुहूर्त बन जाता है पर चार नोकषायोंका</w:t>
      </w:r>
    </w:p>
    <w:p>
      <w:r>
        <w:rPr>
          <w:rFonts w:ascii="Arial" w:hAnsi="Arial"/>
          <w:sz w:val="24"/>
        </w:rPr>
        <w:t>बन्ध सोलह कषायोंके उत्कृष्ट स्थितित्रन्धके समय सम्भव नहीं है इसलिए इनकी अनुत्क्ृष्ट स्थितिका</w:t>
      </w:r>
    </w:p>
    <w:p>
      <w:r>
        <w:rPr>
          <w:rFonts w:ascii="Arial" w:hAnsi="Arial"/>
          <w:sz w:val="24"/>
        </w:rPr>
        <w:t>उत्कृष्ट अन्तर एक आवलि प्रास होता है। जघन्यकी अपेक्षा मोहनीय सामान्यकों जघन्य स्थिति क्षपकभेणिके</w:t>
      </w:r>
    </w:p>
    <w:p>
      <w:r>
        <w:rPr>
          <w:rFonts w:ascii="Arial" w:hAnsi="Arial"/>
          <w:sz w:val="24"/>
        </w:rPr>
        <w:t>अन्तिम समयमें प्रास होती है इसलिए इसकी जघन्य और अजघन्य स्थितिका अन्तर का नहीं है। इसी</w:t>
      </w:r>
    </w:p>
    <w:p>
      <w:r>
        <w:rPr>
          <w:rFonts w:ascii="Arial" w:hAnsi="Arial"/>
          <w:sz w:val="24"/>
        </w:rPr>
        <w:t>प्रकार मिथ्यात्व बारह कषाय और नौ नोकषायोंकी जघन्य और अजघन्य स्थितिका अन्तर काक नहीं है।</w:t>
      </w:r>
    </w:p>
    <w:p>
      <w:r>
        <w:rPr>
          <w:rFonts w:ascii="Arial" w:hAnsi="Arial"/>
          <w:sz w:val="24"/>
        </w:rPr>
        <w:t>सम्यक्त्वकी जघन्य स्थितिका भी अन्तर काल नहीं है । इसकी अजघन्य स्थितिका अन्तर अनुस्कृष्ट के समान</w:t>
      </w:r>
    </w:p>
    <w:p>
      <w:r>
        <w:rPr>
          <w:rFonts w:ascii="Arial" w:hAnsi="Arial"/>
          <w:sz w:val="24"/>
        </w:rPr>
        <w:t>है। सम्यग्मिथयात्वकी जघन्य स्थिति उद्देलनाके समय और क्षपणाके समय होती है इसलिए इसकी</w:t>
      </w:r>
    </w:p>
    <w:p>
      <w:r>
        <w:rPr>
          <w:rFonts w:ascii="Arial" w:hAnsi="Arial"/>
          <w:sz w:val="24"/>
        </w:rPr>
        <w:t>जघन्य स्थितिका जघन्य अन्तर अनततं कहा है क्योंकि जो जीव इसकी उद्देलना करके और दूसरे</w:t>
      </w:r>
    </w:p>
    <w:p>
      <w:r>
        <w:rPr>
          <w:rFonts w:ascii="Arial" w:hAnsi="Arial"/>
          <w:sz w:val="24"/>
        </w:rPr>
        <w:t>समयमें सम्क्त्वके साथ पुनः इसकी सत्ता प्राप्त कर अन्तम इसकी क्षपणा करता है उसके यह अन्तर्</w:t>
      </w:r>
    </w:p>
    <w:p>
      <w:r>
        <w:rPr>
          <w:rFonts w:ascii="Arial" w:hAnsi="Arial"/>
          <w:sz w:val="24"/>
        </w:rPr>
        <w:t>काल बन जाता है  तथा इसका उत्कृष्ट अन्तर उपार्धपुद्रलः परिवर्तन प्रमाण है क्योंकि जो</w:t>
      </w:r>
    </w:p>
    <w:p>
      <w:r>
        <w:rPr>
          <w:rFonts w:ascii="Arial" w:hAnsi="Arial"/>
          <w:sz w:val="24"/>
        </w:rPr>
        <w:t>ह उपार्धं॒॑पुद्रल परिवर्तनके प्रासम्भमें इसकी सत्ता ग्रास करके म्य कारम</w:t>
      </w:r>
    </w:p>
    <w:p>
      <w:r>
        <w:rPr>
          <w:rFonts w:ascii="Arial" w:hAnsi="Arial"/>
          <w:sz w:val="24"/>
        </w:rPr>
        <w:t>इसकी सासे रहित रहता है और उपार्थ पुद्धछ परिवतेनके अन्तम पुनः इसकी सत्ता ग्रास</w:t>
      </w:r>
    </w:p>
    <w:p>
      <w:r>
        <w:rPr>
          <w:rFonts w:ascii="Arial" w:hAnsi="Arial"/>
          <w:sz w:val="24"/>
        </w:rPr>
        <w:t>कर क्षपणा करता दै उसके इसकी जयन्य स्थितिका उत्कृष्ट अन्तर उपार्धपुदूगल परिवतंनभरमाण देखा जाता</w:t>
      </w:r>
    </w:p>
    <w:p>
      <w:r>
        <w:rPr>
          <w:rFonts w:ascii="Arial" w:hAnsi="Arial"/>
          <w:sz w:val="24"/>
        </w:rPr>
        <w:t>है  इसकी अजघन्य स्थितिका अन्तर अनुल्कृष्के समान है यह स्पष्ट ही है । अनन्तानुबन्धी विसंयोजना प्रकृति</w:t>
      </w:r>
    </w:p>
    <w:p>
      <w:r>
        <w:rPr>
          <w:rFonts w:ascii="Arial" w:hAnsi="Arial"/>
          <w:sz w:val="24"/>
        </w:rPr>
        <w:t>है इसक्तिए इसकी जघन्य स्थितिका जघन्य अन्तर अन्तमुंहू्त और उत्कृष्ट अन्तर उपार्घ घुद्गलूपरिवर्तन प्रमाण</w:t>
      </w:r>
    </w:p>
    <w:p>
      <w:r>
        <w:rPr>
          <w:rFonts w:ascii="Arial" w:hAnsi="Arial"/>
          <w:sz w:val="24"/>
        </w:rPr>
        <w:t>ग्राप्त हो जाता है इसलिए वह उक्त प्रमाण कदा हे  तथा इसकी विसंयोजना होकर कम से कम अन्तमंहूर्त</w:t>
      </w:r>
    </w:p>
    <w:p>
      <w:r>
        <w:rPr>
          <w:rFonts w:ascii="Arial" w:hAnsi="Arial"/>
          <w:sz w:val="24"/>
        </w:rPr>
        <w:t>काल तक और अधिकसे अधिक कुछ कम दो छयासठ सागर कार तकं इसका अभाव रहता है इसलिए</w:t>
      </w:r>
    </w:p>
    <w:p>
      <w:r>
        <w:rPr>
          <w:rFonts w:ascii="Arial" w:hAnsi="Arial"/>
          <w:sz w:val="24"/>
        </w:rPr>
        <w:t>इसकी अजघन्य स्थितिका जघन्य अन्तर अन्तमुंहूर्त और उत्कृष्ट अन्तर कुछ कम दो छबासठ सागरप्रमाण</w:t>
      </w:r>
    </w:p>
    <w:p>
      <w:r>
        <w:rPr>
          <w:rFonts w:ascii="Arial" w:hAnsi="Arial"/>
          <w:sz w:val="24"/>
        </w:rPr>
        <w:t>कहा दै । गति आदि मार्गणाओंमें अपने अपने स्वामित्वको जानकर इसी प्रकार यह अन्तरकाछ घटित कर</w:t>
      </w:r>
    </w:p>
    <w:p>
      <w:r>
        <w:rPr>
          <w:rFonts w:ascii="Arial" w:hAnsi="Arial"/>
          <w:sz w:val="24"/>
        </w:rPr>
        <w:t>लेना चादि</w:t>
      </w:r>
    </w:p>
    <w:p>
      <w:r>
        <w:rPr>
          <w:rFonts w:ascii="Arial" w:hAnsi="Arial"/>
          <w:sz w:val="24"/>
        </w:rPr>
        <w:t xml:space="preserve">भंगविचयजो उत्कृष्ट स्थितिवाले होते हैं वे अनुत्कृष्ट स्थितिवाले नहीं होते और जो अलुत्कृष्ट </w:t>
      </w:r>
    </w:p>
    <w:p>
      <w:r>
        <w:rPr>
          <w:rFonts w:ascii="Arial" w:hAnsi="Arial"/>
          <w:sz w:val="24"/>
        </w:rPr>
        <w:t>स्थितिबाले होते हैं वे उत्कृष्ट स्थितिबाछे नहीं होते । इसी प्रकार जघन्य और अजघन्य स्थितिकी अपेक्षा</w:t>
      </w:r>
    </w:p>
    <w:p>
      <w:r>
        <w:rPr>
          <w:rFonts w:ascii="Arial" w:hAnsi="Arial"/>
          <w:sz w:val="24"/>
        </w:rPr>
        <w:t>Page 10:</w:t>
      </w:r>
    </w:p>
    <w:p>
      <w:r>
        <w:rPr>
          <w:rFonts w:ascii="Arial" w:hAnsi="Arial"/>
          <w:sz w:val="24"/>
        </w:rPr>
        <w:t>8</w:t>
      </w:r>
    </w:p>
    <w:p>
      <w:r>
        <w:rPr>
          <w:rFonts w:ascii="Arial" w:hAnsi="Arial"/>
          <w:sz w:val="24"/>
        </w:rPr>
        <w:t>भी यह सर्थपद् जानना चादिष्ट  इस अर्थपदके अनुसार १ कदाचित् सव जीव मोहनीयकी उत्कृष्ट</w:t>
      </w:r>
    </w:p>
    <w:p>
      <w:r>
        <w:rPr>
          <w:rFonts w:ascii="Arial" w:hAnsi="Arial"/>
          <w:sz w:val="24"/>
        </w:rPr>
        <w:t>स्थितिसे रदित हैं २ कदाचित् बहुत जीव मोहनीयकी उत्कृष्ट र्थितिसे रदित ई और एक</w:t>
      </w:r>
    </w:p>
    <w:p>
      <w:r>
        <w:rPr>
          <w:rFonts w:ascii="Arial" w:hAnsi="Arial"/>
          <w:sz w:val="24"/>
        </w:rPr>
        <w:t>जीव उत्कृष्ट स्थितिवात्म है ३ कदाचित् बहुत जीव मोहनीयकी उत्कृष्ट स्थितिसे रहित हैं और बहुत</w:t>
      </w:r>
    </w:p>
    <w:p>
      <w:r>
        <w:rPr>
          <w:rFonts w:ascii="Arial" w:hAnsi="Arial"/>
          <w:sz w:val="24"/>
        </w:rPr>
        <w:t>जीव उत्कृष्ट स्थितिवाले हैं ये तीन भङ्ग होते हैं। अनुत्कृश्ट स्थितिकी अपेक्षा  कदाचित् सब्र जोव मोहनीय</w:t>
      </w:r>
    </w:p>
    <w:p>
      <w:r>
        <w:rPr>
          <w:rFonts w:ascii="Arial" w:hAnsi="Arial"/>
          <w:sz w:val="24"/>
        </w:rPr>
        <w:t>की अनुत्कृष्ट स्थितिवाले हैं २ कदाचित् बहुत जीव मोहनीयकी अनुत्क स्थितिवाले हैं और एक जीव</w:t>
      </w:r>
    </w:p>
    <w:p>
      <w:r>
        <w:rPr>
          <w:rFonts w:ascii="Arial" w:hAnsi="Arial"/>
          <w:sz w:val="24"/>
        </w:rPr>
        <w:t>अनुल्कृष्ट स्थितिसे रहित है ३ कदाचित् बहुत जीव मोइनीयकी अनुत्कृष्ट स्थितिवाले दै और बहुत जोव</w:t>
      </w:r>
    </w:p>
    <w:p>
      <w:r>
        <w:rPr>
          <w:rFonts w:ascii="Arial" w:hAnsi="Arial"/>
          <w:sz w:val="24"/>
        </w:rPr>
        <w:t>अनुल्कृष्ट स्थितिसे रहित हैं ये तीन भंग होते हैं । उत्तर २८ प्रकृतियोंकी अपेक्षा ये ही भङ्ग जानने चाहिए ।</w:t>
      </w:r>
    </w:p>
    <w:p>
      <w:r>
        <w:rPr>
          <w:rFonts w:ascii="Arial" w:hAnsi="Arial"/>
          <w:sz w:val="24"/>
        </w:rPr>
        <w:t>मोहनीय सामान्य की अधन्य और अजघन्य स्थितिकी अपेक्षा भी जो उत्कृष्ट और अनुकर स्थितिकी अपेक्षा</w:t>
      </w:r>
    </w:p>
    <w:p>
      <w:r>
        <w:rPr>
          <w:rFonts w:ascii="Arial" w:hAnsi="Arial"/>
          <w:sz w:val="24"/>
        </w:rPr>
        <w:t>तीन तीन भङ्ग कदे हैं उसी प्रकार तीन तीन भंग जानने चाहिए । २८ उत्तर प्रकृतियोंकी अपेक्षा भी इसी</w:t>
      </w:r>
    </w:p>
    <w:p>
      <w:r>
        <w:rPr>
          <w:rFonts w:ascii="Arial" w:hAnsi="Arial"/>
          <w:sz w:val="24"/>
        </w:rPr>
        <w:t>प्रकार भङ्ग घटित कर लेने चाहिए  तासर्यं यदह है कि जो उत्कृष्ट स्थितिकी अपेक्षा तीन भङ्ग कहे हैं वे</w:t>
      </w:r>
    </w:p>
    <w:p>
      <w:r>
        <w:rPr>
          <w:rFonts w:ascii="Arial" w:hAnsi="Arial"/>
          <w:sz w:val="24"/>
        </w:rPr>
        <w:t>सर्वत्र जघन्य स्थितिकी अपेक्षा तीन भङ्ग जानने चाहिए और जो अनुत्कृष्ट स्थितिकी अपेक्षा तीन भङ्ग कदे हैं</w:t>
      </w:r>
    </w:p>
    <w:p>
      <w:r>
        <w:rPr>
          <w:rFonts w:ascii="Arial" w:hAnsi="Arial"/>
          <w:sz w:val="24"/>
        </w:rPr>
        <w:t>वे सर्वत्र अजन्य स्थितिकी अपेक्षा तीन भज्ञ जानने चाहिए । गति आदि मार्गणाओंमें भी अपनी अपनी</w:t>
      </w:r>
    </w:p>
    <w:p>
      <w:r>
        <w:rPr>
          <w:rFonts w:ascii="Arial" w:hAnsi="Arial"/>
          <w:sz w:val="24"/>
        </w:rPr>
        <w:t>विशेषताको जानकर ये भङ्ग ले आने चाहिए ।</w:t>
      </w:r>
    </w:p>
    <w:p>
      <w:r>
        <w:rPr>
          <w:rFonts w:ascii="Arial" w:hAnsi="Arial"/>
          <w:sz w:val="24"/>
        </w:rPr>
        <w:t>भागाभागमोहनीय सामन्यकी अपेक्षा उत्कृष्ट स्थितिवाले जीव अनन्ते भागप्रमाण हैं और</w:t>
      </w:r>
    </w:p>
    <w:p>
      <w:r>
        <w:rPr>
          <w:rFonts w:ascii="Arial" w:hAnsi="Arial"/>
          <w:sz w:val="24"/>
        </w:rPr>
        <w:t>अनुल्कृष्ट स्थितिवाले जीव अनन्त बहुमागप्रमाण हैं । इसी प्रकार मोहनीयकी छब्बीस उत्तर प्रकृतियोंकी अपेक्षा</w:t>
      </w:r>
    </w:p>
    <w:p>
      <w:r>
        <w:rPr>
          <w:rFonts w:ascii="Arial" w:hAnsi="Arial"/>
          <w:sz w:val="24"/>
        </w:rPr>
        <w:t>भागामाग जानना चादिष्ट । सम्यक्त्व और सम्यग्मिथ्यात्वकी अपेक्षा उत्कृष्ट स्थितिवाले जीव असंख्यातं</w:t>
      </w:r>
    </w:p>
    <w:p>
      <w:r>
        <w:rPr>
          <w:rFonts w:ascii="Arial" w:hAnsi="Arial"/>
          <w:sz w:val="24"/>
        </w:rPr>
        <w:t>भागप्रमाण हैं और अनुल्कृष्ट स्थितिवाले जीव असंख्यात बहुमागप्रमाण हैं। मोहनीय सामान्य और उत्तर</w:t>
      </w:r>
    </w:p>
    <w:p>
      <w:r>
        <w:rPr>
          <w:rFonts w:ascii="Arial" w:hAnsi="Arial"/>
          <w:sz w:val="24"/>
        </w:rPr>
        <w:t>प्रकृतियोंकी अपेक्षा जघन्य और अजघन्य स्थितिवालॉंका इसी प्रकार भागाभाग है। अर्थात् जधन्य स्थिति</w:t>
      </w:r>
    </w:p>
    <w:p>
      <w:r>
        <w:rPr>
          <w:rFonts w:ascii="Arial" w:hAnsi="Arial"/>
          <w:sz w:val="24"/>
        </w:rPr>
        <w:t>वाले अनन्तवें भागप्रमाण दै ओर अजघन्य स्थितिवाले अनन्त बहुमागप्रमाण हैं  तथा सम्यक्त्व और</w:t>
      </w:r>
    </w:p>
    <w:p>
      <w:r>
        <w:rPr>
          <w:rFonts w:ascii="Arial" w:hAnsi="Arial"/>
          <w:sz w:val="24"/>
        </w:rPr>
        <w:t>सम्यग्मिथ्यात्वकी अपेक्षा जघन्थ स्थितिवाले जीव असंख्यातबें भागप्रमाण हैं और अजघन्य स्थितिवाले जीव</w:t>
      </w:r>
    </w:p>
    <w:p>
      <w:r>
        <w:rPr>
          <w:rFonts w:ascii="Arial" w:hAnsi="Arial"/>
          <w:sz w:val="24"/>
        </w:rPr>
        <w:t>असंख्यात बहुमागप्रमाण हैं। गति आदि मार्गणाओंमें अपनी अपनी संख्या आदिको जानकर यह भागामाग</w:t>
      </w:r>
    </w:p>
    <w:p>
      <w:r>
        <w:rPr>
          <w:rFonts w:ascii="Arial" w:hAnsi="Arial"/>
          <w:sz w:val="24"/>
        </w:rPr>
        <w:t>घटित कर लेना चाहिए ।</w:t>
      </w:r>
    </w:p>
    <w:p>
      <w:r>
        <w:rPr>
          <w:rFonts w:ascii="Arial" w:hAnsi="Arial"/>
          <w:sz w:val="24"/>
        </w:rPr>
        <w:t>परिमाण मोहनीय सामान्यकी अपेक्षा उत्कृष्ट स्थितिवाले जीव असंख्यात हैं और अनुत्कृष्</w:t>
      </w:r>
    </w:p>
    <w:p>
      <w:r>
        <w:rPr>
          <w:rFonts w:ascii="Arial" w:hAnsi="Arial"/>
          <w:sz w:val="24"/>
        </w:rPr>
        <w:t>स्थितिवाले जीव अनन्त हैं । इसी प्रकार छब्बीस उत्तर प्रकृतियोंकी अपेक्षासें यह परिमाण जानना चाहिए ।</w:t>
      </w:r>
    </w:p>
    <w:p>
      <w:r>
        <w:rPr>
          <w:rFonts w:ascii="Arial" w:hAnsi="Arial"/>
          <w:sz w:val="24"/>
        </w:rPr>
        <w:t>सम्यक्त्व और सम्यम्मिथ्यात्वकी उत्कृष्ट और अनुल्क्ृष्ट स्थितिवाले जीव असंख्यात हैं। मोहनीय सामान्यकी</w:t>
      </w:r>
    </w:p>
    <w:p>
      <w:r>
        <w:rPr>
          <w:rFonts w:ascii="Arial" w:hAnsi="Arial"/>
          <w:sz w:val="24"/>
        </w:rPr>
        <w:t>अपेक्षा जघन्य स्थितिवाले जीव संख्यात ओर अजघन्य स्थितिवाले जीव अनन्त हैं । छन्बीस उत्तर प्रकृतियोंकी</w:t>
      </w:r>
    </w:p>
    <w:p>
      <w:r>
        <w:rPr>
          <w:rFonts w:ascii="Arial" w:hAnsi="Arial"/>
          <w:sz w:val="24"/>
        </w:rPr>
        <w:t>अपेक्षा इसी प्रकार परिमाण जानना चाहिए । सम्पक्त्वकी अपेक्षा जघन्य स्थितिवाले जीव संख्यात है ओर</w:t>
      </w:r>
    </w:p>
    <w:p>
      <w:r>
        <w:rPr>
          <w:rFonts w:ascii="Arial" w:hAnsi="Arial"/>
          <w:sz w:val="24"/>
        </w:rPr>
        <w:t>अजघन्य स्थितिवाले जीव असंख्यात द । तथा सम्यग्पिथ्यात्वकी जघन्य और अजघन्य स्थितिवाले जीव</w:t>
      </w:r>
    </w:p>
    <w:p>
      <w:r>
        <w:rPr>
          <w:rFonts w:ascii="Arial" w:hAnsi="Arial"/>
          <w:sz w:val="24"/>
        </w:rPr>
        <w:t>असंख्यात हैं । गति आदि मार्गणाओंमें अपने अपने परिमाणको और स्वामित्वको जानकर यह घटित कर</w:t>
      </w:r>
    </w:p>
    <w:p>
      <w:r>
        <w:rPr>
          <w:rFonts w:ascii="Arial" w:hAnsi="Arial"/>
          <w:sz w:val="24"/>
        </w:rPr>
        <w:t>लेना चाहिए ।</w:t>
      </w:r>
    </w:p>
    <w:p>
      <w:r>
        <w:rPr>
          <w:rFonts w:ascii="Arial" w:hAnsi="Arial"/>
          <w:sz w:val="24"/>
        </w:rPr>
        <w:t>क्षेत्रमोहनीयकी उत्कृष्ट और जन्य स्थितिवाछोंका क्षेत्र लोकके असंख्यातवें मागप्रमाण है और</w:t>
      </w:r>
    </w:p>
    <w:p>
      <w:r>
        <w:rPr>
          <w:rFonts w:ascii="Arial" w:hAnsi="Arial"/>
          <w:sz w:val="24"/>
        </w:rPr>
        <w:t>अनुत्कृष्ट अजयन्य स्थितिवालोंका क्षेत्र सर्व छोकप्रमाण है । मिथ्यात्व सोलह कषाय और नौ नोकषायोंकी</w:t>
      </w:r>
    </w:p>
    <w:p>
      <w:r>
        <w:rPr>
          <w:rFonts w:ascii="Arial" w:hAnsi="Arial"/>
          <w:sz w:val="24"/>
        </w:rPr>
        <w:t>अपेक्षा इसी प्रकार क्षेत्र जानना चाहिए। सम्यक्त्व और सम्यग्मिथ्यास्वकी अपेक्षा उत्कृष्ट अनुल्कृष्ट जघन्य</w:t>
      </w:r>
    </w:p>
    <w:p>
      <w:r>
        <w:rPr>
          <w:rFonts w:ascii="Arial" w:hAnsi="Arial"/>
          <w:sz w:val="24"/>
        </w:rPr>
        <w:t>और अजघन्य स्थितिवालोंका क्षेत्र छोकके असंख्यातवें भागप्रमाण है। गति आदि मार्गणाओंमें अपने अपने</w:t>
      </w:r>
    </w:p>
    <w:p>
      <w:r>
        <w:rPr>
          <w:rFonts w:ascii="Arial" w:hAnsi="Arial"/>
          <w:sz w:val="24"/>
        </w:rPr>
        <w:t>स्वामित्वको व क्षेत्रको जानकर यह घटित कर लेना चाहिए ।</w:t>
      </w:r>
    </w:p>
    <w:p>
      <w:r>
        <w:rPr>
          <w:rFonts w:ascii="Arial" w:hAnsi="Arial"/>
          <w:sz w:val="24"/>
        </w:rPr>
        <w:t>स्पशेनमोहनीय सामान्यकी अपेक्षा उत्कृष्ट स्थितिवा्मेका वर्तमान स्पर्शन छोकके असंख्यातवें</w:t>
      </w:r>
    </w:p>
    <w:p>
      <w:r>
        <w:rPr>
          <w:rFonts w:ascii="Arial" w:hAnsi="Arial"/>
          <w:sz w:val="24"/>
        </w:rPr>
        <w:t>भागप्रमाण विहारादिकी अपेक्षा अतीत स्पर्शन असनारीके कुछ कम आठ बटे चौदह भागप्रमाण और</w:t>
      </w:r>
    </w:p>
    <w:p>
      <w:r>
        <w:rPr>
          <w:rFonts w:ascii="Arial" w:hAnsi="Arial"/>
          <w:sz w:val="24"/>
        </w:rPr>
        <w:t>मारणान्तिक पदकी अपेक्षा असनालीके कुछ कम तेरह बटे चौदह मागप्रमाण है । तथा अनुल्क्ृष्ट स्थितिवालोंका</w:t>
      </w:r>
    </w:p>
    <w:p>
      <w:r>
        <w:rPr>
          <w:rFonts w:ascii="Arial" w:hAnsi="Arial"/>
          <w:sz w:val="24"/>
        </w:rPr>
        <w:t>सर्व छोकप्रमाण स्पर्शन है । उत्तर प्रकृतियोंकी अपेक्षा मिथ्यात्व सोलह कषाय और नौ नोकषायोंकी उत्कृष्ट</w:t>
      </w:r>
    </w:p>
    <w:p>
      <w:r>
        <w:rPr>
          <w:rFonts w:ascii="Arial" w:hAnsi="Arial"/>
          <w:sz w:val="24"/>
        </w:rPr>
        <w:t>और अलुक स्थितिवालॉंका यदी स्पर्शन है । इतनी विशेषता है कि स्रीवेद और पुरुषवेदकी उत्कृष्ट स्थिति</w:t>
      </w:r>
    </w:p>
    <w:p>
      <w:r>
        <w:rPr>
          <w:rFonts w:ascii="Arial" w:hAnsi="Arial"/>
          <w:sz w:val="24"/>
        </w:rPr>
        <w:t>Page 11:</w:t>
      </w:r>
    </w:p>
    <w:p>
      <w:r>
        <w:rPr>
          <w:rFonts w:ascii="Arial" w:hAnsi="Arial"/>
          <w:sz w:val="24"/>
        </w:rPr>
        <w:t xml:space="preserve">७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वालॉका यह स्यशंन असनालीके कुछ कम आठ बटे चौदह भागप्रमाण है  तथा अन्य आचार्योंके अमिप्रायसे</w:t>
      </w:r>
    </w:p>
    <w:p>
      <w:r>
        <w:rPr>
          <w:rFonts w:ascii="Arial" w:hAnsi="Arial"/>
          <w:sz w:val="24"/>
        </w:rPr>
        <w:t>यह त्रसनालीके कुछ कम बारह बरे चौदह भागप्रमाण है। कारणका निर्देश ध ३६८ के विशेषार्थमें किया</w:t>
      </w:r>
    </w:p>
    <w:p>
      <w:r>
        <w:rPr>
          <w:rFonts w:ascii="Arial" w:hAnsi="Arial"/>
          <w:sz w:val="24"/>
        </w:rPr>
        <w:t>है। सम्यक्त्व और सम्यग्मिथ्यात्वको उत्कृष्ट स्थिति वेदकसम्यक्त्वको प्रासिके प्रथम समयमे सम्भव है और</w:t>
      </w:r>
    </w:p>
    <w:p>
      <w:r>
        <w:rPr>
          <w:rFonts w:ascii="Arial" w:hAnsi="Arial"/>
          <w:sz w:val="24"/>
        </w:rPr>
        <w:t>ऐसे जीवोका स्पर्शन त्रसनालीके कुछ कम आठ बरे चौदह मागप्रमाण है इसलिए यह स्पर्शन उक्त</w:t>
      </w:r>
    </w:p>
    <w:p>
      <w:r>
        <w:rPr>
          <w:rFonts w:ascii="Arial" w:hAnsi="Arial"/>
          <w:sz w:val="24"/>
        </w:rPr>
        <w:t>प्रमाण कहा है। इस अपेक्षासे वतमान स्पर्शन लोकके असंख्यातवे भागप्रमाण दै यह स्पष्ट ही है। इनकी</w:t>
      </w:r>
    </w:p>
    <w:p>
      <w:r>
        <w:rPr>
          <w:rFonts w:ascii="Arial" w:hAnsi="Arial"/>
          <w:sz w:val="24"/>
        </w:rPr>
        <w:t>अनुल्कृष्ट स्थितिवालोंका उत्कृष्ट के समान स्पर्शन तो बन ही जाता है। साथ ही मारणान्तिक और उपपादकी</w:t>
      </w:r>
    </w:p>
    <w:p>
      <w:r>
        <w:rPr>
          <w:rFonts w:ascii="Arial" w:hAnsi="Arial"/>
          <w:sz w:val="24"/>
        </w:rPr>
        <w:t>अपेक्षा स्वंलोक प्रमाण स्पर्शन भी बन जाता है इसलिए यह उक्तप्रमाण कह्या है। मोहनीयकी जघन्य स्थिति</w:t>
      </w:r>
    </w:p>
    <w:p>
      <w:r>
        <w:rPr>
          <w:rFonts w:ascii="Arial" w:hAnsi="Arial"/>
          <w:sz w:val="24"/>
        </w:rPr>
        <w:t>क्षपकश्रेणिमें प्रात होती है इसलिए इसकी जघन्य स्थितिवालोंका लेकके असंख्यातवें भागप्रमाण स्पशन हे</w:t>
      </w:r>
    </w:p>
    <w:p>
      <w:r>
        <w:rPr>
          <w:rFonts w:ascii="Arial" w:hAnsi="Arial"/>
          <w:sz w:val="24"/>
        </w:rPr>
        <w:t>और मोहनीयकी सत्तावाले जीव सर्व छोकमें पाये जाते हैं इसलिए इसकी अजघन्य स्थितिवार्लोका सर्वलोक</w:t>
      </w:r>
    </w:p>
    <w:p>
      <w:r>
        <w:rPr>
          <w:rFonts w:ascii="Arial" w:hAnsi="Arial"/>
          <w:sz w:val="24"/>
        </w:rPr>
        <w:t>प्रमाण स्पर्शन कडा है। उत्तर प्रकृतियोंमें मिथ्यात्व बारह कषाय ओर नौ नोकषायोकी अपेक्षा इसी प्रकार</w:t>
      </w:r>
    </w:p>
    <w:p>
      <w:r>
        <w:rPr>
          <w:rFonts w:ascii="Arial" w:hAnsi="Arial"/>
          <w:sz w:val="24"/>
        </w:rPr>
        <w:t>स्पशन घटित कर लेना चाहिए  सम्यक्त्वकी जघन्य स्थितिवालोंका स्पर्शन क्षेत्रके समान और अजघन्य</w:t>
      </w:r>
    </w:p>
    <w:p>
      <w:r>
        <w:rPr>
          <w:rFonts w:ascii="Arial" w:hAnsi="Arial"/>
          <w:sz w:val="24"/>
        </w:rPr>
        <w:t>स्थितिवालोंका स्पशन अपने अनुत्कृषश्के समान है यह स्पष्ट ही है। तथा सम्यग्पिध्यात्वके जघन्य और</w:t>
      </w:r>
    </w:p>
    <w:p>
      <w:r>
        <w:rPr>
          <w:rFonts w:ascii="Arial" w:hAnsi="Arial"/>
          <w:sz w:val="24"/>
        </w:rPr>
        <w:t>अजघन्य स्थितिवालोंका स्पर्शन अनुत्कृशके समान है यह भी स्पष्ट है। अनन्तानुबन्धीचतुष्ककी जघन्य स्थिति</w:t>
      </w:r>
    </w:p>
    <w:p>
      <w:r>
        <w:rPr>
          <w:rFonts w:ascii="Arial" w:hAnsi="Arial"/>
          <w:sz w:val="24"/>
        </w:rPr>
        <w:t>देवोंके विहारादिके समय भी सम्भव है इसलिए इसवाले जीवोंका स्पर्शन वतंमानकी अपेक्षा छोकके असंख्यातवें</w:t>
      </w:r>
    </w:p>
    <w:p>
      <w:r>
        <w:rPr>
          <w:rFonts w:ascii="Arial" w:hAnsi="Arial"/>
          <w:sz w:val="24"/>
        </w:rPr>
        <w:t>भागप्रमाण और अतीतकी अपेक्षा असनालीके कुछ कम आठ बटे चौदह मागम्रमाण कहा है। इसके</w:t>
      </w:r>
    </w:p>
    <w:p>
      <w:r>
        <w:rPr>
          <w:rFonts w:ascii="Arial" w:hAnsi="Arial"/>
          <w:sz w:val="24"/>
        </w:rPr>
        <w:t>अजघन्य स्थितिवालोंका स्पर्शन सर्वछोकप्रमाण है यह स्पष्ट ही है। गति आदि मार्गणाओंमें अपनी अपनी</w:t>
      </w:r>
    </w:p>
    <w:p>
      <w:r>
        <w:rPr>
          <w:rFonts w:ascii="Arial" w:hAnsi="Arial"/>
          <w:sz w:val="24"/>
        </w:rPr>
        <w:t>विशेषताको जानकर इसी प्रकार स्पर्शन घटित कर लेना चादिए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काछनाना जीव मोइनोयकी उत्कृष्ट स्थतिका एक समय बन्ध करके दूसरे समयमे न करें यह</w:t>
      </w:r>
    </w:p>
    <w:p>
      <w:r>
        <w:rPr>
          <w:rFonts w:ascii="Arial" w:hAnsi="Arial"/>
          <w:sz w:val="24"/>
        </w:rPr>
        <w:t>सम्भव है और अधिकसे अधिक पल्यके असंख्यातवें भागप्रमाण काल तक करते रहें यह भी सम्भव हे</w:t>
      </w:r>
    </w:p>
    <w:p>
      <w:r>
        <w:rPr>
          <w:rFonts w:ascii="Arial" w:hAnsi="Arial"/>
          <w:sz w:val="24"/>
        </w:rPr>
        <w:t>इसलिए मोहनीयकी उत्कृष्ट स्थितिका जघन्य काल एक समय और उस्कृष्ट कार पल्यके असंख्यातवें माग</w:t>
      </w:r>
    </w:p>
    <w:p>
      <w:r>
        <w:rPr>
          <w:rFonts w:ascii="Arial" w:hAnsi="Arial"/>
          <w:sz w:val="24"/>
        </w:rPr>
        <w:t>प्रमाण कहा है । तथा इसकी अनुल्कृष्ट स्थितिका कार स्वेदा है यह स्पष्ट ही है । मोहनीयकी छब्ब्रीस उत्तर</w:t>
      </w:r>
    </w:p>
    <w:p>
      <w:r>
        <w:rPr>
          <w:rFonts w:ascii="Arial" w:hAnsi="Arial"/>
          <w:sz w:val="24"/>
        </w:rPr>
        <w:t>प्रकर तिरयोकी अपेक्षा यह काल इसी प्रकार जानना चाहिए। मात्र सम्यक्त्व और सम्यग्पिश्यात्को उत्कृष्ट</w:t>
      </w:r>
    </w:p>
    <w:p>
      <w:r>
        <w:rPr>
          <w:rFonts w:ascii="Arial" w:hAnsi="Arial"/>
          <w:sz w:val="24"/>
        </w:rPr>
        <w:t>स्थितिका जघन्य काल एक समय है और उत्कृष्ट काल आवलिके असंख्यातवें भागप्रमाण है क्योंकि मोहनीय</w:t>
      </w:r>
    </w:p>
    <w:p>
      <w:r>
        <w:rPr>
          <w:rFonts w:ascii="Arial" w:hAnsi="Arial"/>
          <w:sz w:val="24"/>
        </w:rPr>
        <w:t>की छत्कृष्ट स्थितिवाले जीव कमसे कम एक समय तक और अधिकसे अधिक आवलिके असंख्यातवें भागप्रमाण</w:t>
      </w:r>
    </w:p>
    <w:p>
      <w:r>
        <w:rPr>
          <w:rFonts w:ascii="Arial" w:hAnsi="Arial"/>
          <w:sz w:val="24"/>
        </w:rPr>
        <w:t>काल तक वेदकसम्यक्त्वको प्रास होते ई । तथा इनकी अनुत्कृष्ट स्थितिवाडोंका काल स्वंदा है यह स्पष्ट ही</w:t>
      </w:r>
    </w:p>
    <w:p>
      <w:r>
        <w:rPr>
          <w:rFonts w:ascii="Arial" w:hAnsi="Arial"/>
          <w:sz w:val="24"/>
        </w:rPr>
        <w:t>है । मोहनीयकी जघन्य स्थितिवालोंका जघन्य काल एक समय और उत्कृष्ट काल संख्यात समय है क्योंकि</w:t>
      </w:r>
    </w:p>
    <w:p>
      <w:r>
        <w:rPr>
          <w:rFonts w:ascii="Arial" w:hAnsi="Arial"/>
          <w:sz w:val="24"/>
        </w:rPr>
        <w:t>क्षपकश्नेणिकी प्रातिका जघन्य का एक समय और उत्कृष्ट काछ संख्यात समय है। तथा इसकी अजघन्य</w:t>
      </w:r>
    </w:p>
    <w:p>
      <w:r>
        <w:rPr>
          <w:rFonts w:ascii="Arial" w:hAnsi="Arial"/>
          <w:sz w:val="24"/>
        </w:rPr>
        <w:t>स्थितिवार्लोका कार स्वंदा है। मिथ्यात्व सम्यक्त्व बारह कषाय और तीन वेदवाले जीवोंका यह कार इसी</w:t>
      </w:r>
    </w:p>
    <w:p>
      <w:r>
        <w:rPr>
          <w:rFonts w:ascii="Arial" w:hAnsi="Arial"/>
          <w:sz w:val="24"/>
        </w:rPr>
        <w:t>प्रकार है। सम्यग्मिध्यात्व ओर अनन्तानुबन्धी चतुष्क को जघन्य स्थितिवालोंका जघन्य कार एक समय और</w:t>
      </w:r>
    </w:p>
    <w:p>
      <w:r>
        <w:rPr>
          <w:rFonts w:ascii="Arial" w:hAnsi="Arial"/>
          <w:sz w:val="24"/>
        </w:rPr>
        <w:t>उत्कृष्ट काठ आवलिके असंख्यातवें भागप्रमाण है । कारण स्पष्ट है। इनकी अजघन्य स्थितिवालोंका काल</w:t>
      </w:r>
    </w:p>
    <w:p>
      <w:r>
        <w:rPr>
          <w:rFonts w:ascii="Arial" w:hAnsi="Arial"/>
          <w:sz w:val="24"/>
        </w:rPr>
        <w:t>सबंदा है  छइ नोकषायोंकी जघन्य स्थितिवालोंका जघन्य और उत्कृष्ट कार अन्तमुहूतं हे क्योकि एक</w:t>
      </w:r>
    </w:p>
    <w:p>
      <w:r>
        <w:rPr>
          <w:rFonts w:ascii="Arial" w:hAnsi="Arial"/>
          <w:sz w:val="24"/>
        </w:rPr>
        <w:t>स्थितिकाण्डकघातमें इतना काठ लगता है और उत्कृष्ट काल सवंदा है । गति आदि मार्गणाओंमें अपनीअपनी</w:t>
      </w:r>
    </w:p>
    <w:p>
      <w:r>
        <w:rPr>
          <w:rFonts w:ascii="Arial" w:hAnsi="Arial"/>
          <w:sz w:val="24"/>
        </w:rPr>
        <w:t>विशेषता जानकर यह काल घटित कर लेना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अन्तरमोहनीय सामान्य और अदास उत्तर प्रकृतियोकी अपेक्षा उत्कृष्ट स्थितिवाछोंका जघन्य</w:t>
      </w:r>
    </w:p>
    <w:p>
      <w:r>
        <w:rPr>
          <w:rFonts w:ascii="Arial" w:hAnsi="Arial"/>
          <w:sz w:val="24"/>
        </w:rPr>
        <w:t>अन्तर एक समय है क्योंकि एक समयके अन्तरसे उत्कृष्ट स्थितिकी प्राति सम्भव है और उत्कृष्ट अन्तर</w:t>
      </w:r>
    </w:p>
    <w:p>
      <w:r>
        <w:rPr>
          <w:rFonts w:ascii="Arial" w:hAnsi="Arial"/>
          <w:sz w:val="24"/>
        </w:rPr>
        <w:t>अंगुलके असंख्यातवें भागप्रमाण है क्योंकि उत्कृष्ट स्थितिबन्धके बाद उसका पुनः बन्ध होनेमें अधिकसे</w:t>
      </w:r>
    </w:p>
    <w:p>
      <w:r>
        <w:rPr>
          <w:rFonts w:ascii="Arial" w:hAnsi="Arial"/>
          <w:sz w:val="24"/>
        </w:rPr>
        <w:t>अधिक इतना अन्तरकार प्रास होता है । इनकी अनुत्कृष्ट स्थितिवालोंका अन्तरकाल नहीं है यह स्पष्ट ही है ।</w:t>
      </w:r>
    </w:p>
    <w:p>
      <w:r>
        <w:rPr>
          <w:rFonts w:ascii="Arial" w:hAnsi="Arial"/>
          <w:sz w:val="24"/>
        </w:rPr>
        <w:t>मोहनीयकी जघन्य स्थितिवालोंका जघन्य अन्तर एक समय है और उत्कृष्ट अन्तर छह महीना है । अजघन्य</w:t>
      </w:r>
    </w:p>
    <w:p>
      <w:r>
        <w:rPr>
          <w:rFonts w:ascii="Arial" w:hAnsi="Arial"/>
          <w:sz w:val="24"/>
        </w:rPr>
        <w:t>स्थितिवालोंका अन्तरकाल नहीं है। मिथ्यात्व सम्यक्स आठ कषाय और छह नोकषायोंकी अपेक्षा यह</w:t>
      </w:r>
    </w:p>
    <w:p>
      <w:r>
        <w:rPr>
          <w:rFonts w:ascii="Arial" w:hAnsi="Arial"/>
          <w:sz w:val="24"/>
        </w:rPr>
        <w:t>अन्तरकाल इसी प्रकार घटित कर लेना चाहिए  सम्यग्मिथ्यात्व और अनन्तानुबन्धीचत॒ष्ककी जघन्य स्थिति</w:t>
      </w:r>
    </w:p>
    <w:p>
      <w:r>
        <w:rPr>
          <w:rFonts w:ascii="Arial" w:hAnsi="Arial"/>
          <w:sz w:val="24"/>
        </w:rPr>
        <w:t>Page 12:</w:t>
      </w:r>
    </w:p>
    <w:p>
      <w:r>
        <w:rPr>
          <w:rFonts w:ascii="Arial" w:hAnsi="Arial"/>
          <w:sz w:val="24"/>
        </w:rPr>
        <w:t>८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बालोंका नघन्य अन्तर एक समय है और उत्कृष्ट अन्तर साधिक चौबीस दिनरात दै क्योकि सम्यक्तवको</w:t>
      </w:r>
    </w:p>
    <w:p>
      <w:r>
        <w:rPr>
          <w:rFonts w:ascii="Arial" w:hAnsi="Arial"/>
          <w:sz w:val="24"/>
        </w:rPr>
        <w:t>प्रात होनेवालोंका और सम्पक्त्वसे मिथ्यात्वमें जानेवाले जीवोका उत्कृष्ट अन्तर साधिक चौबीस दिनरात हे</w:t>
      </w:r>
    </w:p>
    <w:p>
      <w:r>
        <w:rPr>
          <w:rFonts w:ascii="Arial" w:hAnsi="Arial"/>
          <w:sz w:val="24"/>
        </w:rPr>
        <w:t>इसलिए यह उत्कृष्ट अन्तर उक्त कालप्रमाण कहा है । तीन संज्वलन और पुरुषवेदकी जघन्य स्थितिवालेंका</w:t>
      </w:r>
    </w:p>
    <w:p>
      <w:r>
        <w:rPr>
          <w:rFonts w:ascii="Arial" w:hAnsi="Arial"/>
          <w:sz w:val="24"/>
        </w:rPr>
        <w:t>जघन्य अन्तर एक समय है और उत्कृष्ट अन्तर साधिक एक वर्ष है क्योंकि इन प्रकृतियोंके उदयसे इतने</w:t>
      </w:r>
    </w:p>
    <w:p>
      <w:r>
        <w:rPr>
          <w:rFonts w:ascii="Arial" w:hAnsi="Arial"/>
          <w:sz w:val="24"/>
        </w:rPr>
        <w:t>कालके अन्तरसे क्षपकश्रेणिपर आरोहण करना सम्भव ह । लोभसंज्वलनकी जघन्य स्थितिवालोंका जधन्य अन्तर</w:t>
      </w:r>
    </w:p>
    <w:p>
      <w:r>
        <w:rPr>
          <w:rFonts w:ascii="Arial" w:hAnsi="Arial"/>
          <w:sz w:val="24"/>
        </w:rPr>
        <w:t>एक समय और उत्कृष्ट अन्तर छह महीना है क्योंकि क्षपकभरेणिका जघन्य अन्तर एक समय और उत्कृष्ट</w:t>
      </w:r>
    </w:p>
    <w:p>
      <w:r>
        <w:rPr>
          <w:rFonts w:ascii="Arial" w:hAnsi="Arial"/>
          <w:sz w:val="24"/>
        </w:rPr>
        <w:t>अन्तर छह महीना है । स्त्रीवेद और नपुंसकवेदकी जघन्य स्थितिवार्लोका जघन्य अन्तर एक समय और उत्कृष्ट</w:t>
      </w:r>
    </w:p>
    <w:p>
      <w:r>
        <w:rPr>
          <w:rFonts w:ascii="Arial" w:hAnsi="Arial"/>
          <w:sz w:val="24"/>
        </w:rPr>
        <w:t>अन्तर संख्यात वर्ष है क्योंकि इन वेदवालोंका इतने कालके अन्तरते क्षपकश्रेणि पर आरोहण करना सम्भव</w:t>
      </w:r>
    </w:p>
    <w:p>
      <w:r>
        <w:rPr>
          <w:rFonts w:ascii="Arial" w:hAnsi="Arial"/>
          <w:sz w:val="24"/>
        </w:rPr>
        <w:t>है । इन सब्र प्रकृतियोंकी अनघन्य स्थितिवाल्येका अन्तर काल नहीं है यह स्पष्ट दी है । गति आदि मार्गणाओं</w:t>
      </w:r>
    </w:p>
    <w:p>
      <w:r>
        <w:rPr>
          <w:rFonts w:ascii="Arial" w:hAnsi="Arial"/>
          <w:sz w:val="24"/>
        </w:rPr>
        <w:t>में अपनी अपनी विशेषता जानकर यह अन्तरकाल ले आना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सन्निकर्षेमिथ्यात्वकी उत्कृष्ट स्थितिवाले जीवके सम्यक्त्व और सम्यग्मथ्यात्वकी सत्ता होती मी है</w:t>
      </w:r>
    </w:p>
    <w:p>
      <w:r>
        <w:rPr>
          <w:rFonts w:ascii="Arial" w:hAnsi="Arial"/>
          <w:sz w:val="24"/>
        </w:rPr>
        <w:t>और नहीं मी होती । यदि अनादि मिथ्यादृष्टि जीव हैं या जिन्होंने इन दोनोंकी उद्देलना कर दी है उनके</w:t>
      </w:r>
    </w:p>
    <w:p>
      <w:r>
        <w:rPr>
          <w:rFonts w:ascii="Arial" w:hAnsi="Arial"/>
          <w:sz w:val="24"/>
        </w:rPr>
        <w:t>सत्ता नहीं होती शेष जीवोंके होती है । जिनके सत्ता होती दै उनकी इनकी स्थिति नियमसे अनुष होती</w:t>
      </w:r>
    </w:p>
    <w:p>
      <w:r>
        <w:rPr>
          <w:rFonts w:ascii="Arial" w:hAnsi="Arial"/>
          <w:sz w:val="24"/>
        </w:rPr>
        <w:t>है क्योकि मिथ्यात्वकी उत्कृष्ट स्थिति मिथ्यात्व गुणस्थानमें होती है और इनकी उत्कृष्ट स्थिति वेदकसम्यक्त्वकी</w:t>
      </w:r>
    </w:p>
    <w:p>
      <w:r>
        <w:rPr>
          <w:rFonts w:ascii="Arial" w:hAnsi="Arial"/>
          <w:sz w:val="24"/>
        </w:rPr>
        <w:t>ग्राप्तिके प्रथभथ समयमे होती है इसलिए मिथ्यात्वकी उत्कृष्ट स्थितिवाले जीवके इन दोनोंकी उत्कृष्ट</w:t>
      </w:r>
    </w:p>
    <w:p>
      <w:r>
        <w:rPr>
          <w:rFonts w:ascii="Arial" w:hAnsi="Arial"/>
          <w:sz w:val="24"/>
        </w:rPr>
        <w:t>स्थितिका निषेष किया है । इनकी अनुत्कृष्ट स्थिति मी अन्तमुंहूर्त कम अपनी उत्कृष्ट स्थितिसे लेकर एक</w:t>
      </w:r>
    </w:p>
    <w:p>
      <w:r>
        <w:rPr>
          <w:rFonts w:ascii="Arial" w:hAnsi="Arial"/>
          <w:sz w:val="24"/>
        </w:rPr>
        <w:t>स्थितिपयंन्त होती है  कारण स्पष्ट है । इतनी विशेषता है कि अन्तिम जघन्व उद्देलनाकाण्डककी अन्तिम</w:t>
      </w:r>
    </w:p>
    <w:p>
      <w:r>
        <w:rPr>
          <w:rFonts w:ascii="Arial" w:hAnsi="Arial"/>
          <w:sz w:val="24"/>
        </w:rPr>
        <w:t>फालिमें जितने निषेक होते हैं उतने मिथ्यात्वकी उत्कृष्ट स्थितिके साथ इन दोनों प्रकृतियोंकी अनुकृष्ट स्थितिके</w:t>
      </w:r>
    </w:p>
    <w:p>
      <w:r>
        <w:rPr>
          <w:rFonts w:ascii="Arial" w:hAnsi="Arial"/>
          <w:sz w:val="24"/>
        </w:rPr>
        <w:t>सन्निकर्षं विकल्प नहीं होते । मिथ्यात्वकी उत्कृष्ट स्थितिवाले जीवके सोलह कषायोंकी उत्कृष्ट स्थिति भी होती</w:t>
      </w:r>
    </w:p>
    <w:p>
      <w:r>
        <w:rPr>
          <w:rFonts w:ascii="Arial" w:hAnsi="Arial"/>
          <w:sz w:val="24"/>
        </w:rPr>
        <w:t>है ओर अनुत्कृष्ट स्थिति भी होती है । यदि मिथ्यात्वकी उत्कृष्ट स्थितिका बन्ध करते समय सोलह कषायोकी</w:t>
      </w:r>
    </w:p>
    <w:p>
      <w:r>
        <w:rPr>
          <w:rFonts w:ascii="Arial" w:hAnsi="Arial"/>
          <w:sz w:val="24"/>
        </w:rPr>
        <w:t>उत्कृष्ट स्थितिका बन्ध करता है तो उत्कृष्ट स्थिति होती है अन्यथा अनुकृष्ट स्थिति होती है जो अपनी</w:t>
      </w:r>
    </w:p>
    <w:p>
      <w:r>
        <w:rPr>
          <w:rFonts w:ascii="Arial" w:hAnsi="Arial"/>
          <w:sz w:val="24"/>
        </w:rPr>
        <w:t>उत्कृष्ट स्थितिकी अपेक्षा कमसे कम एक समय और अभिकसे अधिक पल्यके असंख्यातवें भागग्रमाण</w:t>
      </w:r>
    </w:p>
    <w:p>
      <w:r>
        <w:rPr>
          <w:rFonts w:ascii="Arial" w:hAnsi="Arial"/>
          <w:sz w:val="24"/>
        </w:rPr>
        <w:t>कम होती है। स््रीवेद पुरुषवेद हास्य और रतकी नियमसे अनुकृष्ट स्थिति होती हे क्योंकि उस</w:t>
      </w:r>
    </w:p>
    <w:p>
      <w:r>
        <w:rPr>
          <w:rFonts w:ascii="Arial" w:hAnsi="Arial"/>
          <w:sz w:val="24"/>
        </w:rPr>
        <w:t>समथ इनका बन्ध नहीं होता जो अपनी उत्कृष्ट स्थितिकी अपेक्षा कमसे कम अन्तमुहूत कम होती है और</w:t>
      </w:r>
    </w:p>
    <w:p>
      <w:r>
        <w:rPr>
          <w:rFonts w:ascii="Arial" w:hAnsi="Arial"/>
          <w:sz w:val="24"/>
        </w:rPr>
        <w:t>इस प्रकार उत्तरोत्तर कम होती हुई इनकी अनुत्कृष्ट स्थिति अन्तःकोड़ाकोड़ी प्रमाण तक प्रास हो</w:t>
      </w:r>
    </w:p>
    <w:p>
      <w:r>
        <w:rPr>
          <w:rFonts w:ascii="Arial" w:hAnsi="Arial"/>
          <w:sz w:val="24"/>
        </w:rPr>
        <w:t>सकती है। मिथ्यात्वकी उत्कृष्ट स्थितिकि समय शेष पाँच नोकषायोंकी स्थिति उत्कृष्ट भी होती हे</w:t>
      </w:r>
    </w:p>
    <w:p>
      <w:r>
        <w:rPr>
          <w:rFonts w:ascii="Arial" w:hAnsi="Arial"/>
          <w:sz w:val="24"/>
        </w:rPr>
        <w:t>और अनुत्कृष्ट भी होती है । यदि उस समय सोलह कषायोंकी उत्कृष्ट स्थितिका बन्ध होकर एक आवलि</w:t>
      </w:r>
    </w:p>
    <w:p>
      <w:r>
        <w:rPr>
          <w:rFonts w:ascii="Arial" w:hAnsi="Arial"/>
          <w:sz w:val="24"/>
        </w:rPr>
        <w:t>कम उसका पाँच नोकषायोंमें संक्रमण हो रहा है तो उत्कृष्ट स्थिति होती हे अन्यथा अनुक्क्ृष्ट स्थिति होती है</w:t>
      </w:r>
    </w:p>
    <w:p>
      <w:r>
        <w:rPr>
          <w:rFonts w:ascii="Arial" w:hAnsi="Arial"/>
          <w:sz w:val="24"/>
        </w:rPr>
        <w:t>जो अपनी उत्कृष्ट स्थितिकी अपेक्षा एक समय कमसे लेकर पल्यका असंख्यातवां भाग कम बीस कोड़ाकोड़ी</w:t>
      </w:r>
    </w:p>
    <w:p>
      <w:r>
        <w:rPr>
          <w:rFonts w:ascii="Arial" w:hAnsi="Arial"/>
          <w:sz w:val="24"/>
        </w:rPr>
        <w:t>सागर तक सम्भव है। इस प्रकार मिथ्यात्वकी उत्कृष्ट स्थितिको प्रधान करके सन्निकर्षका विचार किया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सम्यक्त्वकी उत्कृष्ट स्थितिवालेके मिथ्यात्वकी स्थिति नियमसे अनुत्कृष्ट होती है जो अपनी उत्कृष्ट</w:t>
      </w:r>
    </w:p>
    <w:p>
      <w:r>
        <w:rPr>
          <w:rFonts w:ascii="Arial" w:hAnsi="Arial"/>
          <w:sz w:val="24"/>
        </w:rPr>
        <w:t>स्थितिकी अपेक्षा अन्तमुंहूर्त कम दती है । उस समय सम्यग्मिध्यात्वकी स्थिति नियमसे उत्कृष्ट होती है ।</w:t>
      </w:r>
    </w:p>
    <w:p>
      <w:r>
        <w:rPr>
          <w:rFonts w:ascii="Arial" w:hAnsi="Arial"/>
          <w:sz w:val="24"/>
        </w:rPr>
        <w:t>कारण स्पष्ट है। सोलह कषाय और नौ नोकषायोंकी स्थिति नियमसे अनुल्क्ृष्ट होती है जो अपनी उत्कृष्ट</w:t>
      </w:r>
    </w:p>
    <w:p>
      <w:r>
        <w:rPr>
          <w:rFonts w:ascii="Arial" w:hAnsi="Arial"/>
          <w:sz w:val="24"/>
        </w:rPr>
        <w:t>स्थितिकी अपेक्षा अन्तमुहूर्त कमसे लेकर पल्यके असंख्यातवें भागप्रमाण कम तक होती है । सम्यस्मिथ्यात्वकी</w:t>
      </w:r>
    </w:p>
    <w:p>
      <w:r>
        <w:rPr>
          <w:rFonts w:ascii="Arial" w:hAnsi="Arial"/>
          <w:sz w:val="24"/>
        </w:rPr>
        <w:t>उत्कृष्ट स्थितिको मुख्य करके इसी प्रकार सन्निकर्ष विकल्प जानना चाहिए । मिथ्यात्वकी उत्कृष्ट स्थितिको</w:t>
      </w:r>
    </w:p>
    <w:p>
      <w:r>
        <w:rPr>
          <w:rFonts w:ascii="Arial" w:hAnsi="Arial"/>
          <w:sz w:val="24"/>
        </w:rPr>
        <w:t>मुख्य करके पहले सन्निकर्ण कह आये हैं उसी प्रकार सोलह कषायोंकी उत्कृष्ट स्थितिकी अपेक्षा सन्निकर्ष</w:t>
      </w:r>
    </w:p>
    <w:p>
      <w:r>
        <w:rPr>
          <w:rFonts w:ascii="Arial" w:hAnsi="Arial"/>
          <w:sz w:val="24"/>
        </w:rPr>
        <w:t xml:space="preserve">जानना चाहिए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स्नीवेदकी उत्कृष्ट स्थितिवालेके मिथ्यात्वकी स्थिति नियमसे अनुत्कृष्ट होती है जो अपनी उत्कृष्ट की</w:t>
      </w:r>
    </w:p>
    <w:p>
      <w:r>
        <w:rPr>
          <w:rFonts w:ascii="Arial" w:hAnsi="Arial"/>
          <w:sz w:val="24"/>
        </w:rPr>
        <w:t>अपेक्षा एक समय कमसे लेकर पल्यके असंख्यातवें भागप्रमाण कम तक होती है । सम्थक्व और सम्यस्मि</w:t>
      </w:r>
    </w:p>
    <w:p>
      <w:r>
        <w:rPr>
          <w:rFonts w:ascii="Arial" w:hAnsi="Arial"/>
          <w:sz w:val="24"/>
        </w:rPr>
        <w:t>Page 13:</w:t>
      </w:r>
    </w:p>
    <w:p>
      <w:r>
        <w:rPr>
          <w:rFonts w:ascii="Arial" w:hAnsi="Arial"/>
          <w:sz w:val="24"/>
        </w:rPr>
        <w:t>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थ्यात्वकी स्थिति नियमसे अनुत्कृष्ट होती है जो अपनी उत्कृष्ट की अपेक्षा अन्तमुंहू्त कमसे लेकर एक स्थिति</w:t>
      </w:r>
    </w:p>
    <w:p>
      <w:r>
        <w:rPr>
          <w:rFonts w:ascii="Arial" w:hAnsi="Arial"/>
          <w:sz w:val="24"/>
        </w:rPr>
        <w:t>तक होती है। मात्र इनकी अन्तिम जघन्य स्थितिकाण्डककी अन्तिम फालिको इन सन्निकर्ष भिकल्पौमेसे कम</w:t>
      </w:r>
    </w:p>
    <w:p>
      <w:r>
        <w:rPr>
          <w:rFonts w:ascii="Arial" w:hAnsi="Arial"/>
          <w:sz w:val="24"/>
        </w:rPr>
        <w:t>कर देना चाहिए । सोलह कषायोंकी नियमसे अनुत्कृष्ट स्थिति होती है जो अपनी उत्क्ृष्टकी अपेक्षा एक</w:t>
      </w:r>
    </w:p>
    <w:p>
      <w:r>
        <w:rPr>
          <w:rFonts w:ascii="Arial" w:hAnsi="Arial"/>
          <w:sz w:val="24"/>
        </w:rPr>
        <w:t>समय कमसे लेकर एक आवलि कम तक होती है । पुरुषवेदकी स्थिति नियमसे अनुत्कृष्ट होतो है जो अन्त</w:t>
      </w:r>
    </w:p>
    <w:p>
      <w:r>
        <w:rPr>
          <w:rFonts w:ascii="Arial" w:hAnsi="Arial"/>
          <w:sz w:val="24"/>
        </w:rPr>
        <w:t>महूत कमसे लेकर अन्तःकोड़ाकोड़ी सागर तक दोती हे । हास्य और रतिको स्थिति उत्कृष्ट भी होती है और</w:t>
      </w:r>
    </w:p>
    <w:p>
      <w:r>
        <w:rPr>
          <w:rFonts w:ascii="Arial" w:hAnsi="Arial"/>
          <w:sz w:val="24"/>
        </w:rPr>
        <w:t>अनुत्कृष्ट मी होती है । स्नीवेदके बन्धके समय हास्य और रतिका बन्ध होता है तो उत्कृष्ट होती है अन्यया</w:t>
      </w:r>
    </w:p>
    <w:p>
      <w:r>
        <w:rPr>
          <w:rFonts w:ascii="Arial" w:hAnsi="Arial"/>
          <w:sz w:val="24"/>
        </w:rPr>
        <w:t>अनुत्कृष्ट होती हे जो अपनी उत्कृष्टकी अपेक्षा एक समय कमसे लेकर अन्तःकोडाकोड़ी सागर तक होती</w:t>
      </w:r>
    </w:p>
    <w:p>
      <w:r>
        <w:rPr>
          <w:rFonts w:ascii="Arial" w:hAnsi="Arial"/>
          <w:sz w:val="24"/>
        </w:rPr>
        <w:t>है। अरति और शोककी स्थिति उत्कृष्ट मी होती है और अनुत्कृश भी होती है। स््रोवेदके बन्धके समय</w:t>
      </w:r>
    </w:p>
    <w:p>
      <w:r>
        <w:rPr>
          <w:rFonts w:ascii="Arial" w:hAnsi="Arial"/>
          <w:sz w:val="24"/>
        </w:rPr>
        <w:t>इनका चन्ध होता है तो उत्कृष्ट होती है अन्यथा अनुत्कृष्ट होती है जो अपनी उत्क्ृष्टकी अपेक्षा एक</w:t>
      </w:r>
    </w:p>
    <w:p>
      <w:r>
        <w:rPr>
          <w:rFonts w:ascii="Arial" w:hAnsi="Arial"/>
          <w:sz w:val="24"/>
        </w:rPr>
        <w:t>समय कमसे लेकर पल्यका असंख्यातवाँ भागकम बीस कोड़ाकोड़ी सागर तक होती है । नपुंसकवेदकी स्थिति</w:t>
      </w:r>
    </w:p>
    <w:p>
      <w:r>
        <w:rPr>
          <w:rFonts w:ascii="Arial" w:hAnsi="Arial"/>
          <w:sz w:val="24"/>
        </w:rPr>
        <w:t>नियमसे अनुत्कृष्ट होती है जो एक समय कमसे लेकर पल्यका असंख्यातवाँ माग कम बीस कोड़ाकोड़ी सागर</w:t>
      </w:r>
    </w:p>
    <w:p>
      <w:r>
        <w:rPr>
          <w:rFonts w:ascii="Arial" w:hAnsi="Arial"/>
          <w:sz w:val="24"/>
        </w:rPr>
        <w:t>तक होती है  भय और जुगुप्साकी स्थिति नियमसे उत्कृष्ट होती हे । पुरुषवेदकी उत्कृष्ट स्थितिको मुख्य करके</w:t>
      </w:r>
    </w:p>
    <w:p>
      <w:r>
        <w:rPr>
          <w:rFonts w:ascii="Arial" w:hAnsi="Arial"/>
          <w:sz w:val="24"/>
        </w:rPr>
        <w:t>इसी प्रकार सन्निकर्ष जानना चाहिए। हास्य और रतिकी उत्कृष्ट स्थितिको मुख्य करके भी इसी प्रकार</w:t>
      </w:r>
    </w:p>
    <w:p>
      <w:r>
        <w:rPr>
          <w:rFonts w:ascii="Arial" w:hAnsi="Arial"/>
          <w:sz w:val="24"/>
        </w:rPr>
        <w:t>सन्निकर्ष जानना चाहिए  मात्र इसके स्तरीवेद ओर पुरुषवेदकी अनुत्कृष्ट स्थिति अपनी उत्कृष्ट स्थितिकी</w:t>
      </w:r>
    </w:p>
    <w:p>
      <w:r>
        <w:rPr>
          <w:rFonts w:ascii="Arial" w:hAnsi="Arial"/>
          <w:sz w:val="24"/>
        </w:rPr>
        <w:t>अपेक्षा एक समय कम आदि न होकर अन्तमुंहूर्त आदि कम होती है। कारणकी जानकारीके लिए</w:t>
      </w:r>
    </w:p>
    <w:p>
      <w:r>
        <w:rPr>
          <w:rFonts w:ascii="Arial" w:hAnsi="Arial"/>
          <w:sz w:val="24"/>
        </w:rPr>
        <w:t>पृष्ठ ४७३ देखो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नपुंसकवेदकी उत्कृष्ट स्थितिवाले जीवक मिथ्या वकी स्थिति उत्कृष्ट भी होती हे और अनुत्क्ृष्ट भी होती</w:t>
      </w:r>
    </w:p>
    <w:p>
      <w:r>
        <w:rPr>
          <w:rFonts w:ascii="Arial" w:hAnsi="Arial"/>
          <w:sz w:val="24"/>
        </w:rPr>
        <w:t>है । अनुत्कृष्ट स्थिति अपनी उत्कृष्टकी अपेक्षा एक समय कमसे लेकर पल्यके भसंख्यातवें भागतक कम होती है ।</w:t>
      </w:r>
    </w:p>
    <w:p>
      <w:r>
        <w:rPr>
          <w:rFonts w:ascii="Arial" w:hAnsi="Arial"/>
          <w:sz w:val="24"/>
        </w:rPr>
        <w:t>सम्यक्त्व और सम्यग्सिथ्यावत्की स्थिति नियमसे अनुत्कृष्ट होती है जो अन्तमेहूर्त कमसे लेकर एक स्थिति तक</w:t>
      </w:r>
    </w:p>
    <w:p>
      <w:r>
        <w:rPr>
          <w:rFonts w:ascii="Arial" w:hAnsi="Arial"/>
          <w:sz w:val="24"/>
        </w:rPr>
        <w:t>होती हे । सोलह कषायोंकी स्थिति उत्कृष्ट भी होती है और अनुकृष्ट भी होती है । अनुत्कृष्ट स्थिति एक समय</w:t>
      </w:r>
    </w:p>
    <w:p>
      <w:r>
        <w:rPr>
          <w:rFonts w:ascii="Arial" w:hAnsi="Arial"/>
          <w:sz w:val="24"/>
        </w:rPr>
        <w:t>कमसे लेकर एक आवलि कम तक होती है। स््रीवेद और पुरुषवेदकी स्थिति नियमसे अनुकृष्ट होती है जो अपनी</w:t>
      </w:r>
    </w:p>
    <w:p>
      <w:r>
        <w:rPr>
          <w:rFonts w:ascii="Arial" w:hAnsi="Arial"/>
          <w:sz w:val="24"/>
        </w:rPr>
        <w:t>उत्कृष्टकी अपेक्षा अन्तमुंहूर्त कमसे लेकर अन्तःकोड़ाकोड़ी सागर तक होती है । हास्य ओर रतिकी स्थिति उत्कृष्ट</w:t>
      </w:r>
    </w:p>
    <w:p>
      <w:r>
        <w:rPr>
          <w:rFonts w:ascii="Arial" w:hAnsi="Arial"/>
          <w:sz w:val="24"/>
        </w:rPr>
        <w:t>भी होती हे और अनुत्कुष्ट भी होती है जो अपनी उत्कृश्की अपेक्षा एक समय कमते लेकर अन्तःकोड़ाकोड़ी</w:t>
      </w:r>
    </w:p>
    <w:p>
      <w:r>
        <w:rPr>
          <w:rFonts w:ascii="Arial" w:hAnsi="Arial"/>
          <w:sz w:val="24"/>
        </w:rPr>
        <w:t>सागर तक होती है । अरति और शोककी स्थिति उत्कृष्ट भी होती है और अनुत्कृष्ट भी होती दै । अनु</w:t>
      </w:r>
    </w:p>
    <w:p>
      <w:r>
        <w:rPr>
          <w:rFonts w:ascii="Arial" w:hAnsi="Arial"/>
          <w:sz w:val="24"/>
        </w:rPr>
        <w:t>त्कुष्ट स्थिति अपनी उत्कृष्टकी अपेक्षा एक समय कमसे लेकर पल्यका असंख्यातवाँ भागकम बीस कोड़ाकोड़ी</w:t>
      </w:r>
    </w:p>
    <w:p>
      <w:r>
        <w:rPr>
          <w:rFonts w:ascii="Arial" w:hAnsi="Arial"/>
          <w:sz w:val="24"/>
        </w:rPr>
        <w:t>सागर तक होती है। भय और जुग॒ुप्साकी स्थिति नियमसे उत्कृष्ट होती दै । इसी प्रकार अरति सोक भय</w:t>
      </w:r>
    </w:p>
    <w:p>
      <w:r>
        <w:rPr>
          <w:rFonts w:ascii="Arial" w:hAnsi="Arial"/>
          <w:sz w:val="24"/>
        </w:rPr>
        <w:t>और जुगुप्साकी उत्कृष्ट स्थितिको मुख्य करके सन्निकर्णं जानना चादिए । यहाँ जो विशेषता है उसे ४८३</w:t>
      </w:r>
    </w:p>
    <w:p>
      <w:r>
        <w:rPr>
          <w:rFonts w:ascii="Arial" w:hAnsi="Arial"/>
          <w:sz w:val="24"/>
        </w:rPr>
        <w:t xml:space="preserve">प्ृष्ठसे जान लेनी चाहिए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मिथ्यात्वकी जघन्य स्थितिवालेके अनन्तानुअन्धीचत॒ष्कका सत्र नहीं होता क्योंकि दं नमोहनीयकी</w:t>
      </w:r>
    </w:p>
    <w:p>
      <w:r>
        <w:rPr>
          <w:rFonts w:ascii="Arial" w:hAnsi="Arial"/>
          <w:sz w:val="24"/>
        </w:rPr>
        <w:t>क्षपणाके समय मिध्यात्वकी जघन्य स्थिति होती है और अनन्ताजुबन्धीकी इससे पूर्व विसंयोजना हो जाती है ।</w:t>
      </w:r>
    </w:p>
    <w:p>
      <w:r>
        <w:rPr>
          <w:rFonts w:ascii="Arial" w:hAnsi="Arial"/>
          <w:sz w:val="24"/>
        </w:rPr>
        <w:t>शेष कर्मो की स्थिति नियमसे अजघन्य असंख्यातगुणी अधिक होती है। सम्यक वकी जघन्य स्थितिवालेके</w:t>
      </w:r>
    </w:p>
    <w:p>
      <w:r>
        <w:rPr>
          <w:rFonts w:ascii="Arial" w:hAnsi="Arial"/>
          <w:sz w:val="24"/>
        </w:rPr>
        <w:t>मिथ्यात्व सम्यग्मिथ्यात्व और अनन्तानुबन्धीचारकी सत्ता नहीं होती । शेष कर्मो की अजघन्य असंख्यातगुणी</w:t>
      </w:r>
    </w:p>
    <w:p>
      <w:r>
        <w:rPr>
          <w:rFonts w:ascii="Arial" w:hAnsi="Arial"/>
          <w:sz w:val="24"/>
        </w:rPr>
        <w:t>स्थिति होती दै । सम्यग्मिथ्यात्वकी जघन्य स्थितिवालेके मिभ्यात्व सम्यक्त्व और अनन्तानुबन्धीचारको सत्ता</w:t>
      </w:r>
    </w:p>
    <w:p>
      <w:r>
        <w:rPr>
          <w:rFonts w:ascii="Arial" w:hAnsi="Arial"/>
          <w:sz w:val="24"/>
        </w:rPr>
        <w:t>है भी और नहीं मी है । उद्देखनाके समयसम्ग्मिथ्या वको जघन्य स्थितिवाले जीवक सम्यक्तवकी सत्ता नहीं है</w:t>
      </w:r>
    </w:p>
    <w:p>
      <w:r>
        <w:rPr>
          <w:rFonts w:ascii="Arial" w:hAnsi="Arial"/>
          <w:sz w:val="24"/>
        </w:rPr>
        <w:t>शेषकी है ओर क्षपणा समय सम्यग्मिध्यात्वकी जघन्य स्थितिवालेके  मिथ्यात्व ओर अनन्तानुबन्धीचारकी</w:t>
      </w:r>
    </w:p>
    <w:p>
      <w:r>
        <w:rPr>
          <w:rFonts w:ascii="Arial" w:hAnsi="Arial"/>
          <w:sz w:val="24"/>
        </w:rPr>
        <w:t>सत्ता नहीं होती सम्यकबकी होती है । जव इनकी सत्ता होती है तो इनकी नियमसे अजघन्य असंख्यातगुणी</w:t>
      </w:r>
    </w:p>
    <w:p>
      <w:r>
        <w:rPr>
          <w:rFonts w:ascii="Arial" w:hAnsi="Arial"/>
          <w:sz w:val="24"/>
        </w:rPr>
        <w:t>होती है । इन छह प्रकृतियोंके सिवा शेष प्रकृतियोंकी नियमसे अजघन्य असंख्यातगुणी स्थिति होती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अनन्तानुबन्धी क्रोषफो जघन्य स्थितिवालेके मिथ्यात्व आदि सब्र प्रकृतियोंकी नियमसे अजघन्य</w:t>
      </w:r>
    </w:p>
    <w:p>
      <w:r>
        <w:rPr>
          <w:rFonts w:ascii="Arial" w:hAnsi="Arial"/>
          <w:sz w:val="24"/>
        </w:rPr>
        <w:t>असंख्यातगु णी स्थिति होती दै । मात्र अनन्तानुत्रन्धी मान आदि तीनकी जघन्य स्थिति होती है। इसी प्रकार</w:t>
      </w:r>
    </w:p>
    <w:p>
      <w:r>
        <w:rPr>
          <w:rFonts w:ascii="Arial" w:hAnsi="Arial"/>
          <w:sz w:val="24"/>
        </w:rPr>
        <w:t>Page 14:</w:t>
      </w:r>
    </w:p>
    <w:p>
      <w:r>
        <w:rPr>
          <w:rFonts w:ascii="Arial" w:hAnsi="Arial"/>
          <w:sz w:val="24"/>
        </w:rPr>
        <w:t xml:space="preserve">१०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अनन्तानुबन्धी मान आदि तीनकी जघन्य स्थिति की मुख्यतासे सन्निकषं जानना चाहिए। अप्रत्याख्यानावरण</w:t>
      </w:r>
    </w:p>
    <w:p>
      <w:r>
        <w:rPr>
          <w:rFonts w:ascii="Arial" w:hAnsi="Arial"/>
          <w:sz w:val="24"/>
        </w:rPr>
        <w:t>क्रोधकी जघन्य स्थितिवालेके चार संज्वलन और नौ नोकषायोंकी नियमसे अजघन्य असंख्यातगुणी स्थिति होती</w:t>
      </w:r>
    </w:p>
    <w:p>
      <w:r>
        <w:rPr>
          <w:rFonts w:ascii="Arial" w:hAnsi="Arial"/>
          <w:sz w:val="24"/>
        </w:rPr>
        <w:t>है। अप्रत्याख्यानावरण मान आदि तीन और प्रत्याख्यानावरण चतुष्कको नियमसे जघन्य स्थिति होती हे ।</w:t>
      </w:r>
    </w:p>
    <w:p>
      <w:r>
        <w:rPr>
          <w:rFonts w:ascii="Arial" w:hAnsi="Arial"/>
          <w:sz w:val="24"/>
        </w:rPr>
        <w:t>इसी प्रकार इन सात कषायोंकी जघन्थ स्थितिकी मुख्यतासे सन्निकर्षं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स््ीवेदको जघन्य स्थितिवालेके सात नोकषाय और तीन संज्वलनोंकी नियमसे अजघन्य संख्यातगुणी</w:t>
      </w:r>
    </w:p>
    <w:p>
      <w:r>
        <w:rPr>
          <w:rFonts w:ascii="Arial" w:hAnsi="Arial"/>
          <w:sz w:val="24"/>
        </w:rPr>
        <w:t>स्थिति होती है और छोमसंज्वलनकी अजघन्य असंख्यातगुणी स्थिति होती है । नपुंसकवेदकी जघन्य स्थितिवालेके</w:t>
      </w:r>
    </w:p>
    <w:p>
      <w:r>
        <w:rPr>
          <w:rFonts w:ascii="Arial" w:hAnsi="Arial"/>
          <w:sz w:val="24"/>
        </w:rPr>
        <w:t>इसी प्रकार सन्निकर्षं जानना चाहिए । पुरुषवेदकी जघन्य स्थितिवालेके तीन संज्वलनोंकी अजघन्य संख्यात</w:t>
      </w:r>
    </w:p>
    <w:p>
      <w:r>
        <w:rPr>
          <w:rFonts w:ascii="Arial" w:hAnsi="Arial"/>
          <w:sz w:val="24"/>
        </w:rPr>
        <w:t>गुणी स्थिति होती है और कोभ संज्वलनकी अजघन्य असंख्यातगुणी स्थिति होती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हास्यकी जघन्य स्थितिवालेके तीन संज्वलन और पुरुषवेदकी अजघन्य संख्यातगुणी स्थिति होती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और छोभसंज्वलनकी अजघन्य असंख्यातगुणी स्थिति होती है । तथा पाँच नोकषायोंकी जघन्य स्थिति होती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इसी प्रकार पाँच नोकषायोंकी जघन्य स्थितिकी मुख्यतासे सन्निकर्ष जानना चाहिए 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क्रोधसंज्वलनकी जघन्य स्थितिवालेके दो संज्वलनकी अजघन्य संख्यातगुणी और लोमसंज्वलनकी</w:t>
      </w:r>
    </w:p>
    <w:p>
      <w:r>
        <w:rPr>
          <w:rFonts w:ascii="Arial" w:hAnsi="Arial"/>
          <w:sz w:val="24"/>
        </w:rPr>
        <w:t>अबघन्य असंख्यातगुणी स्थिति होती है। मानसंज्वलनकी जघन्य स्थितिवालेके मायासंज्वलनकी अजन्य</w:t>
      </w:r>
    </w:p>
    <w:p>
      <w:r>
        <w:rPr>
          <w:rFonts w:ascii="Arial" w:hAnsi="Arial"/>
          <w:sz w:val="24"/>
        </w:rPr>
        <w:t>संख्यातगुणी और छोमसंज्वलनकी अजघन्य असंख्यातगुणी स्थिति होती है । मायासंज्वख्नकी जघन्य स्विति</w:t>
      </w:r>
    </w:p>
    <w:p>
      <w:r>
        <w:rPr>
          <w:rFonts w:ascii="Arial" w:hAnsi="Arial"/>
          <w:sz w:val="24"/>
        </w:rPr>
        <w:t>वालेके लोभसंज्वलनकी अजघन्य असंख्यातगुणी स्थिति होती है  लोभसंज्वलनकी जघन्य स्थितिबालेके अन्य</w:t>
      </w:r>
    </w:p>
    <w:p>
      <w:r>
        <w:rPr>
          <w:rFonts w:ascii="Arial" w:hAnsi="Arial"/>
          <w:sz w:val="24"/>
        </w:rPr>
        <w:t>प्रकृतियाँ नहीं होतीं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भावमूल और उत्तर प्रकृतियोंकी अपेक्षा सर्वत्र ओदयिक भाव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अल्पबहुत्वसामान्यसे मोहनीयकी उ९क्ृष्ट स्थितिवाले जीव थोड़े हैं क्योंकि उत्कृष्ट स्थितिका</w:t>
      </w:r>
    </w:p>
    <w:p>
      <w:r>
        <w:rPr>
          <w:rFonts w:ascii="Arial" w:hAnsi="Arial"/>
          <w:sz w:val="24"/>
        </w:rPr>
        <w:t>बन्ध संजी पद्चेन्द्रिय पर्यास मिथ्यादृष्टि जीव करते हैं। इनसे अनुत्कृष्ट स्थितिवाले अनन्तगुणे है । कारण स्पष्ट</w:t>
      </w:r>
    </w:p>
    <w:p>
      <w:r>
        <w:rPr>
          <w:rFonts w:ascii="Arial" w:hAnsi="Arial"/>
          <w:sz w:val="24"/>
        </w:rPr>
        <w:t>है। जघन्यकी अपेक्षा मोहनीयकी जघन्य स्थितिवाले सबसे थोड़े हैं क्योकि क्षपक सूहष्मसाम्परायिक जीवके</w:t>
      </w:r>
    </w:p>
    <w:p>
      <w:r>
        <w:rPr>
          <w:rFonts w:ascii="Arial" w:hAnsi="Arial"/>
          <w:sz w:val="24"/>
        </w:rPr>
        <w:t>अन्तिम समयमे मोहनीयको जघन्य स्थिति होती दे । इनसे अजन्य स्थितिवाले जीव अनन्तयुणे हैं । उत्तर</w:t>
      </w:r>
    </w:p>
    <w:p>
      <w:r>
        <w:rPr>
          <w:rFonts w:ascii="Arial" w:hAnsi="Arial"/>
          <w:sz w:val="24"/>
        </w:rPr>
        <w:t>प्रकृतियोंकी अपेक्षा यहां स्थिति अल्पबहुत्वका विचार किया है जिसका जान अद्धाच्छेदसे हो सकता है</w:t>
      </w:r>
    </w:p>
    <w:p>
      <w:r>
        <w:rPr>
          <w:rFonts w:ascii="Arial" w:hAnsi="Arial"/>
          <w:sz w:val="24"/>
        </w:rPr>
        <w:t>इसलिएयहांवह नहीं दिया नाता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प्रकार कुल तेईस अनुयोगद्वारोंका आश्रय लेकर स्थितिविभक्तिका विचार करके आगे भुजगार</w:t>
      </w:r>
    </w:p>
    <w:p>
      <w:r>
        <w:rPr>
          <w:rFonts w:ascii="Arial" w:hAnsi="Arial"/>
          <w:sz w:val="24"/>
        </w:rPr>
        <w:t>पदनिक्षेप इद्धि और स्थितिसत्कर्मस्थान इन अधिकारोंका अवलम्बन लेकर विचार करके ४स्थितिविभक्ति</w:t>
      </w:r>
    </w:p>
    <w:p>
      <w:r>
        <w:rPr>
          <w:rFonts w:ascii="Arial" w:hAnsi="Arial"/>
          <w:sz w:val="24"/>
        </w:rPr>
        <w:t>समाप्त होती है । इन अधिकारोंकी विशेष जानकारीके लिए मूल्थरन्थका स्वाध्याय करना आवश्यक है ।</w:t>
      </w:r>
    </w:p>
    <w:p>
      <w:r>
        <w:rPr>
          <w:rFonts w:ascii="Arial" w:hAnsi="Arial"/>
          <w:sz w:val="24"/>
        </w:rPr>
        <w:t>Page 15:</w:t>
      </w:r>
    </w:p>
    <w:p>
      <w:r>
        <w:rPr>
          <w:rFonts w:ascii="Arial" w:hAnsi="Arial"/>
          <w:sz w:val="24"/>
        </w:rPr>
        <w:t>विषयसूची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भुजगार आदिके अ्थंपद कहनेकी प्रतिज्ञा १  अनन्तायुबन्धीके अवक्तन्यका काल २३२४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अर्थपद शब्दका अथे १  सम्यक्त्व और सम्यग्मिथ्यास्वके</w:t>
      </w:r>
    </w:p>
    <w:p>
      <w:r>
        <w:rPr>
          <w:rFonts w:ascii="Arial" w:hAnsi="Arial"/>
          <w:sz w:val="24"/>
        </w:rPr>
        <w:t>स्ुजगारविभक्तिका अथेपद २। अुजगार आदिका काल २४२६</w:t>
      </w:r>
    </w:p>
    <w:p>
      <w:r>
        <w:rPr>
          <w:rFonts w:ascii="Arial" w:hAnsi="Arial"/>
          <w:sz w:val="24"/>
        </w:rPr>
        <w:t>अल्पतरविभक्तिका अर्थपद् २  उचद्चारणाके अनुसार कालका विचार २६४२</w:t>
      </w:r>
    </w:p>
    <w:p>
      <w:r>
        <w:rPr>
          <w:rFonts w:ascii="Arial" w:hAnsi="Arial"/>
          <w:sz w:val="24"/>
        </w:rPr>
        <w:t>अवस्थितविभक्तिका अर्थपद्   एक जीवकी अपेक्षा अन्तर 8२५०</w:t>
      </w:r>
    </w:p>
    <w:p>
      <w:r>
        <w:rPr>
          <w:rFonts w:ascii="Arial" w:hAnsi="Arial"/>
          <w:sz w:val="24"/>
        </w:rPr>
        <w:t>अवक्तव्यविभक्तिका अर्थपद् ३  मिथ्यात्व ४२४३</w:t>
      </w:r>
    </w:p>
    <w:p>
      <w:r>
        <w:rPr>
          <w:rFonts w:ascii="Arial" w:hAnsi="Arial"/>
          <w:sz w:val="24"/>
        </w:rPr>
        <w:t xml:space="preserve"> १०७  शेष क्म षट्</w:t>
      </w:r>
    </w:p>
    <w:p>
      <w:r>
        <w:rPr>
          <w:rFonts w:ascii="Arial" w:hAnsi="Arial"/>
          <w:sz w:val="24"/>
        </w:rPr>
        <w:t>अुजगारके १३ अछुयोगदार  रै१०५ उश्चारणाके अनुसार अन्तर ४३५०</w:t>
      </w:r>
    </w:p>
    <w:p>
      <w:r>
        <w:rPr>
          <w:rFonts w:ascii="Arial" w:hAnsi="Arial"/>
          <w:sz w:val="24"/>
        </w:rPr>
        <w:t>समुस्की्तेना ध  नाना जोर्वोकी अपेक्षा भंगविचय  ५०९५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स्वामित्व ६१४  मिथ्यास्व सोलह कषाय और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मिथ्यात्व   नौ नोकषाय ५०५१</w:t>
      </w:r>
    </w:p>
    <w:p>
      <w:r>
        <w:rPr>
          <w:rFonts w:ascii="Arial" w:hAnsi="Arial"/>
          <w:sz w:val="24"/>
        </w:rPr>
        <w:t>सम्यक्त्व और सम्यग्मिथ्यात्व ७९  सम्यक्त्व और सम्यग्मिथ्यास्व ५१</w:t>
      </w:r>
    </w:p>
    <w:p>
      <w:r>
        <w:rPr>
          <w:rFonts w:ascii="Arial" w:hAnsi="Arial"/>
          <w:sz w:val="24"/>
        </w:rPr>
        <w:t>शेष कम ५१०  डच्चारणाके अनुसार मंगविचय  ५१५५</w:t>
      </w:r>
    </w:p>
    <w:p>
      <w:r>
        <w:rPr>
          <w:rFonts w:ascii="Arial" w:hAnsi="Arial"/>
          <w:sz w:val="24"/>
        </w:rPr>
        <w:t>उच्चारणाके अनुसार स्वामित्व १०१४  उच्चारणाके अनुसार भागाभाग ५५५७</w:t>
      </w:r>
    </w:p>
    <w:p>
      <w:r>
        <w:rPr>
          <w:rFonts w:ascii="Arial" w:hAnsi="Arial"/>
          <w:sz w:val="24"/>
        </w:rPr>
        <w:t>सम्यक्त्व और सम्यम्मिथ्यातवके उच्चारणाके अनुसार परिमाण ५७५९</w:t>
      </w:r>
    </w:p>
    <w:p>
      <w:r>
        <w:rPr>
          <w:rFonts w:ascii="Arial" w:hAnsi="Arial"/>
          <w:sz w:val="24"/>
        </w:rPr>
        <w:t>विषयमें दो उच्चारणाओंके सतोंका उद्चारणाके अनुसार क्षेत्र ५९६०</w:t>
      </w:r>
    </w:p>
    <w:p>
      <w:r>
        <w:rPr>
          <w:rFonts w:ascii="Arial" w:hAnsi="Arial"/>
          <w:sz w:val="24"/>
        </w:rPr>
        <w:t>निर्देश १२२३  उच्चारणाके अनुसार स्पशेन ६०६६</w:t>
      </w:r>
    </w:p>
    <w:p>
      <w:r>
        <w:rPr>
          <w:rFonts w:ascii="Arial" w:hAnsi="Arial"/>
          <w:sz w:val="24"/>
        </w:rPr>
        <w:t>एक जीवको अपेक्षा काल १४४९  नाना जीवक अपेक्षा काक ६७७३</w:t>
      </w:r>
    </w:p>
    <w:p>
      <w:r>
        <w:rPr>
          <w:rFonts w:ascii="Arial" w:hAnsi="Arial"/>
          <w:sz w:val="24"/>
        </w:rPr>
        <w:t>मिथ्यात्त ६४९०  सम्यक्त्व और सम्यम्मिथ्यात्व ६७६८</w:t>
      </w:r>
    </w:p>
    <w:p>
      <w:r>
        <w:rPr>
          <w:rFonts w:ascii="Arial" w:hAnsi="Arial"/>
          <w:sz w:val="24"/>
        </w:rPr>
        <w:t>सुजगारविभक्तिके चार समय १५  केष कर्म ६८</w:t>
      </w:r>
    </w:p>
    <w:p>
      <w:r>
        <w:rPr>
          <w:rFonts w:ascii="Arial" w:hAnsi="Arial"/>
          <w:sz w:val="24"/>
        </w:rPr>
        <w:t>भिन्नमिन्न स्थितिबन्धके अनन्तालुबन्धीका अवक्तव्यकाल ६८६५</w:t>
      </w:r>
    </w:p>
    <w:p>
      <w:r>
        <w:rPr>
          <w:rFonts w:ascii="Arial" w:hAnsi="Arial"/>
          <w:sz w:val="24"/>
        </w:rPr>
        <w:t>कारणभूत संक्षेशपरिणामोंका  उद्चारणाके अनुसार काल ६९७३</w:t>
      </w:r>
    </w:p>
    <w:p>
      <w:r>
        <w:rPr>
          <w:rFonts w:ascii="Arial" w:hAnsi="Arial"/>
          <w:sz w:val="24"/>
        </w:rPr>
        <w:t>विचार १६१७  नाना जीवोंकी अपेक्षा अन्तर ७४८२</w:t>
      </w:r>
    </w:p>
    <w:p>
      <w:r>
        <w:rPr>
          <w:rFonts w:ascii="Arial" w:hAnsi="Arial"/>
          <w:sz w:val="24"/>
        </w:rPr>
        <w:t>स्थितिबन्धाध्यवसानस्थानोंके सम्यक्स्व और सम्यम्मिथ्यात्व उ४७७</w:t>
      </w:r>
    </w:p>
    <w:p>
      <w:r>
        <w:rPr>
          <w:rFonts w:ascii="Arial" w:hAnsi="Arial"/>
          <w:sz w:val="24"/>
        </w:rPr>
        <w:t>परिणमनकालका विचार १७१८  शेष कर्म ७७</w:t>
      </w:r>
    </w:p>
    <w:p>
      <w:r>
        <w:rPr>
          <w:rFonts w:ascii="Arial" w:hAnsi="Arial"/>
          <w:sz w:val="24"/>
        </w:rPr>
        <w:t>सोलह कषाय और नौ नोकषाय २०२३  अनन्तानुबन्धीके अवक्तव्यका अन्तर ७७।</w:t>
      </w:r>
    </w:p>
    <w:p>
      <w:r>
        <w:rPr>
          <w:rFonts w:ascii="Arial" w:hAnsi="Arial"/>
          <w:sz w:val="24"/>
        </w:rPr>
        <w:t xml:space="preserve"> सोलह कषारयोके सुजगारके १९ उच्चारणाके अनुसार अन्तर ७८८२</w:t>
      </w:r>
    </w:p>
    <w:p>
      <w:r>
        <w:rPr>
          <w:rFonts w:ascii="Arial" w:hAnsi="Arial"/>
          <w:sz w:val="24"/>
        </w:rPr>
        <w:t>समयोंका विचार २०२१ उच्चारणाके अनुसार भाव ८२८३</w:t>
      </w:r>
    </w:p>
    <w:p>
      <w:r>
        <w:rPr>
          <w:rFonts w:ascii="Arial" w:hAnsi="Arial"/>
          <w:sz w:val="24"/>
        </w:rPr>
        <w:t>नौ नोकषायोंके सुजगारके १७ सन्निकर्ष ४३९५</w:t>
      </w:r>
    </w:p>
    <w:p>
      <w:r>
        <w:rPr>
          <w:rFonts w:ascii="Arial" w:hAnsi="Arial"/>
          <w:sz w:val="24"/>
        </w:rPr>
        <w:t>समयोंका विचार २१  मिथ्थात्वकी सुख्यतासे ३८४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स््रीवेद् आदिके अवस्थितका शेषके विषयमे जाननेकी सूचना</w:t>
      </w:r>
    </w:p>
    <w:p>
      <w:r>
        <w:rPr>
          <w:rFonts w:ascii="Arial" w:hAnsi="Arial"/>
          <w:sz w:val="24"/>
        </w:rPr>
        <w:t>अन्तसुहूते काल कहाँ किस व उसका व्याख्यान ८४९५</w:t>
      </w:r>
    </w:p>
    <w:p>
      <w:r>
        <w:rPr>
          <w:rFonts w:ascii="Arial" w:hAnsi="Arial"/>
          <w:sz w:val="24"/>
        </w:rPr>
        <w:t>प्रकार प्राप्त होता द्वै इसका जिचार २३२३  अल्पबहुत्व ९५१०५</w:t>
      </w:r>
    </w:p>
    <w:p>
      <w:r>
        <w:rPr>
          <w:rFonts w:ascii="Arial" w:hAnsi="Arial"/>
          <w:sz w:val="24"/>
        </w:rPr>
        <w:t>Page 16:</w:t>
      </w:r>
    </w:p>
    <w:p>
      <w:r>
        <w:rPr>
          <w:rFonts w:ascii="Arial" w:hAnsi="Arial"/>
          <w:sz w:val="24"/>
        </w:rPr>
        <w:t>२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मिथ्यात्व ९७५७  स्थानद्दानिप्ररूपणा १३५१३९</w:t>
      </w:r>
    </w:p>
    <w:p>
      <w:r>
        <w:rPr>
          <w:rFonts w:ascii="Arial" w:hAnsi="Arial"/>
          <w:sz w:val="24"/>
        </w:rPr>
        <w:t>बारह कषाय ओर नौ नोकषाय ९७  भिथ्यात्वकी कितनी बृद्धियां और कितनी</w:t>
      </w:r>
    </w:p>
    <w:p>
      <w:r>
        <w:rPr>
          <w:rFonts w:ascii="Arial" w:hAnsi="Arial"/>
          <w:sz w:val="24"/>
        </w:rPr>
        <w:t>सम्यक्त्व और सम्यग्मिथ्यासर ९५७१०२  हानियां होती हैं इसका निर्देश १४०१४१</w:t>
      </w:r>
    </w:p>
    <w:p>
      <w:r>
        <w:rPr>
          <w:rFonts w:ascii="Arial" w:hAnsi="Arial"/>
          <w:sz w:val="24"/>
        </w:rPr>
        <w:t>अनन्तानुबन्धौ चतुष्कं १०२  शेष कर्मोकी ब्रृद्धियां ओर हानियां १४११५९१</w:t>
      </w:r>
    </w:p>
    <w:p>
      <w:r>
        <w:rPr>
          <w:rFonts w:ascii="Arial" w:hAnsi="Arial"/>
          <w:sz w:val="24"/>
        </w:rPr>
        <w:t>उच्चारणाके अनुसार अल्पबहत्व॒ १०२१०५  उच्चारणाके अनुसार ससुत्छीतंना ५११९६०</w:t>
      </w:r>
    </w:p>
    <w:p>
      <w:r>
        <w:rPr>
          <w:rFonts w:ascii="Arial" w:hAnsi="Arial"/>
          <w:sz w:val="24"/>
        </w:rPr>
        <w:t>पदनिक्षेपके २ अचुयोगद्वार १०५११७   9 स्वामित्व १६०१६३</w:t>
      </w:r>
    </w:p>
    <w:p>
      <w:r>
        <w:rPr>
          <w:rFonts w:ascii="Arial" w:hAnsi="Arial"/>
          <w:sz w:val="24"/>
        </w:rPr>
        <w:t>अतिज्ञा १०५  एक ज्ञोवकी अपेक्षा काछ १६४१९०</w:t>
      </w:r>
    </w:p>
    <w:p>
      <w:r>
        <w:rPr>
          <w:rFonts w:ascii="Arial" w:hAnsi="Arial"/>
          <w:sz w:val="24"/>
        </w:rPr>
        <w:t>तीन अनुयोगद्वारोंके नाम १८५१०६  मिथ्यात्व १६४१६९</w:t>
      </w:r>
    </w:p>
    <w:p>
      <w:r>
        <w:rPr>
          <w:rFonts w:ascii="Arial" w:hAnsi="Arial"/>
          <w:sz w:val="24"/>
        </w:rPr>
        <w:t>उच्वारणाके अनुसार समुर्कीवेना १०६  मदान्ध और कषायप्राश्तमें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उत्कृष्ट १०६  मतभेदक्ा निर्देश १६५</w:t>
      </w:r>
    </w:p>
    <w:p>
      <w:r>
        <w:rPr>
          <w:rFonts w:ascii="Arial" w:hAnsi="Arial"/>
          <w:sz w:val="24"/>
        </w:rPr>
        <w:t>जघन्य १०६  दोष कर्म १६</w:t>
      </w:r>
    </w:p>
    <w:p>
      <w:r>
        <w:rPr>
          <w:rFonts w:ascii="Arial" w:hAnsi="Arial"/>
          <w:sz w:val="24"/>
        </w:rPr>
        <w:t>उच्चारणाके अनुसार स्वामित्व १०७११०  उच्चारणाके अनुसार काक १६९१५०</w:t>
      </w:r>
    </w:p>
    <w:p>
      <w:r>
        <w:rPr>
          <w:rFonts w:ascii="Arial" w:hAnsi="Arial"/>
          <w:sz w:val="24"/>
        </w:rPr>
        <w:t>उत्कृष्ट १०७१०९  फक जीवकी अपेक्षा अन्तर १९१२२१</w:t>
      </w:r>
    </w:p>
    <w:p>
      <w:r>
        <w:rPr>
          <w:rFonts w:ascii="Arial" w:hAnsi="Arial"/>
          <w:sz w:val="24"/>
        </w:rPr>
        <w:t>जघन्य १०९११०  मिथ्यात्व १९६१५४</w:t>
      </w:r>
    </w:p>
    <w:p>
      <w:r>
        <w:rPr>
          <w:rFonts w:ascii="Arial" w:hAnsi="Arial"/>
          <w:sz w:val="24"/>
        </w:rPr>
        <w:t>उत्कृष्ट अल्पबहुस्व ११०११६  शेष कर्मं श्ण</w:t>
      </w:r>
    </w:p>
    <w:p>
      <w:r>
        <w:rPr>
          <w:rFonts w:ascii="Arial" w:hAnsi="Arial"/>
          <w:sz w:val="24"/>
        </w:rPr>
        <w:t>मिथ्याख ११०१११ उच्चारणाके अनुसार अन्तर १५४२२१</w:t>
      </w:r>
    </w:p>
    <w:p>
      <w:r>
        <w:rPr>
          <w:rFonts w:ascii="Arial" w:hAnsi="Arial"/>
          <w:sz w:val="24"/>
        </w:rPr>
        <w:t>सम्यवत्व और सम्यम्मिथ्यात्वके 2 9 भंगविचय र२९२२९२३</w:t>
      </w:r>
    </w:p>
    <w:p>
      <w:r>
        <w:rPr>
          <w:rFonts w:ascii="Arial" w:hAnsi="Arial"/>
          <w:sz w:val="24"/>
        </w:rPr>
        <w:t>अतिरिक्त शेष कर्म १११ 9  भागामाग २२५७२२८</w:t>
      </w:r>
    </w:p>
    <w:p>
      <w:r>
        <w:rPr>
          <w:rFonts w:ascii="Arial" w:hAnsi="Arial"/>
          <w:sz w:val="24"/>
        </w:rPr>
        <w:t>नपुंसकवेद अरति शोक भय छः 9 परिमाण २२८२३०</w:t>
      </w:r>
    </w:p>
    <w:p>
      <w:r>
        <w:rPr>
          <w:rFonts w:ascii="Arial" w:hAnsi="Arial"/>
          <w:sz w:val="24"/>
        </w:rPr>
        <w:t>और जुगुप्सा १११११२ र ष्क २३१</w:t>
      </w:r>
    </w:p>
    <w:p>
      <w:r>
        <w:rPr>
          <w:rFonts w:ascii="Arial" w:hAnsi="Arial"/>
          <w:sz w:val="24"/>
        </w:rPr>
        <w:t>सम्यक्स और सम्यग्मिथ्यात्व  १९२११३ 9  सपरन २३२२५०</w:t>
      </w:r>
    </w:p>
    <w:p>
      <w:r>
        <w:rPr>
          <w:rFonts w:ascii="Arial" w:hAnsi="Arial"/>
          <w:sz w:val="24"/>
        </w:rPr>
        <w:t>उद्वारणाके अनुसार उत्कृष्ट अर  काठ २५१२६०</w:t>
      </w:r>
    </w:p>
    <w:p>
      <w:r>
        <w:rPr>
          <w:rFonts w:ascii="Arial" w:hAnsi="Arial"/>
          <w:sz w:val="24"/>
        </w:rPr>
        <w:t>अल्पबहुत्व ११३११६ ॥  अन्तर २६०२७४</w:t>
      </w:r>
    </w:p>
    <w:p>
      <w:r>
        <w:rPr>
          <w:rFonts w:ascii="Arial" w:hAnsi="Arial"/>
          <w:sz w:val="24"/>
        </w:rPr>
        <w:t>जघन्य अल्पबहुत्व ११६११७   भाव रण</w:t>
      </w:r>
    </w:p>
    <w:p>
      <w:r>
        <w:rPr>
          <w:rFonts w:ascii="Arial" w:hAnsi="Arial"/>
          <w:sz w:val="24"/>
        </w:rPr>
        <w:t>उच्चारणाके अनुसार जघन्य अल्पबहुत्व २५४६१९</w:t>
      </w:r>
    </w:p>
    <w:p>
      <w:r>
        <w:rPr>
          <w:rFonts w:ascii="Arial" w:hAnsi="Arial"/>
          <w:sz w:val="24"/>
        </w:rPr>
        <w:t>जल्पबहुत्व ११६११७  मिथ्यात्व २७४२८८</w:t>
      </w:r>
    </w:p>
    <w:p>
      <w:r>
        <w:rPr>
          <w:rFonts w:ascii="Arial" w:hAnsi="Arial"/>
          <w:sz w:val="24"/>
        </w:rPr>
        <w:t>बृद्धिके १३ अदुयोगद्यार ११७३१९  बारह कपाय और नो नोकषाय २८८२८९</w:t>
      </w:r>
    </w:p>
    <w:p>
      <w:r>
        <w:rPr>
          <w:rFonts w:ascii="Arial" w:hAnsi="Arial"/>
          <w:sz w:val="24"/>
        </w:rPr>
        <w:t>प्रतिज्ञा ११७  सम्यक्त्व ओर खम्यग्मिथ्यात्व  २८९३०२्</w:t>
      </w:r>
    </w:p>
    <w:p>
      <w:r>
        <w:rPr>
          <w:rFonts w:ascii="Arial" w:hAnsi="Arial"/>
          <w:sz w:val="24"/>
        </w:rPr>
        <w:t>बृद्धिके दो भेद और उनका विचार ११८१३९  अनन्वानुबन्भीचतुप्क सह ३०२३०३</w:t>
      </w:r>
    </w:p>
    <w:p>
      <w:r>
        <w:rPr>
          <w:rFonts w:ascii="Arial" w:hAnsi="Arial"/>
          <w:sz w:val="24"/>
        </w:rPr>
        <w:t>स्वस्थानबृद्धि ११८१२०  उारणाके अनुसार अलपबु  २०२२१९</w:t>
      </w:r>
    </w:p>
    <w:p>
      <w:r>
        <w:rPr>
          <w:rFonts w:ascii="Arial" w:hAnsi="Arial"/>
          <w:sz w:val="24"/>
        </w:rPr>
        <w:t>परस्थानवृद्धि १२१  स्थितिसत्कमेस्थान ३१९३३६</w:t>
      </w:r>
    </w:p>
    <w:p>
      <w:r>
        <w:rPr>
          <w:rFonts w:ascii="Arial" w:hAnsi="Arial"/>
          <w:sz w:val="24"/>
        </w:rPr>
        <w:t>स्वस्थानइद्धिकी निरन्तर इृद्धिका स्थितिसत्कर्मस्थानोंके दो अधिकार ३१९</w:t>
      </w:r>
    </w:p>
    <w:p>
      <w:r>
        <w:rPr>
          <w:rFonts w:ascii="Arial" w:hAnsi="Arial"/>
          <w:sz w:val="24"/>
        </w:rPr>
        <w:t>कथन १२११३४  प्ररूपणा २३१५३२९</w:t>
      </w:r>
    </w:p>
    <w:p>
      <w:r>
        <w:rPr>
          <w:rFonts w:ascii="Arial" w:hAnsi="Arial"/>
          <w:sz w:val="24"/>
        </w:rPr>
        <w:t>परस्थानवृद्धि १३५१३७ अल्पबहुत्व ३२९३३६</w:t>
      </w:r>
    </w:p>
    <w:p>
      <w:r>
        <w:rPr>
          <w:rFonts w:ascii="Arial" w:hAnsi="Arial"/>
          <w:sz w:val="24"/>
        </w:rPr>
        <w:t>Page 17: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Page 18:</w:t>
      </w:r>
    </w:p>
    <w:p>
      <w:r>
        <w:rPr>
          <w:rFonts w:ascii="Arial" w:hAnsi="Arial"/>
          <w:sz w:val="24"/>
        </w:rPr>
        <w:t xml:space="preserve">कसायपाहइडस्स </w:t>
      </w:r>
    </w:p>
    <w:p>
      <w:r>
        <w:rPr>
          <w:rFonts w:ascii="Arial" w:hAnsi="Arial"/>
          <w:sz w:val="24"/>
        </w:rPr>
        <w:t>ट्विदिविहत्ती</w:t>
      </w:r>
    </w:p>
    <w:p>
      <w:r>
        <w:rPr>
          <w:rFonts w:ascii="Arial" w:hAnsi="Arial"/>
          <w:sz w:val="24"/>
        </w:rPr>
        <w:t>तद्यो अत्याहियारे</w:t>
      </w:r>
    </w:p>
    <w:p>
      <w:r>
        <w:rPr>
          <w:rFonts w:ascii="Arial" w:hAnsi="Arial"/>
          <w:sz w:val="24"/>
        </w:rPr>
        <w:t>Page 19: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Page 20:</w:t>
      </w:r>
    </w:p>
    <w:p>
      <w:r>
        <w:rPr>
          <w:rFonts w:ascii="Arial" w:hAnsi="Arial"/>
          <w:sz w:val="24"/>
        </w:rPr>
        <w:t>सिरिजइ्वसदाइरियविरश्यचुण्णिसुत्तसमण्णिदं</w:t>
      </w:r>
    </w:p>
    <w:p>
      <w:r>
        <w:rPr>
          <w:rFonts w:ascii="Arial" w:hAnsi="Arial"/>
          <w:sz w:val="24"/>
        </w:rPr>
        <w:t>सिरिभगवंतगुणहरभडारओवहडइं</w:t>
      </w:r>
    </w:p>
    <w:p>
      <w:r>
        <w:rPr>
          <w:rFonts w:ascii="Arial" w:hAnsi="Arial"/>
          <w:sz w:val="24"/>
        </w:rPr>
        <w:t>तस्स</w:t>
      </w:r>
    </w:p>
    <w:p>
      <w:r>
        <w:rPr>
          <w:rFonts w:ascii="Arial" w:hAnsi="Arial"/>
          <w:sz w:val="24"/>
        </w:rPr>
        <w:t>सिरिवीरसेणाहरियविरहया टीका</w:t>
      </w:r>
    </w:p>
    <w:p>
      <w:r>
        <w:rPr>
          <w:rFonts w:ascii="Arial" w:hAnsi="Arial"/>
          <w:sz w:val="24"/>
        </w:rPr>
        <w:t>जयधवला</w:t>
      </w:r>
    </w:p>
    <w:p>
      <w:r>
        <w:rPr>
          <w:rFonts w:ascii="Arial" w:hAnsi="Arial"/>
          <w:sz w:val="24"/>
        </w:rPr>
        <w:t>तत्थ</w:t>
      </w:r>
    </w:p>
    <w:p>
      <w:r>
        <w:rPr>
          <w:rFonts w:ascii="Arial" w:hAnsi="Arial"/>
          <w:sz w:val="24"/>
        </w:rPr>
        <w:t>उत्तरपयडिट्िदिविद्दतती णाम विदिश्रो अत्थाहियारो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जे शुजगारअप्पद्रअवद्िदअवत्तव्वया तेसिमटपदं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 किमइप्द णाम १ यजमारअप्यदरअवद्टिदावत्तञ्वयाणं सरुवं त॑ परूवेमि</w:t>
      </w:r>
    </w:p>
    <w:p>
      <w:r>
        <w:rPr>
          <w:rFonts w:ascii="Arial" w:hAnsi="Arial"/>
          <w:sz w:val="24"/>
        </w:rPr>
        <w:t>त्ति भणिदं होदि । तं किमइं चुचदे १ अगबगयचदुसरूवस्स शचजमारविखओ बहो सुद्देण</w:t>
      </w:r>
    </w:p>
    <w:p>
      <w:r>
        <w:rPr>
          <w:rFonts w:ascii="Arial" w:hAnsi="Arial"/>
          <w:sz w:val="24"/>
        </w:rPr>
        <w:t>ण॒ उप्पज्जदि त्ति तदुप्पायणइं बुचदे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अब जो सशुजगार अ्पतर अवस्थित और अवक्तव्य पद हैं उनका</w:t>
      </w:r>
    </w:p>
    <w:p>
      <w:r>
        <w:rPr>
          <w:rFonts w:ascii="Arial" w:hAnsi="Arial"/>
          <w:sz w:val="24"/>
        </w:rPr>
        <w:t>अथपद कहते दें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 शंका यहाँ अर्थपद् से क्या तात्पये है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झुजगार अल्पतर अवस्थित और अवक्तव्यका जो स्वरूप दै उसे कहते हैं</w:t>
      </w:r>
    </w:p>
    <w:p>
      <w:r>
        <w:rPr>
          <w:rFonts w:ascii="Arial" w:hAnsi="Arial"/>
          <w:sz w:val="24"/>
        </w:rPr>
        <w:t>यह् इसका तात्पये ह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 सुजगार आदिका स्वरूप किसडिये कहते हैं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जिन्होंने जगार आदि चारोंका स्वरूप नहीं जाना है उन्हें भ्ुजगार विषयक</w:t>
      </w:r>
    </w:p>
    <w:p>
      <w:r>
        <w:rPr>
          <w:rFonts w:ascii="Arial" w:hAnsi="Arial"/>
          <w:sz w:val="24"/>
        </w:rPr>
        <w:t>ज्ञान सुखपूर्वक नहीं उत्पन्न होता है अतः सुजगारादि विषयक ज्ञानके खुखपूर्वक उत्पन्न करानेके</w:t>
      </w:r>
    </w:p>
    <w:p>
      <w:r>
        <w:rPr>
          <w:rFonts w:ascii="Arial" w:hAnsi="Arial"/>
          <w:sz w:val="24"/>
        </w:rPr>
        <w:t>किये उनके स्वरूपका कथन करते है।</w:t>
      </w:r>
    </w:p>
    <w:p>
      <w:r>
        <w:rPr>
          <w:rFonts w:ascii="Arial" w:hAnsi="Arial"/>
          <w:sz w:val="24"/>
        </w:rPr>
        <w:t>Page 21:</w:t>
      </w:r>
    </w:p>
    <w:p>
      <w:r>
        <w:rPr>
          <w:rFonts w:ascii="Arial" w:hAnsi="Arial"/>
          <w:sz w:val="24"/>
        </w:rPr>
        <w:t>र जयधवरासदिदे कसायपाहुडे  हिदिविहत्ती ३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जत्तियाओ अस्सि समए दिदिविहत्तीञ्ओो उस्सक्षाविदे अणंतर</w:t>
      </w:r>
    </w:p>
    <w:p>
      <w:r>
        <w:rPr>
          <w:rFonts w:ascii="Arial" w:hAnsi="Arial"/>
          <w:sz w:val="24"/>
        </w:rPr>
        <w:t>विविक्क॑ते समए अप्पदराओं बहुदरविहक्तिओ एसो सुजगारविहत्तिओ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२ अरस समए अस्मिन् वतैमानसमभे जत्तियाभो यावन्त्यः ट्विद्विहत्तीओं</w:t>
      </w:r>
    </w:p>
    <w:p>
      <w:r>
        <w:rPr>
          <w:rFonts w:ascii="Arial" w:hAnsi="Arial"/>
          <w:sz w:val="24"/>
        </w:rPr>
        <w:t>स्थितिविभक्तयः स्थितिविकल्पाः इति यावत् । उस्सकाबिदे ता्तकषिता वढितास इत्यथे</w:t>
      </w:r>
    </w:p>
    <w:p>
      <w:r>
        <w:rPr>
          <w:rFonts w:ascii="Arial" w:hAnsi="Arial"/>
          <w:sz w:val="24"/>
        </w:rPr>
        <w:t>अणंतरविदिकंते समए अनन्तरन्यतिक्रान्ते समये । अप्पद्राओ अरपतराः स्थितयो यदि</w:t>
      </w:r>
    </w:p>
    <w:p>
      <w:r>
        <w:rPr>
          <w:rFonts w:ascii="Arial" w:hAnsi="Arial"/>
          <w:sz w:val="24"/>
        </w:rPr>
        <w:t>भवन्ति । बहुद्रविहत्तिमो स ॒बहुतरस्थितिषिकरपो जीवः । एसो शचजगारविहत्तिओ ।</w:t>
      </w:r>
    </w:p>
    <w:p>
      <w:r>
        <w:rPr>
          <w:rFonts w:ascii="Arial" w:hAnsi="Arial"/>
          <w:sz w:val="24"/>
        </w:rPr>
        <w:t>स एष् जीवो अूजगारविभक्तिः । अणंतरादीद्धिदीर्ितो जदि वड् माणसमण् बहुआओ</w:t>
      </w:r>
    </w:p>
    <w:p>
      <w:r>
        <w:rPr>
          <w:rFonts w:ascii="Arial" w:hAnsi="Arial"/>
          <w:sz w:val="24"/>
        </w:rPr>
        <w:t>डिंदीओ बंधदि तो येजगारविहत्तिओ त्ति भणिदं दोदि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ओसकाबविदे षहुदराओ विहृत्तीओ एसो अप्पदरविहत्ति्चो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 बहुदराओ विदत्तीओ अनन्तरव्यतिक्रान्ते समये बहुस्थितिविकल्पेषु व्यवस्थि</w:t>
      </w:r>
    </w:p>
    <w:p>
      <w:r>
        <w:rPr>
          <w:rFonts w:ascii="Arial" w:hAnsi="Arial"/>
          <w:sz w:val="24"/>
        </w:rPr>
        <w:t>तेषु ओसकाबिदे वतंमानसमये स्थितिकांडघातेन अधःस्थितिगलनेन वा अपकर्पितेषु ।</w:t>
      </w:r>
    </w:p>
    <w:p>
      <w:r>
        <w:rPr>
          <w:rFonts w:ascii="Arial" w:hAnsi="Arial"/>
          <w:sz w:val="24"/>
        </w:rPr>
        <w:t>एसो अप्पदरविदृत्तिओं एषः अल्पतरविभक्तिकः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ओसक्ताचिदे  उस्सकाविदे वा  तत्तियाओ चेव विदत्तीओ एसो</w:t>
      </w:r>
    </w:p>
    <w:p>
      <w:r>
        <w:rPr>
          <w:rFonts w:ascii="Arial" w:hAnsi="Arial"/>
          <w:sz w:val="24"/>
        </w:rPr>
        <w:t>अवहिदविहत्तिओ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४ ओसकाविदे उस्सकाविदे वा जदि तत्तियाओं तत्तियाओ चेन दिदि॑भवसेण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इस समयमे जितनी स्थितिविभक्तियां दें उनके अनन्तर व्यतीत हुए समयमे</w:t>
      </w:r>
    </w:p>
    <w:p>
      <w:r>
        <w:rPr>
          <w:rFonts w:ascii="Arial" w:hAnsi="Arial"/>
          <w:sz w:val="24"/>
        </w:rPr>
        <w:t>अल्पतर स्थितिविभक्तियोंकों उत्कर्षिंत करके बांधने पर वह बहुतरविभक्तिवाला जीव</w:t>
      </w:r>
    </w:p>
    <w:p>
      <w:r>
        <w:rPr>
          <w:rFonts w:ascii="Arial" w:hAnsi="Arial"/>
          <w:sz w:val="24"/>
        </w:rPr>
        <w:t>छजगाररिथतिविभक्तिवाला होता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 अस्सि समए का अर्थ इस वर्तमान समये ह । जात्तियामोः का अथे जितनी</w:t>
      </w:r>
    </w:p>
    <w:p>
      <w:r>
        <w:rPr>
          <w:rFonts w:ascii="Arial" w:hAnsi="Arial"/>
          <w:sz w:val="24"/>
        </w:rPr>
        <w:t>है। द्विदिविहत्तीओ का अर्थ स्थितिविभक्तियाँ अर्थात् स्थितिविकल्प दै । उस्सक्ताविदे का अथं</w:t>
      </w:r>
    </w:p>
    <w:p>
      <w:r>
        <w:rPr>
          <w:rFonts w:ascii="Arial" w:hAnsi="Arial"/>
          <w:sz w:val="24"/>
        </w:rPr>
        <w:t>उनके उत्कर्षित करने पर अर्थात् बढ़ाने परः है । अणंतरविदिक्कंते समए का अथे अनन्तर व्यतीत</w:t>
      </w:r>
    </w:p>
    <w:p>
      <w:r>
        <w:rPr>
          <w:rFonts w:ascii="Arial" w:hAnsi="Arial"/>
          <w:sz w:val="24"/>
        </w:rPr>
        <w:t>हुए समयमे है । अप्पद्राओअर्थात् अल्पतर स्थितियाँ यदि होती हैं । तो वह् बहुदरविहत्तिओः</w:t>
      </w:r>
    </w:p>
    <w:p>
      <w:r>
        <w:rPr>
          <w:rFonts w:ascii="Arial" w:hAnsi="Arial"/>
          <w:sz w:val="24"/>
        </w:rPr>
        <w:t>अर्थात् बहुत स्थितिविकल्पवाछा जीवः है । एसो भ्रुजगारविह॒त्तिओ अथीत् यह सुजगारविभक्ति</w:t>
      </w:r>
    </w:p>
    <w:p>
      <w:r>
        <w:rPr>
          <w:rFonts w:ascii="Arial" w:hAnsi="Arial"/>
          <w:sz w:val="24"/>
        </w:rPr>
        <w:t>वाला जीव है । इसका यह तात्पर्य है कि अनन्तर अतीत समयसे यदि वतेमान समयमे जीव</w:t>
      </w:r>
    </w:p>
    <w:p>
      <w:r>
        <w:rPr>
          <w:rFonts w:ascii="Arial" w:hAnsi="Arial"/>
          <w:sz w:val="24"/>
        </w:rPr>
        <w:t>बहुत स्थितियोंका बन्ध करता है तो वह ख॒जगारविभक्तिवाखा कहा जाता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जो अनन्तर अतीव समयमे बहुतर स्थितिविभक्तियोंमें रहकर पुनः उन्हें</w:t>
      </w:r>
    </w:p>
    <w:p>
      <w:r>
        <w:rPr>
          <w:rFonts w:ascii="Arial" w:hAnsi="Arial"/>
          <w:sz w:val="24"/>
        </w:rPr>
        <w:t>अपकर्षित करके इस वर्तमान समयमे अल्पतर स्थितिविभक्तिर्योको श्राप्त होगया बह</w:t>
      </w:r>
    </w:p>
    <w:p>
      <w:r>
        <w:rPr>
          <w:rFonts w:ascii="Arial" w:hAnsi="Arial"/>
          <w:sz w:val="24"/>
        </w:rPr>
        <w:t>जीव अल्पतर स्थितिविभक्तिवाला होता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 बहुद्राओ विहत्तीओः अथात् जो अनन्तर अतीत हुए समयमे बहुत स्थितिविकल्पोंमें</w:t>
      </w:r>
    </w:p>
    <w:p>
      <w:r>
        <w:rPr>
          <w:rFonts w:ascii="Arial" w:hAnsi="Arial"/>
          <w:sz w:val="24"/>
        </w:rPr>
        <w:t>रहा वह जब ओसक्काविदेश अथौत् इस वतेमान समयमे स्थितिकाण्डकघात या अधःस्थिति</w:t>
      </w:r>
    </w:p>
    <w:p>
      <w:r>
        <w:rPr>
          <w:rFonts w:ascii="Arial" w:hAnsi="Arial"/>
          <w:sz w:val="24"/>
        </w:rPr>
        <w:t>गलनाके द्वारा बहुत स्थितियोंको घटाकर अल्पतर स्थितिविभक्ति कर देता है तब वह जीव अल्पतर</w:t>
      </w:r>
    </w:p>
    <w:p>
      <w:r>
        <w:rPr>
          <w:rFonts w:ascii="Arial" w:hAnsi="Arial"/>
          <w:sz w:val="24"/>
        </w:rPr>
        <w:t>स्थितिविभक्तवाला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अपकर्षित करने पर या उत्कषिंत करने पर यदि उतनो ही स्थितियां रहें तो</w:t>
      </w:r>
    </w:p>
    <w:p>
      <w:r>
        <w:rPr>
          <w:rFonts w:ascii="Arial" w:hAnsi="Arial"/>
          <w:sz w:val="24"/>
        </w:rPr>
        <w:t>वह जीव अवस्थितविभक्तिवाला दोता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 अपकर्षित करने पर या उत्कर्षित करने पर यदि स्थितिबन्धके कारण उतनी ही स्थिति</w:t>
      </w:r>
    </w:p>
    <w:p>
      <w:r>
        <w:rPr>
          <w:rFonts w:ascii="Arial" w:hAnsi="Arial"/>
          <w:sz w:val="24"/>
        </w:rPr>
        <w:t>Page 22:</w:t>
      </w:r>
    </w:p>
    <w:p>
      <w:r>
        <w:rPr>
          <w:rFonts w:ascii="Arial" w:hAnsi="Arial"/>
          <w:sz w:val="24"/>
        </w:rPr>
        <w:t>गा० २२ ट्विदिविहत्तीए उत्तरपयडिभुजगारससुक्षित्तणा ३</w:t>
      </w:r>
    </w:p>
    <w:p>
      <w:r>
        <w:rPr>
          <w:rFonts w:ascii="Arial" w:hAnsi="Arial"/>
          <w:sz w:val="24"/>
        </w:rPr>
        <w:t xml:space="preserve">ट्रिदिविहत्तीओ होति तो एसो अवद्धिदविहत्तिओं णाम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अविहृत्तियादो विहक्तियाओ एसो अवत्तन्वविहत्तिञो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 णिस्संतकम्मिओ होदूण जदि स संतकम्मिओ होदि तो अवत्तव्बविद्दत्तिओ</w:t>
      </w:r>
    </w:p>
    <w:p>
      <w:r>
        <w:rPr>
          <w:rFonts w:ascii="Arial" w:hAnsi="Arial"/>
          <w:sz w:val="24"/>
        </w:rPr>
        <w:t>होदि बह्खदोणिअवड्ाणाणममावादो  तदभावो वि पुव्व॑ संतकम्मस्स अभावादो पृचिन्न</w:t>
      </w:r>
    </w:p>
    <w:p>
      <w:r>
        <w:rPr>
          <w:rFonts w:ascii="Arial" w:hAnsi="Arial"/>
          <w:sz w:val="24"/>
        </w:rPr>
        <w:t>संतकम्ममवेक्खिय ट्विदवष्डिहाणिअवड्डाणाणं तेण विणा संमवो दिदि विरोदादो ।</w:t>
      </w:r>
    </w:p>
    <w:p>
      <w:r>
        <w:rPr>
          <w:rFonts w:ascii="Arial" w:hAnsi="Arial"/>
          <w:sz w:val="24"/>
        </w:rPr>
        <w:t>तम्दा ते अवेक्खिय अवत्तन्वं सिद्ध अण्णहा अवत्तव्धसदेण वि तस्साव्वत्तप्यसंगादो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एदेण अद्दपदेण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 एदमडपदं काडण उवरि भण्णप्राणञणियोमदाराणं परूवर्ण कस्सामो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७ एत्थ ताव मंदयुद्धिजणाणुग्गदडषचारणा बुचचदे  शजभारे तेरस अणियोग</w:t>
      </w:r>
    </w:p>
    <w:p>
      <w:r>
        <w:rPr>
          <w:rFonts w:ascii="Arial" w:hAnsi="Arial"/>
          <w:sz w:val="24"/>
        </w:rPr>
        <w:t>विभक्तियाँ होती है जितनी कि पिछले समयमे थीं तो बह जीव अवस्थितविभक्तिवाला</w:t>
      </w:r>
    </w:p>
    <w:p>
      <w:r>
        <w:rPr>
          <w:rFonts w:ascii="Arial" w:hAnsi="Arial"/>
          <w:sz w:val="24"/>
        </w:rPr>
        <w:t>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जो अविभक्तिकसे पुनः विभक्तिवाला होता है वह अवक्तव्यविभक्तिवाला जीव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५ जो निःसक्त्वकमंवाछा होकर यदि पुनः सत्कर्मवाला होता है तो वह अवक्तव्य</w:t>
      </w:r>
    </w:p>
    <w:p>
      <w:r>
        <w:rPr>
          <w:rFonts w:ascii="Arial" w:hAnsi="Arial"/>
          <w:sz w:val="24"/>
        </w:rPr>
        <w:t>विभक्तिवाखा जीव है क्योकि इसके वृद्धि हानि और अवस्थानका अभाव है । वृद्धि हानि और</w:t>
      </w:r>
    </w:p>
    <w:p>
      <w:r>
        <w:rPr>
          <w:rFonts w:ascii="Arial" w:hAnsi="Arial"/>
          <w:sz w:val="24"/>
        </w:rPr>
        <w:t>अवस्थानका अभाव भी पहले सत्तामें स्थित कर्मोके अभावसे होता है  क्योकि जो इद्धि हानि</w:t>
      </w:r>
    </w:p>
    <w:p>
      <w:r>
        <w:rPr>
          <w:rFonts w:ascii="Arial" w:hAnsi="Arial"/>
          <w:sz w:val="24"/>
        </w:rPr>
        <w:t>और अवस्थान पहले सत्तामें स्थित कर्मोकी अपेक्षासे पाये जाते थे उनका सत्तामें स्थित कर्मों के</w:t>
      </w:r>
    </w:p>
    <w:p>
      <w:r>
        <w:rPr>
          <w:rFonts w:ascii="Arial" w:hAnsi="Arial"/>
          <w:sz w:val="24"/>
        </w:rPr>
        <w:t>बिना पाया जाना सम्भव नहीं है । अन्यथा विरोध आता है । इसलिये उक्त अपेक्षासे अवक्तव्य</w:t>
      </w:r>
    </w:p>
    <w:p>
      <w:r>
        <w:rPr>
          <w:rFonts w:ascii="Arial" w:hAnsi="Arial"/>
          <w:sz w:val="24"/>
        </w:rPr>
        <w:t>विकल्प है यह बात सिद्ध हुई अन्यथा अवक्तव्य शब्द्से भी उसके अवक्तब्यपनेका प्रसंग आप्त</w:t>
      </w:r>
    </w:p>
    <w:p>
      <w:r>
        <w:rPr>
          <w:rFonts w:ascii="Arial" w:hAnsi="Arial"/>
          <w:sz w:val="24"/>
        </w:rPr>
        <w:t>होता दै। अथात् पूर्वोक्तं प्रकारसे यदि अवक्तव्य भंग न माना जाय तो उसे अवक्तन्यः इस</w:t>
      </w:r>
    </w:p>
    <w:p>
      <w:r>
        <w:rPr>
          <w:rFonts w:ascii="Arial" w:hAnsi="Arial"/>
          <w:sz w:val="24"/>
        </w:rPr>
        <w:t>शब्दके द्वारा भी नहीं कह सकेंगे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विश्लेषार्थयहाँ स्थितिसत्त्वकी अपेक्षा शजगार आदिका विचार किया गया है अतः</w:t>
      </w:r>
    </w:p>
    <w:p>
      <w:r>
        <w:rPr>
          <w:rFonts w:ascii="Arial" w:hAnsi="Arial"/>
          <w:sz w:val="24"/>
        </w:rPr>
        <w:t>इसके अनुसार जगार आदिके निम्न लक्षण प्राप्त होते हैंजिस जीवके अनन्तर अतीत समयमें</w:t>
      </w:r>
    </w:p>
    <w:p>
      <w:r>
        <w:rPr>
          <w:rFonts w:ascii="Arial" w:hAnsi="Arial"/>
          <w:sz w:val="24"/>
        </w:rPr>
        <w:t>अल्प स्थिति दै वह यदि वतेमान समयमे बन्ध या संक्रमके द्वारा उससे अधिक स्थितिको प्राप्त</w:t>
      </w:r>
    </w:p>
    <w:p>
      <w:r>
        <w:rPr>
          <w:rFonts w:ascii="Arial" w:hAnsi="Arial"/>
          <w:sz w:val="24"/>
        </w:rPr>
        <w:t>करता है तो वह भ्रुजगार स्थितिविभक्तिवाखा जीव कदा जाता है । जिसके अनन्तर अतीत समयमे</w:t>
      </w:r>
    </w:p>
    <w:p>
      <w:r>
        <w:rPr>
          <w:rFonts w:ascii="Arial" w:hAnsi="Arial"/>
          <w:sz w:val="24"/>
        </w:rPr>
        <w:t>अधिक स्थिति है वह यदि स्थितिघात या अधःस्थितिगछना के द्वारा वतमान समयमे कम</w:t>
      </w:r>
    </w:p>
    <w:p>
      <w:r>
        <w:rPr>
          <w:rFonts w:ascii="Arial" w:hAnsi="Arial"/>
          <w:sz w:val="24"/>
        </w:rPr>
        <w:t>स्थिति कर लेता है तो बद् अल्पतर स्थितिविभेक्तिवाछा जीव कद्दा जाता दै। जिस जोबके</w:t>
      </w:r>
    </w:p>
    <w:p>
      <w:r>
        <w:rPr>
          <w:rFonts w:ascii="Arial" w:hAnsi="Arial"/>
          <w:sz w:val="24"/>
        </w:rPr>
        <w:t>स्थितिकी घटाबढ़ी होते हुए भी बन्धके वशसे प्रथमादि समयोंके समान द्वितीयादि समयोंमें</w:t>
      </w:r>
    </w:p>
    <w:p>
      <w:r>
        <w:rPr>
          <w:rFonts w:ascii="Arial" w:hAnsi="Arial"/>
          <w:sz w:val="24"/>
        </w:rPr>
        <w:t>स्थिति बनी रहती है वह जीव अवस्थित स्थितिविभक्तिवाला कदा जाता है। तथा जो</w:t>
      </w:r>
    </w:p>
    <w:p>
      <w:r>
        <w:rPr>
          <w:rFonts w:ascii="Arial" w:hAnsi="Arial"/>
          <w:sz w:val="24"/>
        </w:rPr>
        <w:t>निःसक्त्वकर्मवाला होकर पुनः स्थितिसत्कमंको प्राप्त करता है वह अवक्तव्य स्थितिविभक्तिवाछा</w:t>
      </w:r>
    </w:p>
    <w:p>
      <w:r>
        <w:rPr>
          <w:rFonts w:ascii="Arial" w:hAnsi="Arial"/>
          <w:sz w:val="24"/>
        </w:rPr>
        <w:t>कहा जाता है। प्रकृत अनुयोगद्वारमें इन्हींकी अपेक्षा मोहनीयके अवान्तर भेदोंको स्थितिका</w:t>
      </w:r>
    </w:p>
    <w:p>
      <w:r>
        <w:rPr>
          <w:rFonts w:ascii="Arial" w:hAnsi="Arial"/>
          <w:sz w:val="24"/>
        </w:rPr>
        <w:t>विचार किया गया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इस अथंपदके अलुसार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६ इस अर्थपदको करके आगे कदे जानेवाले अनुयोगद्वारोंका कथन करते हैं।</w:t>
      </w:r>
    </w:p>
    <w:p>
      <w:r>
        <w:rPr>
          <w:rFonts w:ascii="Arial" w:hAnsi="Arial"/>
          <w:sz w:val="24"/>
        </w:rPr>
        <w:t xml:space="preserve"> ७ अब यहाँ मन्दबुद्धि जनोंपर अनुमह करनेके लिय उच्चारणाका कथन करते हैं</w:t>
      </w:r>
    </w:p>
    <w:p>
      <w:r>
        <w:rPr>
          <w:rFonts w:ascii="Arial" w:hAnsi="Arial"/>
          <w:sz w:val="24"/>
        </w:rPr>
        <w:t>Page 23:</w:t>
      </w:r>
    </w:p>
    <w:p>
      <w:r>
        <w:rPr>
          <w:rFonts w:ascii="Arial" w:hAnsi="Arial"/>
          <w:sz w:val="24"/>
        </w:rPr>
        <w:t>् जयधवलासहिंदे कसायपाहुडे  हिदिविदत्ती ३</w:t>
      </w:r>
    </w:p>
    <w:p>
      <w:r>
        <w:rPr>
          <w:rFonts w:ascii="Arial" w:hAnsi="Arial"/>
          <w:sz w:val="24"/>
        </w:rPr>
        <w:t>दाराणि णादव्वाणि मवंतिसथक्ि्तणा सामित्तं कालो अंतरं णाणाजीवेहि भंगविचओओ</w:t>
      </w:r>
    </w:p>
    <w:p>
      <w:r>
        <w:rPr>
          <w:rFonts w:ascii="Arial" w:hAnsi="Arial"/>
          <w:sz w:val="24"/>
        </w:rPr>
        <w:t>मागामागं परिमाणं सेत्तं पोसणं कालो अंतरं मातरो अप्पाब्रहुए त्ति।सप्तुकित्तणाणुगमेण</w:t>
      </w:r>
    </w:p>
    <w:p>
      <w:r>
        <w:rPr>
          <w:rFonts w:ascii="Arial" w:hAnsi="Arial"/>
          <w:sz w:val="24"/>
        </w:rPr>
        <w:t>दुविदो णिदेसोभोषेण आदिसेण य । ओघेण मिच्छत्तबारसक०णवणोक० अत्थ</w:t>
      </w:r>
    </w:p>
    <w:p>
      <w:r>
        <w:rPr>
          <w:rFonts w:ascii="Arial" w:hAnsi="Arial"/>
          <w:sz w:val="24"/>
        </w:rPr>
        <w:t>आजगारभप्पदरअवदिदविदृत्तिया । सम्मत्तसम्मामि ०अणंताणु गचउक्षाणमेवं चेव ।</w:t>
      </w:r>
    </w:p>
    <w:p>
      <w:r>
        <w:rPr>
          <w:rFonts w:ascii="Arial" w:hAnsi="Arial"/>
          <w:sz w:val="24"/>
        </w:rPr>
        <w:t>णवरि अस्थि अवत्तव्वं पि। एवं सब्वणेरश्यतिरिक्खपंचिदिय ति रिक्खपंचिदियतिरि०पज</w:t>
      </w:r>
    </w:p>
    <w:p>
      <w:r>
        <w:rPr>
          <w:rFonts w:ascii="Arial" w:hAnsi="Arial"/>
          <w:sz w:val="24"/>
        </w:rPr>
        <w:t>पंचिदियतिरिक्खजोणिणीमणुसतियदेव  भवणादि जाव सहत्सार ०पंचिंद्यपंचि०</w:t>
      </w:r>
    </w:p>
    <w:p>
      <w:r>
        <w:rPr>
          <w:rFonts w:ascii="Arial" w:hAnsi="Arial"/>
          <w:sz w:val="24"/>
        </w:rPr>
        <w:t>पज्ञ०तसतसपज ० पंचमण ०पंचवचि०कायजोमि ०ओरालिय ०वे उव्विय ०तिण्णिवेद</w:t>
      </w:r>
    </w:p>
    <w:p>
      <w:r>
        <w:rPr>
          <w:rFonts w:ascii="Arial" w:hAnsi="Arial"/>
          <w:sz w:val="24"/>
        </w:rPr>
        <w:t>चतारिक०असंजद ०चक्खु ०अचक्खु ०पंचले ० भवसि ०सण्णिआहारि त्ति ।</w:t>
      </w:r>
    </w:p>
    <w:p>
      <w:r>
        <w:rPr>
          <w:rFonts w:ascii="Arial" w:hAnsi="Arial"/>
          <w:sz w:val="24"/>
        </w:rPr>
        <w:t xml:space="preserve">  पचि तिरिक्खभपजत्त  छव्वीसं पयडीणमोघं । सम्मत्तसम्मामि० अत्थि</w:t>
      </w:r>
    </w:p>
    <w:p>
      <w:r>
        <w:rPr>
          <w:rFonts w:ascii="Arial" w:hAnsi="Arial"/>
          <w:sz w:val="24"/>
        </w:rPr>
        <w:t>अष्पदरं चेव । अणंताणुचउक० अव्वत्तव्वं णत्थि । एवं मणुसअवञ्ज० सब्बएइंदिय</w:t>
      </w:r>
    </w:p>
    <w:p>
      <w:r>
        <w:rPr>
          <w:rFonts w:ascii="Arial" w:hAnsi="Arial"/>
          <w:sz w:val="24"/>
        </w:rPr>
        <w:t>सव्वविशलिदियपंचि ० अपज ०सव्वपंचकाय ०तसअपज्जत्तओरा लियमिस्स ०वेडव्विय</w:t>
      </w:r>
    </w:p>
    <w:p>
      <w:r>
        <w:rPr>
          <w:rFonts w:ascii="Arial" w:hAnsi="Arial"/>
          <w:sz w:val="24"/>
        </w:rPr>
        <w:t>मि०कम्मह्य ०मदिसुद ०विहंग ०मिच्छादि ०असण्णि ०अणाहारि त्ति ।</w:t>
      </w:r>
    </w:p>
    <w:p>
      <w:r>
        <w:rPr>
          <w:rFonts w:ascii="Arial" w:hAnsi="Arial"/>
          <w:sz w:val="24"/>
        </w:rPr>
        <w:t>अुजगार स्थितिविभक्तिमें तेरह अलुयोगद्वार ज्ञातव्य हैंसमुत्कीतेना स्वामित्व काठ अन्तर</w:t>
      </w:r>
    </w:p>
    <w:p>
      <w:r>
        <w:rPr>
          <w:rFonts w:ascii="Arial" w:hAnsi="Arial"/>
          <w:sz w:val="24"/>
        </w:rPr>
        <w:t>नाना जीवोंकी अपेक्षा भंगविचय भागाभाग परिमाण क्षेत्र स्पशेन काल अन्तर भाव और</w:t>
      </w:r>
    </w:p>
    <w:p>
      <w:r>
        <w:rPr>
          <w:rFonts w:ascii="Arial" w:hAnsi="Arial"/>
          <w:sz w:val="24"/>
        </w:rPr>
        <w:t>अल्पबहुत्व । उनमेंसे समुत्कीतेनानुगमकी अपेक्षा निर्देश दो प्रकारका द्वैओघनिर्देश और</w:t>
      </w:r>
    </w:p>
    <w:p>
      <w:r>
        <w:rPr>
          <w:rFonts w:ascii="Arial" w:hAnsi="Arial"/>
          <w:sz w:val="24"/>
        </w:rPr>
        <w:t>आदेशनिर्देश । उनमेंसे ओघकी अपेक्षा मिथ्यात्व बारह कषाय और नौ नोकषायोंकी भ्रुजगार</w:t>
      </w:r>
    </w:p>
    <w:p>
      <w:r>
        <w:rPr>
          <w:rFonts w:ascii="Arial" w:hAnsi="Arial"/>
          <w:sz w:val="24"/>
        </w:rPr>
        <w:t>अल्पतर और अवस्थितविभक्तियोंके धारक जीव हैं। सम्यक्त्व सम्यग्मिथ्यात्व और अनन्तानुबन्धी</w:t>
      </w:r>
    </w:p>
    <w:p>
      <w:r>
        <w:rPr>
          <w:rFonts w:ascii="Arial" w:hAnsi="Arial"/>
          <w:sz w:val="24"/>
        </w:rPr>
        <w:t>चतुष्कका कथन इसी प्रकार जानना चाहिए। इतनी विशेषता है कि इनका अवक्तव्य भंग भी है ।</w:t>
      </w:r>
    </w:p>
    <w:p>
      <w:r>
        <w:rPr>
          <w:rFonts w:ascii="Arial" w:hAnsi="Arial"/>
          <w:sz w:val="24"/>
        </w:rPr>
        <w:t>इसी प्रकार सब नारकी सामान्य तिर्य॑च पंचेन्द्रियतियंच पंचेन्द्रियतियंचपयौप्त पंचेन्द्रियतिर्यच</w:t>
      </w:r>
    </w:p>
    <w:p>
      <w:r>
        <w:rPr>
          <w:rFonts w:ascii="Arial" w:hAnsi="Arial"/>
          <w:sz w:val="24"/>
        </w:rPr>
        <w:t>योनिमती सामान्य ममुष्य मनुष्यपयौप्त मनुष्यिनी सामान्य देव भवनवासियोंसे लेकर सहस्नार</w:t>
      </w:r>
    </w:p>
    <w:p>
      <w:r>
        <w:rPr>
          <w:rFonts w:ascii="Arial" w:hAnsi="Arial"/>
          <w:sz w:val="24"/>
        </w:rPr>
        <w:t>स्वरगंतकके देव पंचेन्द्रिय चेन्द्रिय पर्याप्त चरस जस पर्याप्त पाँचों मनोयोगी पाँचों वचनयोगी</w:t>
      </w:r>
    </w:p>
    <w:p>
      <w:r>
        <w:rPr>
          <w:rFonts w:ascii="Arial" w:hAnsi="Arial"/>
          <w:sz w:val="24"/>
        </w:rPr>
        <w:t>काययोगी औदारिककाययोगी वैक्रियिककाययोगी तीनों वेदवाले क्रोधादि चारों कषायवाले</w:t>
      </w:r>
    </w:p>
    <w:p>
      <w:r>
        <w:rPr>
          <w:rFonts w:ascii="Arial" w:hAnsi="Arial"/>
          <w:sz w:val="24"/>
        </w:rPr>
        <w:t>असंयत चक्षुद्शनी अचझ्लुद्शनी ऋष्णादि पाँच लेश्यावाले भव्य संज्ञी और आहारक जीबोंके</w:t>
      </w:r>
    </w:p>
    <w:p>
      <w:r>
        <w:rPr>
          <w:rFonts w:ascii="Arial" w:hAnsi="Arial"/>
          <w:sz w:val="24"/>
        </w:rPr>
        <w:t>जानना चाहिए ।</w:t>
      </w:r>
    </w:p>
    <w:p>
      <w:r>
        <w:rPr>
          <w:rFonts w:ascii="Arial" w:hAnsi="Arial"/>
          <w:sz w:val="24"/>
        </w:rPr>
        <w:t>विशेषा्मिथ्यात्व बारह कषाय और नौ नोकषाय इनका क्षय हो जाने के पश्चात् पुनः</w:t>
      </w:r>
    </w:p>
    <w:p>
      <w:r>
        <w:rPr>
          <w:rFonts w:ascii="Arial" w:hAnsi="Arial"/>
          <w:sz w:val="24"/>
        </w:rPr>
        <w:t>इनकी उत्पत्ति नहीं होती अतः इनकी स्थितिमें ओघसे सुजगार अल्पतर और अवस्थित ये तीन</w:t>
      </w:r>
    </w:p>
    <w:p>
      <w:r>
        <w:rPr>
          <w:rFonts w:ascii="Arial" w:hAnsi="Arial"/>
          <w:sz w:val="24"/>
        </w:rPr>
        <w:t>विभक्तियाँ ही बनती हैं। किन्तु अनन्ताजुबन्धी चतुष्ककी विसंयोजना हो जानेके पश्चात् पुनः</w:t>
      </w:r>
    </w:p>
    <w:p>
      <w:r>
        <w:rPr>
          <w:rFonts w:ascii="Arial" w:hAnsi="Arial"/>
          <w:sz w:val="24"/>
        </w:rPr>
        <w:t>उत्पत्ति सम्भव है। तथा सम्यक्त्व जौर सम्यम्मिथ्यात्वकी उद्देलना हो जानेपर भी उनका सतव</w:t>
      </w:r>
    </w:p>
    <w:p>
      <w:r>
        <w:rPr>
          <w:rFonts w:ascii="Arial" w:hAnsi="Arial"/>
          <w:sz w:val="24"/>
        </w:rPr>
        <w:t>पुनः प्राप्त हो जाता है अतः इन छह श्रकृतियोमें जघस भ्रुजगार आदि चारों विभक्तियाँ बन जाती</w:t>
      </w:r>
    </w:p>
    <w:p>
      <w:r>
        <w:rPr>
          <w:rFonts w:ascii="Arial" w:hAnsi="Arial"/>
          <w:sz w:val="24"/>
        </w:rPr>
        <w:t>हैं। मूल में जितनी मार्गणाएँ गिनाई हैं उनमें ओघके समान व्यवस्था बन जाती है अतः उनकी</w:t>
      </w:r>
    </w:p>
    <w:p>
      <w:r>
        <w:rPr>
          <w:rFonts w:ascii="Arial" w:hAnsi="Arial"/>
          <w:sz w:val="24"/>
        </w:rPr>
        <w:t>प्ररूपणाको ओघके समान कहा ह्ढै।</w:t>
      </w:r>
    </w:p>
    <w:p>
      <w:r>
        <w:rPr>
          <w:rFonts w:ascii="Arial" w:hAnsi="Arial"/>
          <w:sz w:val="24"/>
        </w:rPr>
        <w:t xml:space="preserve"> ८ पंचेन्द्रिय तियंच अपयाप्तकोमिं छब्बीस प्रकृतियोंका भंग ओघके समान है।</w:t>
      </w:r>
    </w:p>
    <w:p>
      <w:r>
        <w:rPr>
          <w:rFonts w:ascii="Arial" w:hAnsi="Arial"/>
          <w:sz w:val="24"/>
        </w:rPr>
        <w:t>किन्तु सम्यक्त्व और सम्यग्मिथ्यात्वका अल्पतर ही है और अनन्तानुबन्धी चतुष्कका अवक्तव्य</w:t>
      </w:r>
    </w:p>
    <w:p>
      <w:r>
        <w:rPr>
          <w:rFonts w:ascii="Arial" w:hAnsi="Arial"/>
          <w:sz w:val="24"/>
        </w:rPr>
        <w:t>नहीं है। इसी प्रकार मनुष्य अपयौपत सब एकेन्द्रिय सब विकलेन्द्रिय पंचेन्द्रिय अपर्याप्त सब</w:t>
      </w:r>
    </w:p>
    <w:p>
      <w:r>
        <w:rPr>
          <w:rFonts w:ascii="Arial" w:hAnsi="Arial"/>
          <w:sz w:val="24"/>
        </w:rPr>
        <w:t>पाँचों स्थावरकायः त्रस अपयाप्त औदारिकमिश्रकाययोगी वैक्रियिकमिश्रकाययोगी कार्मणकाय</w:t>
      </w:r>
    </w:p>
    <w:p>
      <w:r>
        <w:rPr>
          <w:rFonts w:ascii="Arial" w:hAnsi="Arial"/>
          <w:sz w:val="24"/>
        </w:rPr>
        <w:t>योगी मत्यज्ञानी श्रुताज्नानी विभंगज्ञानो मिथ्यादृष्टि असंज्ञा ओर अनाहारक जीवोंके जानना ।</w:t>
      </w:r>
    </w:p>
    <w:p>
      <w:r>
        <w:rPr>
          <w:rFonts w:ascii="Arial" w:hAnsi="Arial"/>
          <w:sz w:val="24"/>
        </w:rPr>
        <w:t>Page 24:</w:t>
      </w:r>
    </w:p>
    <w:p>
      <w:r>
        <w:rPr>
          <w:rFonts w:ascii="Arial" w:hAnsi="Arial"/>
          <w:sz w:val="24"/>
        </w:rPr>
        <w:t>गा० २२  द्विदिविहत्तीए उत्तरपयडिभ्रुजगारससुक्कित्तणा ४</w:t>
      </w:r>
    </w:p>
    <w:p>
      <w:r>
        <w:rPr>
          <w:rFonts w:ascii="Arial" w:hAnsi="Arial"/>
          <w:sz w:val="24"/>
        </w:rPr>
        <w:t xml:space="preserve"> ९ आणदादि जाव उवरिमगेवज० मिच्छत्तबारसक ० णवणोक ० अस्थि अप्प०</w:t>
      </w:r>
    </w:p>
    <w:p>
      <w:r>
        <w:rPr>
          <w:rFonts w:ascii="Arial" w:hAnsi="Arial"/>
          <w:sz w:val="24"/>
        </w:rPr>
        <w:t xml:space="preserve"> जीवा । अणताणु चउक एवं चेव  शवरि अवत्तव्वं पि अत्थि । समत्तसम्भामि</w:t>
      </w:r>
    </w:p>
    <w:p>
      <w:r>
        <w:rPr>
          <w:rFonts w:ascii="Arial" w:hAnsi="Arial"/>
          <w:sz w:val="24"/>
        </w:rPr>
        <w:t>ओघं एवं सुकले० । अणुद्सिदि जाव सब्ब  सञ्परपयडीणं अत्थि अप्प० जीवा ।</w:t>
      </w:r>
    </w:p>
    <w:p>
      <w:r>
        <w:rPr>
          <w:rFonts w:ascii="Arial" w:hAnsi="Arial"/>
          <w:sz w:val="24"/>
        </w:rPr>
        <w:t>एवमाहार  आहारमिस्व ०अवगद् ०अकसा ०आमिणि ० सुद ०ओहि ० मणपज ० संजद</w:t>
      </w:r>
    </w:p>
    <w:p>
      <w:r>
        <w:rPr>
          <w:rFonts w:ascii="Arial" w:hAnsi="Arial"/>
          <w:sz w:val="24"/>
        </w:rPr>
        <w:t>सामाश्यछेदो ०परिदारसु हुम ०जद्दाकखाद ०संजदासंजदओहिदंस ० सम्मादि ०खह्य ०</w:t>
      </w:r>
    </w:p>
    <w:p>
      <w:r>
        <w:rPr>
          <w:rFonts w:ascii="Arial" w:hAnsi="Arial"/>
          <w:sz w:val="24"/>
        </w:rPr>
        <w:t>चंद्य ०उवसम ० सासण ०सम्म्रामिच्छाइट्टि त्ति अभव  छब्बीसं पयडीणमत्थि युज ०</w:t>
      </w:r>
    </w:p>
    <w:p>
      <w:r>
        <w:rPr>
          <w:rFonts w:ascii="Arial" w:hAnsi="Arial"/>
          <w:sz w:val="24"/>
        </w:rPr>
        <w:t xml:space="preserve">अप्प०अवद्धि ० बिह० </w:t>
      </w:r>
    </w:p>
    <w:p>
      <w:r>
        <w:rPr>
          <w:rFonts w:ascii="Arial" w:hAnsi="Arial"/>
          <w:sz w:val="24"/>
        </w:rPr>
        <w:t>एवं सम्मुकित्तणाणुगमो समत्तो</w:t>
      </w:r>
    </w:p>
    <w:p>
      <w:r>
        <w:rPr>
          <w:rFonts w:ascii="Arial" w:hAnsi="Arial"/>
          <w:sz w:val="24"/>
        </w:rPr>
        <w:t>विश्लेषार्थपद्चेन्द्रिय तिर्यच्च रुचभ्यपयाप्रकोमे सम्यक्व और सम्यम्मिथ्यात्वको छोड़कर</w:t>
      </w:r>
    </w:p>
    <w:p>
      <w:r>
        <w:rPr>
          <w:rFonts w:ascii="Arial" w:hAnsi="Arial"/>
          <w:sz w:val="24"/>
        </w:rPr>
        <w:t>शेष छब्बीस प्रक्ृतियोंकी प्ररूपणाकों ओघके समान कहा है । इसका यह तात्पय है कि जिस प्रकार</w:t>
      </w:r>
    </w:p>
    <w:p>
      <w:r>
        <w:rPr>
          <w:rFonts w:ascii="Arial" w:hAnsi="Arial"/>
          <w:sz w:val="24"/>
        </w:rPr>
        <w:t>ओघसे मिथ्यात्व आदिकी स्थितियोंमें भुजगार आदिका कथन किया है उसीप्रकार मनुष्य और तिर्यज्</w:t>
      </w:r>
    </w:p>
    <w:p>
      <w:r>
        <w:rPr>
          <w:rFonts w:ascii="Arial" w:hAnsi="Arial"/>
          <w:sz w:val="24"/>
        </w:rPr>
        <w:t>लब्ध्यपर्याप्तकोंके जानना चाहिये । किन्तु इतनी विशेषता दै फ इनके अनन्तानुबन्धीचतुष्ककी बिसं</w:t>
      </w:r>
    </w:p>
    <w:p>
      <w:r>
        <w:rPr>
          <w:rFonts w:ascii="Arial" w:hAnsi="Arial"/>
          <w:sz w:val="24"/>
        </w:rPr>
        <w:t>योजना तथा संयोजना नहीं होती अतः इनके अनन्तानुबन्धी चतुष्कका अवक्तव्य भंग नहीं पायाजाता।</w:t>
      </w:r>
    </w:p>
    <w:p>
      <w:r>
        <w:rPr>
          <w:rFonts w:ascii="Arial" w:hAnsi="Arial"/>
          <w:sz w:val="24"/>
        </w:rPr>
        <w:t>तथा इनके एक मिथ्यात्व गुणस्थान दी होता है और मिथ्यात्व शुणस्थानमें सम्यक्त्व और सम्य</w:t>
      </w:r>
    </w:p>
    <w:p>
      <w:r>
        <w:rPr>
          <w:rFonts w:ascii="Arial" w:hAnsi="Arial"/>
          <w:sz w:val="24"/>
        </w:rPr>
        <w:t>ग्मिथ्यात्वमें मिथ्यात्वका संक्रमण नहीं होता अतः इनके सम्यक्त्व और सम्यग्मिथ्यात्वका एक</w:t>
      </w:r>
    </w:p>
    <w:p>
      <w:r>
        <w:rPr>
          <w:rFonts w:ascii="Arial" w:hAnsi="Arial"/>
          <w:sz w:val="24"/>
        </w:rPr>
        <w:t>अल्पतर भंग ही पाया जाता है । इसी प्रकार मूलमें और जितनी मार्गणाएँ गिनाई हैं उनमें भी</w:t>
      </w:r>
    </w:p>
    <w:p>
      <w:r>
        <w:rPr>
          <w:rFonts w:ascii="Arial" w:hAnsi="Arial"/>
          <w:sz w:val="24"/>
        </w:rPr>
        <w:t>सब ग्रकृतियोंकी यही व्यवस्था जाननी चाहिये। यद्यपि उनमें कुछ ऐसी मार्गणाएँ हैं जिनमें</w:t>
      </w:r>
    </w:p>
    <w:p>
      <w:r>
        <w:rPr>
          <w:rFonts w:ascii="Arial" w:hAnsi="Arial"/>
          <w:sz w:val="24"/>
        </w:rPr>
        <w:t>मिथ्यात्व और सासादन ये दो गुणस्थान होते है ओर ओदारिकमिश्र आदि कुछ ऐसी मार्गणाएँ हैं</w:t>
      </w:r>
    </w:p>
    <w:p>
      <w:r>
        <w:rPr>
          <w:rFonts w:ascii="Arial" w:hAnsi="Arial"/>
          <w:sz w:val="24"/>
        </w:rPr>
        <w:t>जिनमें मिथ्यात्व सासादुन और जविरतसम्यग्ष्टि ये तीन गुणस्थान होते हैं तो भी इतने मात्रसे</w:t>
      </w:r>
    </w:p>
    <w:p>
      <w:r>
        <w:rPr>
          <w:rFonts w:ascii="Arial" w:hAnsi="Arial"/>
          <w:sz w:val="24"/>
        </w:rPr>
        <w:t>उन सार्गणाओंमें सम्यक्त्व और सम्यग्मिथ्यात्वकी अल्पतर स्थितिविभक्तिके होनेमें कोई अन्तर</w:t>
      </w:r>
    </w:p>
    <w:p>
      <w:r>
        <w:rPr>
          <w:rFonts w:ascii="Arial" w:hAnsi="Arial"/>
          <w:sz w:val="24"/>
        </w:rPr>
        <w:t>नहीं आता । इसका विशेष खुछासा स्वामित्व अनुयोगद्वारमें किया ही हे ।</w:t>
      </w:r>
    </w:p>
    <w:p>
      <w:r>
        <w:rPr>
          <w:rFonts w:ascii="Arial" w:hAnsi="Arial"/>
          <w:sz w:val="24"/>
        </w:rPr>
        <w:t xml:space="preserve"> ९ आनत कल्पसे लेकर उपरिम भेवेयक तकके देवम मिथ्यात्व बारह कषाय और नौ</w:t>
      </w:r>
    </w:p>
    <w:p>
      <w:r>
        <w:rPr>
          <w:rFonts w:ascii="Arial" w:hAnsi="Arial"/>
          <w:sz w:val="24"/>
        </w:rPr>
        <w:t>नोकपषायोंकी अल्पतर स्थितिबिभक्तिके धारक जीव हैं। अनस्तानुबन्धी चतुष्ककी अपेक्षा इसी</w:t>
      </w:r>
    </w:p>
    <w:p>
      <w:r>
        <w:rPr>
          <w:rFonts w:ascii="Arial" w:hAnsi="Arial"/>
          <w:sz w:val="24"/>
        </w:rPr>
        <w:t>प्रकार जानना चाहिए । किन्तु इतनी विशेषता है कि इसका अवक्तव्य भंग भी है । सम्यक्त्व और</w:t>
      </w:r>
    </w:p>
    <w:p>
      <w:r>
        <w:rPr>
          <w:rFonts w:ascii="Arial" w:hAnsi="Arial"/>
          <w:sz w:val="24"/>
        </w:rPr>
        <w:t>सम्यम्मिथ्यात्वका भंग ओघके समान है। इसी प्रकार शुक्ललेश्यावाले जीवोंके जानना चाहिए।</w:t>
      </w:r>
    </w:p>
    <w:p>
      <w:r>
        <w:rPr>
          <w:rFonts w:ascii="Arial" w:hAnsi="Arial"/>
          <w:sz w:val="24"/>
        </w:rPr>
        <w:t>अनुदिशसे केकर सर्वार्थसिद्धितकके देवोंमें सब प्रकृतियोंकी अल्पतरस्थितिविभक्तिके घारक जीव</w:t>
      </w:r>
    </w:p>
    <w:p>
      <w:r>
        <w:rPr>
          <w:rFonts w:ascii="Arial" w:hAnsi="Arial"/>
          <w:sz w:val="24"/>
        </w:rPr>
        <w:t>हैं। इसी प्रकार आहारककाययोगी जाहारकसिश्रकायोगी अपगतवेद्वाले अकषायी आभिनि</w:t>
      </w:r>
    </w:p>
    <w:p>
      <w:r>
        <w:rPr>
          <w:rFonts w:ascii="Arial" w:hAnsi="Arial"/>
          <w:sz w:val="24"/>
        </w:rPr>
        <w:t>बोधिकज्ञानी श्रुतज्ञानी अवधिज्ञानी मनःपययज्ञानी संयतः सामायिकसंयत छेदोपस्थापनासंयत</w:t>
      </w:r>
    </w:p>
    <w:p>
      <w:r>
        <w:rPr>
          <w:rFonts w:ascii="Arial" w:hAnsi="Arial"/>
          <w:sz w:val="24"/>
        </w:rPr>
        <w:t>परिहारविशुद्धिसंयत सूक्ष्मसांपरायिकसंयत यथाख्यातसंयत संयतासंयत अवधिद्शेनी सम्य</w:t>
      </w:r>
    </w:p>
    <w:p>
      <w:r>
        <w:rPr>
          <w:rFonts w:ascii="Arial" w:hAnsi="Arial"/>
          <w:sz w:val="24"/>
        </w:rPr>
        <w:t>स्टृष्टि क्वायिकसम्यस्ट॒ष्टि वेदकसम्यग्ट॒ष्टि उपशमससम्यम्टष्टि सासादनसम्यग्दष्टि और सम्यग्मिथ्या</w:t>
      </w:r>
    </w:p>
    <w:p>
      <w:r>
        <w:rPr>
          <w:rFonts w:ascii="Arial" w:hAnsi="Arial"/>
          <w:sz w:val="24"/>
        </w:rPr>
        <w:t>दृष्टि जीवोंके जानना चाहिए । अभब्योंमें छब्बीस प्रकतियोंकी भ्रुजगार अल्पतर और अवस्थित</w:t>
      </w:r>
    </w:p>
    <w:p>
      <w:r>
        <w:rPr>
          <w:rFonts w:ascii="Arial" w:hAnsi="Arial"/>
          <w:sz w:val="24"/>
        </w:rPr>
        <w:t>विभक्ति के धारक जीव दै । वयक वि वहाँ</w:t>
      </w:r>
    </w:p>
    <w:p>
      <w:r>
        <w:rPr>
          <w:rFonts w:ascii="Arial" w:hAnsi="Arial"/>
          <w:sz w:val="24"/>
        </w:rPr>
        <w:t>विशेषाथे आनतकल्पसे छेकर उपरिम ग्रेवेयक तकके देवोंके वहाँ उत्पन्न होनेके पहले</w:t>
      </w:r>
    </w:p>
    <w:p>
      <w:r>
        <w:rPr>
          <w:rFonts w:ascii="Arial" w:hAnsi="Arial"/>
          <w:sz w:val="24"/>
        </w:rPr>
        <w:t>समयमें मिथ्यात्व बारह कपाय और नो नोकषायोंकी जो स्थिति होती है बह उत्तरोत्तर कमती ही</w:t>
      </w:r>
    </w:p>
    <w:p>
      <w:r>
        <w:rPr>
          <w:rFonts w:ascii="Arial" w:hAnsi="Arial"/>
          <w:sz w:val="24"/>
        </w:rPr>
        <w:t>दोती जाती है बध या संक्रमसे उसमें वृद्धि नहीं होती अतः इन देवोंके उक्त कर्मेकी एक अल्पतर</w:t>
      </w:r>
    </w:p>
    <w:p>
      <w:r>
        <w:rPr>
          <w:rFonts w:ascii="Arial" w:hAnsi="Arial"/>
          <w:sz w:val="24"/>
        </w:rPr>
        <w:t>स्थितिविभक्ति ही होती हे । किन्तु अनन्तानुबन्धी चतुष्ककी स्थितिमें अल्पतर और अवक्तव्य ये</w:t>
      </w:r>
    </w:p>
    <w:p>
      <w:r>
        <w:rPr>
          <w:rFonts w:ascii="Arial" w:hAnsi="Arial"/>
          <w:sz w:val="24"/>
        </w:rPr>
        <w:t>दो भंग होते हैं। बात यह ह कि उक्त स्थानोंमें मिथ्यादृष्टि जीव भी उत्पन्न होते हैं और जिन्होंने</w:t>
      </w:r>
    </w:p>
    <w:p>
      <w:r>
        <w:rPr>
          <w:rFonts w:ascii="Arial" w:hAnsi="Arial"/>
          <w:sz w:val="24"/>
        </w:rPr>
        <w:t>Page 25:</w:t>
      </w:r>
    </w:p>
    <w:p>
      <w:r>
        <w:rPr>
          <w:rFonts w:ascii="Arial" w:hAnsi="Arial"/>
          <w:sz w:val="24"/>
        </w:rPr>
        <w:t>६ जयधंवङासहिदे कसायपाहुडे  दह्विदिविहत्तौ ३</w:t>
      </w:r>
    </w:p>
    <w:p>
      <w:r>
        <w:rPr>
          <w:rFonts w:ascii="Arial" w:hAnsi="Arial"/>
          <w:sz w:val="24"/>
        </w:rPr>
        <w:t xml:space="preserve"> साभित्तं । भिच्छुत्तसस सुजगारअप्पदरअवहिदविहत्तिओ को होदि</w:t>
      </w:r>
    </w:p>
    <w:p>
      <w:r>
        <w:rPr>
          <w:rFonts w:ascii="Arial" w:hAnsi="Arial"/>
          <w:sz w:val="24"/>
        </w:rPr>
        <w:t xml:space="preserve"> १० सुगममेदं पृच्छासुत्त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अण्णदरो णेरहयो तिरिक्खो मणुस्सो देवो वा ।</w:t>
      </w:r>
    </w:p>
    <w:p>
      <w:r>
        <w:rPr>
          <w:rFonts w:ascii="Arial" w:hAnsi="Arial"/>
          <w:sz w:val="24"/>
        </w:rPr>
        <w:t xml:space="preserve"> ११ चज ०अबद्टिद्  मिच्छा्टिस्सेव । अप्पद्  सम्मादिद्धिस्स मिच्छादिद्विस्स वा।</w:t>
      </w:r>
    </w:p>
    <w:p>
      <w:r>
        <w:rPr>
          <w:rFonts w:ascii="Arial" w:hAnsi="Arial"/>
          <w:sz w:val="24"/>
        </w:rPr>
        <w:t xml:space="preserve"> अवत्तव्वओ एत्थ ।</w:t>
      </w:r>
    </w:p>
    <w:p>
      <w:r>
        <w:rPr>
          <w:rFonts w:ascii="Arial" w:hAnsi="Arial"/>
          <w:sz w:val="24"/>
        </w:rPr>
        <w:t xml:space="preserve"> १२ मिच्छत्तसंतकम्मे णिस्संतभावरवगए पणो तस्संतकम्मस्सुप्पत्तीर अभावादो।</w:t>
      </w:r>
    </w:p>
    <w:p>
      <w:r>
        <w:rPr>
          <w:rFonts w:ascii="Arial" w:hAnsi="Arial"/>
          <w:sz w:val="24"/>
        </w:rPr>
        <w:t>सम्यक्त्व प्राप्त कर लिया है वे मिथ्यादृष्टि मी हो सकते हैँ । अब यदि किसी सम्यग्ट्टि देवने अन</w:t>
      </w:r>
    </w:p>
    <w:p>
      <w:r>
        <w:rPr>
          <w:rFonts w:ascii="Arial" w:hAnsi="Arial"/>
          <w:sz w:val="24"/>
        </w:rPr>
        <w:t>न्ताुबन्धीकी विसंयोजना की और वह कालान्तरमें मिथ्यादृष्टि हो गया हो तो उसके अनन्ताजुबन्धी</w:t>
      </w:r>
    </w:p>
    <w:p>
      <w:r>
        <w:rPr>
          <w:rFonts w:ascii="Arial" w:hAnsi="Arial"/>
          <w:sz w:val="24"/>
        </w:rPr>
        <w:t>चलुष्कका अवक्तव्य भंग प्राप्त हो जाता है और शेष देवोंके अनन्तानुन्धी चतुष्कका अल्पतर भंग</w:t>
      </w:r>
    </w:p>
    <w:p>
      <w:r>
        <w:rPr>
          <w:rFonts w:ascii="Arial" w:hAnsi="Arial"/>
          <w:sz w:val="24"/>
        </w:rPr>
        <w:t>रहता दै । तथा यहाँ सम्यक्त्व और सम्यम्मिथ्यात्वकी उद्देलना भी होती है अतः इन दोनों</w:t>
      </w:r>
    </w:p>
    <w:p>
      <w:r>
        <w:rPr>
          <w:rFonts w:ascii="Arial" w:hAnsi="Arial"/>
          <w:sz w:val="24"/>
        </w:rPr>
        <w:t>५कृतियोंके ओधके समान भ्रुजगार आदि चारों भंग बन जाते हैं । इस प्रकार शुक्कलेश्यामें जानना</w:t>
      </w:r>
    </w:p>
    <w:p>
      <w:r>
        <w:rPr>
          <w:rFonts w:ascii="Arial" w:hAnsi="Arial"/>
          <w:sz w:val="24"/>
        </w:rPr>
        <w:t>चाहिये । तथा अनुद्शिसे लेकर सर्वार्थसिद्धि तकके देवोंके सब प्रकृतियोंकी स्थितिमें वृद्धि नहीं</w:t>
      </w:r>
    </w:p>
    <w:p>
      <w:r>
        <w:rPr>
          <w:rFonts w:ascii="Arial" w:hAnsi="Arial"/>
          <w:sz w:val="24"/>
        </w:rPr>
        <w:t>होती अतः सब प्रकृतियोंकी स्थितिका एक अल्पतर भंग ही दै । इसी प्रकार मूलमें ओर जितनी</w:t>
      </w:r>
    </w:p>
    <w:p>
      <w:r>
        <w:rPr>
          <w:rFonts w:ascii="Arial" w:hAnsi="Arial"/>
          <w:sz w:val="24"/>
        </w:rPr>
        <w:t>मार्गणाएं गिनाई हैं उनमें भी जानना चाहिये  जिस जीवने अनन्तानुबन्धीकी विसंयोजना की है</w:t>
      </w:r>
    </w:p>
    <w:p>
      <w:r>
        <w:rPr>
          <w:rFonts w:ascii="Arial" w:hAnsi="Arial"/>
          <w:sz w:val="24"/>
        </w:rPr>
        <w:t>वह सासादनमें भी जाता है और ऐसे जीवके सासादनके प्रथम समयमें ही अनन्ताबुबन्धीका</w:t>
      </w:r>
    </w:p>
    <w:p>
      <w:r>
        <w:rPr>
          <w:rFonts w:ascii="Arial" w:hAnsi="Arial"/>
          <w:sz w:val="24"/>
        </w:rPr>
        <w:t>सत्त्व शो जाता है पर यहाँ सासादनगुणस्थानसे पूर्व अवस्थाका विचार सम्भव नहीं है अतः सासा</w:t>
      </w:r>
    </w:p>
    <w:p>
      <w:r>
        <w:rPr>
          <w:rFonts w:ascii="Arial" w:hAnsi="Arial"/>
          <w:sz w:val="24"/>
        </w:rPr>
        <w:t>दनमें अवक्तव्य नहीं होता । इसी कारण सासादनमें भी अनन्तानुबन्धी चतुष्कका एक अल्पत्तर</w:t>
      </w:r>
    </w:p>
    <w:p>
      <w:r>
        <w:rPr>
          <w:rFonts w:ascii="Arial" w:hAnsi="Arial"/>
          <w:sz w:val="24"/>
        </w:rPr>
        <w:t>मंग कहा है। अभव्योंके छब्बीस प्रकृतियोका ही सत्त्व होता है ओर उनके उन सब प्रक्ृतियोंकी</w:t>
      </w:r>
    </w:p>
    <w:p>
      <w:r>
        <w:rPr>
          <w:rFonts w:ascii="Arial" w:hAnsi="Arial"/>
          <w:sz w:val="24"/>
        </w:rPr>
        <w:t>स्थितियोंमें वृद्धि हास और अवस्थान सम्भव है अतः उनके छब्बीस प्रकृतियोके तीन भंग के ।</w:t>
      </w:r>
    </w:p>
    <w:p>
      <w:r>
        <w:rPr>
          <w:rFonts w:ascii="Arial" w:hAnsi="Arial"/>
          <w:sz w:val="24"/>
        </w:rPr>
        <w:t>इस प्रकार समुत्कीतेनानुगम समाप्त हुआ ।</w:t>
      </w:r>
    </w:p>
    <w:p>
      <w:r>
        <w:rPr>
          <w:rFonts w:ascii="Arial" w:hAnsi="Arial"/>
          <w:sz w:val="24"/>
        </w:rPr>
        <w:t xml:space="preserve"> स्वामित्व कद्दते हैं । मिथ्यास्वकी शुजगार अव्पतर और अवस्थित विभक्तिका</w:t>
      </w:r>
    </w:p>
    <w:p>
      <w:r>
        <w:rPr>
          <w:rFonts w:ascii="Arial" w:hAnsi="Arial"/>
          <w:sz w:val="24"/>
        </w:rPr>
        <w:t>स्वामी कौन है ।</w:t>
      </w:r>
    </w:p>
    <w:p>
      <w:r>
        <w:rPr>
          <w:rFonts w:ascii="Arial" w:hAnsi="Arial"/>
          <w:sz w:val="24"/>
        </w:rPr>
        <w:t>१० यह प्रच्छासूत्र सुगम दै ।</w:t>
      </w:r>
    </w:p>
    <w:p>
      <w:r>
        <w:rPr>
          <w:rFonts w:ascii="Arial" w:hAnsi="Arial"/>
          <w:sz w:val="24"/>
        </w:rPr>
        <w:t xml:space="preserve"> कोई भी नारकी तिथेच मनुष्य और देव मिथ्यात्वकी युजगार अल्पतर और</w:t>
      </w:r>
    </w:p>
    <w:p>
      <w:r>
        <w:rPr>
          <w:rFonts w:ascii="Arial" w:hAnsi="Arial"/>
          <w:sz w:val="24"/>
        </w:rPr>
        <w:t>अवस्थितविभक्तिका स्वामी है ।</w:t>
      </w:r>
    </w:p>
    <w:p>
      <w:r>
        <w:rPr>
          <w:rFonts w:ascii="Arial" w:hAnsi="Arial"/>
          <w:sz w:val="24"/>
        </w:rPr>
        <w:t>8 ११ शुज्ञगार और अवस्थितविभक्ति मिथ्यादृष्टि के ही होती है तथा अल्पतरविभक्ति</w:t>
      </w:r>
    </w:p>
    <w:p>
      <w:r>
        <w:rPr>
          <w:rFonts w:ascii="Arial" w:hAnsi="Arial"/>
          <w:sz w:val="24"/>
        </w:rPr>
        <w:t>सम्यग्दृष्टि के भी होती है और मिथ्यादृष्टि के भी द्वोती है ।</w:t>
      </w:r>
    </w:p>
    <w:p>
      <w:r>
        <w:rPr>
          <w:rFonts w:ascii="Arial" w:hAnsi="Arial"/>
          <w:sz w:val="24"/>
        </w:rPr>
        <w:t xml:space="preserve"> मिथ्यास्वका अवक्तव्य भंग नहीं दे ।</w:t>
      </w:r>
    </w:p>
    <w:p>
      <w:r>
        <w:rPr>
          <w:rFonts w:ascii="Arial" w:hAnsi="Arial"/>
          <w:sz w:val="24"/>
        </w:rPr>
        <w:t xml:space="preserve"> १२ क्योकि मिथ्यात्वसत्कर्मके निःसत्त्वभावको प्राप्त दोनेपर पुनः उसकी सत्करमरूपसे</w:t>
      </w:r>
    </w:p>
    <w:p>
      <w:r>
        <w:rPr>
          <w:rFonts w:ascii="Arial" w:hAnsi="Arial"/>
          <w:sz w:val="24"/>
        </w:rPr>
        <w:t>उत्पत्ति नहीं होती है ।</w:t>
      </w:r>
    </w:p>
    <w:p>
      <w:r>
        <w:rPr>
          <w:rFonts w:ascii="Arial" w:hAnsi="Arial"/>
          <w:sz w:val="24"/>
        </w:rPr>
        <w:t>विशेषार्थमिशथ्यात्वका बन्ध मिथ्यादृष्टि गुणस्थानमें ही होता है और बन्धके बिना</w:t>
      </w:r>
    </w:p>
    <w:p>
      <w:r>
        <w:rPr>
          <w:rFonts w:ascii="Arial" w:hAnsi="Arial"/>
          <w:sz w:val="24"/>
        </w:rPr>
        <w:t>मिथ्यात्वकी भ्रुजगार और अवस्थित स्थितिविभक्ति बन नहीं सकती अतः मिथ्यात्वकी भुजगार और</w:t>
      </w:r>
    </w:p>
    <w:p>
      <w:r>
        <w:rPr>
          <w:rFonts w:ascii="Arial" w:hAnsi="Arial"/>
          <w:sz w:val="24"/>
        </w:rPr>
        <w:t>अवस्थित स्यितिविभक्ति मिथ्यारृष्टिके ही होती है यह मूछमें कहा है । तथा जो मिथ्यादृष्टि गुणस्थानमें</w:t>
      </w:r>
    </w:p>
    <w:p>
      <w:r>
        <w:rPr>
          <w:rFonts w:ascii="Arial" w:hAnsi="Arial"/>
          <w:sz w:val="24"/>
        </w:rPr>
        <w:t>मिथ्यात्वकी उत्कृष्ट रिथतिका बन्ध करके अनन्तर उत्तरोत्तर कारणबश उसकी अल्पतर स्थितिका</w:t>
      </w:r>
    </w:p>
    <w:p>
      <w:r>
        <w:rPr>
          <w:rFonts w:ascii="Arial" w:hAnsi="Arial"/>
          <w:sz w:val="24"/>
        </w:rPr>
        <w:t>Page 26:</w:t>
      </w:r>
    </w:p>
    <w:p>
      <w:r>
        <w:rPr>
          <w:rFonts w:ascii="Arial" w:hAnsi="Arial"/>
          <w:sz w:val="24"/>
        </w:rPr>
        <w:t>गा० २२ द्विदिविहत्तीए उत्तरपयडिभुजगारसामित्तं ७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सम्मत्तसम्मामिच्छत्ताणं ुजगारअप्पदरविदत्तिश्रो को होदि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१३ सुगममेदं पृच्छासुत्त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अण्णदरो शेरइयों तिरिक्खो मणुरुसो देवो चा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१४ तति वत्त्वं । शुजगारो सम्मादिद्वीणं चेव । अप्पदरं पण सम्भादिद्िस्स</w:t>
      </w:r>
    </w:p>
    <w:p>
      <w:r>
        <w:rPr>
          <w:rFonts w:ascii="Arial" w:hAnsi="Arial"/>
          <w:sz w:val="24"/>
        </w:rPr>
        <w:t xml:space="preserve">मिच्छादिद्विस्स वा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अवहिदविहत्तिओ को होदि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१५ सुगमभेदं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पुव्व॒ुष्पणएणादों समत्तादो समयुत्तरमिच्छत्तेण से काले सम्मतं पडि</w:t>
      </w:r>
    </w:p>
    <w:p>
      <w:r>
        <w:rPr>
          <w:rFonts w:ascii="Arial" w:hAnsi="Arial"/>
          <w:sz w:val="24"/>
        </w:rPr>
        <w:t>वरणो सो अवधिदविहत्तिओ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१६ तं जद्दासम्भत्तसंतकम्म॑ पेक्खिदूण समयुत्तरमिच्छत्त द्विदिसंतकस्मिएण</w:t>
      </w:r>
    </w:p>
    <w:p>
      <w:r>
        <w:rPr>
          <w:rFonts w:ascii="Arial" w:hAnsi="Arial"/>
          <w:sz w:val="24"/>
        </w:rPr>
        <w:t>सम्मत्त गदिदे तम्गदणपटमसमण चेव समयुत्तरमिच्छतह्िदिसंतकम्मे सम्मत्तसम्म।</w:t>
      </w:r>
    </w:p>
    <w:p>
      <w:r>
        <w:rPr>
          <w:rFonts w:ascii="Arial" w:hAnsi="Arial"/>
          <w:sz w:val="24"/>
        </w:rPr>
        <w:t>मिच्छत्तसरूवेण संकंते सम्भत्तसम्भामिच्छत्ताणमवद्िदविहत्ती होदि । इदो १ चरिभसमय</w:t>
      </w:r>
    </w:p>
    <w:p>
      <w:r>
        <w:rPr>
          <w:rFonts w:ascii="Arial" w:hAnsi="Arial"/>
          <w:sz w:val="24"/>
        </w:rPr>
        <w:t>मिच्छाइड्िस्स सम्मत्तद्विदिसंतेण पटमसमयसम्माइड्िसम्मत्तद्धिदिसंतस्स समाणत्तादो ।</w:t>
      </w:r>
    </w:p>
    <w:p>
      <w:r>
        <w:rPr>
          <w:rFonts w:ascii="Arial" w:hAnsi="Arial"/>
          <w:sz w:val="24"/>
        </w:rPr>
        <w:t>बन्ध करता है या विश्ुद्ध परिणामोंके निमित्तसे जिसने मिथ्यात्वं की स्थितिका घात किया है उस</w:t>
      </w:r>
    </w:p>
    <w:p>
      <w:r>
        <w:rPr>
          <w:rFonts w:ascii="Arial" w:hAnsi="Arial"/>
          <w:sz w:val="24"/>
        </w:rPr>
        <w:t>मिथ्यादृष्टिके और सम्यग्ट्टिके मिभ्यात्वकी अल्पतर स्थितिविभक्ति होती दैः । किन्तु मिथ्यात्वकी</w:t>
      </w:r>
    </w:p>
    <w:p>
      <w:r>
        <w:rPr>
          <w:rFonts w:ascii="Arial" w:hAnsi="Arial"/>
          <w:sz w:val="24"/>
        </w:rPr>
        <w:t>अवक्तव्यस्थितिविभक्ति नहीं होती क्योकि जिसने मिथ्यात्वका क्षय कर दिया है उसके पुनः</w:t>
      </w:r>
    </w:p>
    <w:p>
      <w:r>
        <w:rPr>
          <w:rFonts w:ascii="Arial" w:hAnsi="Arial"/>
          <w:sz w:val="24"/>
        </w:rPr>
        <w:t>मिथ्यात्वकी उत्पत्ति नहीं होती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सभ्यक्तव और सम्पम्मिथ्याखकी अ॒जगार और अत्पतरस्थितिविभक्तिका</w:t>
      </w:r>
    </w:p>
    <w:p>
      <w:r>
        <w:rPr>
          <w:rFonts w:ascii="Arial" w:hAnsi="Arial"/>
          <w:sz w:val="24"/>
        </w:rPr>
        <w:t>स्वामी कौन दै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१३ यह प्रच्छासूत्र सुगम दे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कोई नारकी पियं म्य और देव ध्यक और सम्यग्मिथ्याखको झुज</w:t>
      </w:r>
    </w:p>
    <w:p>
      <w:r>
        <w:rPr>
          <w:rFonts w:ascii="Arial" w:hAnsi="Arial"/>
          <w:sz w:val="24"/>
        </w:rPr>
        <w:t>शार और अर्पतर स्थितिविभक्तिका स्वामी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१४ ऐसा कहना चाहिए। भुजगार भंग सम्यण्दष्टियोके ही होता है । परन्तु अल्पतर भंग</w:t>
      </w:r>
    </w:p>
    <w:p>
      <w:r>
        <w:rPr>
          <w:rFonts w:ascii="Arial" w:hAnsi="Arial"/>
          <w:sz w:val="24"/>
        </w:rPr>
        <w:t>सम्यग्टष्टिके भी होता है और मिथ्यारष्टिके भी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अवस्थित विभक्तिका स्वामी कौन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१७५ यह सूत्र सुगम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पहले उत्पन्न हुई सम्यक्त्व प्रतिघ एक समय अधिक स्थितिवाले मिथ्यात्वके</w:t>
      </w:r>
    </w:p>
    <w:p>
      <w:r>
        <w:rPr>
          <w:rFonts w:ascii="Arial" w:hAnsi="Arial"/>
          <w:sz w:val="24"/>
        </w:rPr>
        <w:t>साथ विद्यमान कोई एक जीव यदि तदनन्तर समयमे सम्यक्लको प्राप्त हुआ है तो बह</w:t>
      </w:r>
    </w:p>
    <w:p>
      <w:r>
        <w:rPr>
          <w:rFonts w:ascii="Arial" w:hAnsi="Arial"/>
          <w:sz w:val="24"/>
        </w:rPr>
        <w:t>अवस्थितिविभक्तिका स्वामी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१६ खुलासा इस प्रकार हैजिस मिथ्यादृष्टि जीवके सत्तामें विद्यमान मिथ्यात्वकी</w:t>
      </w:r>
    </w:p>
    <w:p>
      <w:r>
        <w:rPr>
          <w:rFonts w:ascii="Arial" w:hAnsi="Arial"/>
          <w:sz w:val="24"/>
        </w:rPr>
        <w:t>स्थिति सत्तामें विद्यमान सम्यक्त्वकी स्थितिसे एक समय अधिक है वह् जीव जब दूसरे समयमें</w:t>
      </w:r>
    </w:p>
    <w:p>
      <w:r>
        <w:rPr>
          <w:rFonts w:ascii="Arial" w:hAnsi="Arial"/>
          <w:sz w:val="24"/>
        </w:rPr>
        <w:t>सम्यक्त्वको ग्रहण करता है तब उसके सम्यक्त्वके ग्रहण करनेके प्रथम समयमें ही मिथ्यात्वकी एक</w:t>
      </w:r>
    </w:p>
    <w:p>
      <w:r>
        <w:rPr>
          <w:rFonts w:ascii="Arial" w:hAnsi="Arial"/>
          <w:sz w:val="24"/>
        </w:rPr>
        <w:t>समय अधिक स्थिति सम्यक्त्व और सम्यग्मिथ्यात्वरूपसे संक्रान्त हो जाती दहै अतः उसके</w:t>
      </w:r>
    </w:p>
    <w:p>
      <w:r>
        <w:rPr>
          <w:rFonts w:ascii="Arial" w:hAnsi="Arial"/>
          <w:sz w:val="24"/>
        </w:rPr>
        <w:t>सम्यक्त्व और सम्यग्मिथ्यात्वकी अवस्थितविभक्ति होती है क्योंकि मिथ्यादृष्टिके अन्तिम समयमें</w:t>
      </w:r>
    </w:p>
    <w:p>
      <w:r>
        <w:rPr>
          <w:rFonts w:ascii="Arial" w:hAnsi="Arial"/>
          <w:sz w:val="24"/>
        </w:rPr>
        <w:t>Page 27:</w:t>
      </w:r>
    </w:p>
    <w:p>
      <w:r>
        <w:rPr>
          <w:rFonts w:ascii="Arial" w:hAnsi="Arial"/>
          <w:sz w:val="24"/>
        </w:rPr>
        <w:t>ठ जयधवलासहिदे कसायपाहुडे  ट्विदिविहत्ती ३</w:t>
      </w:r>
    </w:p>
    <w:p>
      <w:r>
        <w:rPr>
          <w:rFonts w:ascii="Arial" w:hAnsi="Arial"/>
          <w:sz w:val="24"/>
        </w:rPr>
        <w:t>चरिमसमयमिच्छाइट्टिस्स सम्मत्तणिसेगेड्िितों पढमसमयसम्भाहट्विस्स सम्मत्तणिसेगा</w:t>
      </w:r>
    </w:p>
    <w:p>
      <w:r>
        <w:rPr>
          <w:rFonts w:ascii="Arial" w:hAnsi="Arial"/>
          <w:sz w:val="24"/>
        </w:rPr>
        <w:t>एगणिसेगेणव्भद्िया मिच्छत्तदयसरूवेण त्थिवुकसंकमेण गच्छमाणसम्मत्तणिसेगस्स</w:t>
      </w:r>
    </w:p>
    <w:p>
      <w:r>
        <w:rPr>
          <w:rFonts w:ascii="Arial" w:hAnsi="Arial"/>
          <w:sz w:val="24"/>
        </w:rPr>
        <w:t>सम्माइहिपठमसमए गमणाभावादो । तदो णावद्विदत्त जुज़दि ति १ ण एस दोसो कारं</w:t>
      </w:r>
    </w:p>
    <w:p>
      <w:r>
        <w:rPr>
          <w:rFonts w:ascii="Arial" w:hAnsi="Arial"/>
          <w:sz w:val="24"/>
        </w:rPr>
        <w:t>पेक्खिदूण सम्मत्तसस अबद्टिद्ुबलभादो  तं जद्दमिच्छाइड्विचरिमसमए जत्तिया</w:t>
      </w:r>
    </w:p>
    <w:p>
      <w:r>
        <w:rPr>
          <w:rFonts w:ascii="Arial" w:hAnsi="Arial"/>
          <w:sz w:val="24"/>
        </w:rPr>
        <w:t>सम्मत्तड्डिदो तत्तिया चे सम्माहट्टिपह्मसमए वि अधो एगसमए गलिदक्खणे चेव</w:t>
      </w:r>
    </w:p>
    <w:p>
      <w:r>
        <w:rPr>
          <w:rFonts w:ascii="Arial" w:hAnsi="Arial"/>
          <w:sz w:val="24"/>
        </w:rPr>
        <w:t>मिच्छत्तादो सम्मत्तम्मि उवरि एगसमयव्डिदंसणादों णिसेगेहि अबह्धिदत्तं जदि</w:t>
      </w:r>
    </w:p>
    <w:p>
      <w:r>
        <w:rPr>
          <w:rFonts w:ascii="Arial" w:hAnsi="Arial"/>
          <w:sz w:val="24"/>
        </w:rPr>
        <w:t>इच्छिजञदि तो वि ण दोसो काक्षमस्सिदृण सम्मत्तमिच्छत्ताणं समाणद्धिदिसंतकम्पिण</w:t>
      </w:r>
    </w:p>
    <w:p>
      <w:r>
        <w:rPr>
          <w:rFonts w:ascii="Arial" w:hAnsi="Arial"/>
          <w:sz w:val="24"/>
        </w:rPr>
        <w:t>णिठ्वेगे पहुच एगणिसेगेणाहियमिच्छत्तद्टिदिसंतकम्मेण मिच्छादिह्धिणा सम्मत्त गदहिदे</w:t>
      </w:r>
    </w:p>
    <w:p>
      <w:r>
        <w:rPr>
          <w:rFonts w:ascii="Arial" w:hAnsi="Arial"/>
          <w:sz w:val="24"/>
        </w:rPr>
        <w:t>चरिमपठमसमयमिच्छादिड्टिसम्भांदिद्ोसु णिसेगाणं सरिप्तत्त वलंभादों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१७ सम्मामिच्छत्तरस पुण हेट्ठा उचरिं च एगगिसेगादियमिच्छाइड्िणा सम्मत्त</w:t>
      </w:r>
    </w:p>
    <w:p>
      <w:r>
        <w:rPr>
          <w:rFonts w:ascii="Arial" w:hAnsi="Arial"/>
          <w:sz w:val="24"/>
        </w:rPr>
        <w:t>गहिदे धवद्ठिदत होदि सम्माहड्टिपटमसमयम्मि एगे णिसेगे त्थियुंकसंकमेण गदे उवरि</w:t>
      </w:r>
    </w:p>
    <w:p>
      <w:r>
        <w:rPr>
          <w:rFonts w:ascii="Arial" w:hAnsi="Arial"/>
          <w:sz w:val="24"/>
        </w:rPr>
        <w:t>एगणिसेगरप बड्डिदंसणादो। इत्तकारो परण पद्वाणीकय कालो । तं कुदो णव्बदे १ सम्मत्तादो</w:t>
      </w:r>
    </w:p>
    <w:p>
      <w:r>
        <w:rPr>
          <w:rFonts w:ascii="Arial" w:hAnsi="Arial"/>
          <w:sz w:val="24"/>
        </w:rPr>
        <w:t>समयुत्तरमिच्छत्तण सम्मत पडढिवणे सम्मत्तसम्मामिच्छत्ताणमकमेण अवद्ठिद</w:t>
      </w:r>
    </w:p>
    <w:p>
      <w:r>
        <w:rPr>
          <w:rFonts w:ascii="Arial" w:hAnsi="Arial"/>
          <w:sz w:val="24"/>
        </w:rPr>
        <w:t xml:space="preserve">भोवपरूबणादो । </w:t>
      </w:r>
    </w:p>
    <w:p>
      <w:r>
        <w:rPr>
          <w:rFonts w:ascii="Arial" w:hAnsi="Arial"/>
          <w:sz w:val="24"/>
        </w:rPr>
        <w:t xml:space="preserve"> सम्यस्वका जो स्थितिसत्त्व था सम्यग्दष्टिके प्रथम समयमे प्राप्त हुआ सम्यक्त्वका स्थितिसत्त्व</w:t>
      </w:r>
    </w:p>
    <w:p>
      <w:r>
        <w:rPr>
          <w:rFonts w:ascii="Arial" w:hAnsi="Arial"/>
          <w:sz w:val="24"/>
        </w:rPr>
        <w:t>उसके समान है ।</w:t>
      </w:r>
    </w:p>
    <w:p>
      <w:r>
        <w:rPr>
          <w:rFonts w:ascii="Arial" w:hAnsi="Arial"/>
          <w:sz w:val="24"/>
        </w:rPr>
        <w:t>शंंकामिथ्यादृष्टिके अन्तिम समयमे जो सम्यक्सवके निषेक हैं उनसे सम्यग्दष्टिके पहले</w:t>
      </w:r>
    </w:p>
    <w:p>
      <w:r>
        <w:rPr>
          <w:rFonts w:ascii="Arial" w:hAnsi="Arial"/>
          <w:sz w:val="24"/>
        </w:rPr>
        <w:t>समयमें प्राप्त हुए सम्यक्त्वके निषेक एक अधिक हो जाते हैं क्योंकि मिथ्यादृष्टिके मिथ्यात्वके उदय</w:t>
      </w:r>
    </w:p>
    <w:p>
      <w:r>
        <w:rPr>
          <w:rFonts w:ascii="Arial" w:hAnsi="Arial"/>
          <w:sz w:val="24"/>
        </w:rPr>
        <w:t>रूपसे स्तिवुक संक्रमणके द्वारा प्राप्त होनेवाछा सम्यक्त्वका निषेक सम्यग्दष्टिके प्रथम समयमें</w:t>
      </w:r>
    </w:p>
    <w:p>
      <w:r>
        <w:rPr>
          <w:rFonts w:ascii="Arial" w:hAnsi="Arial"/>
          <w:sz w:val="24"/>
        </w:rPr>
        <w:t>मिथ्यात्वके उदयरूपसे नहीं श्राप्त होता है। अर्थात् मिथ्यादृष्टिके सम्यक्स्वका निषेक स्तिवुक</w:t>
      </w:r>
    </w:p>
    <w:p>
      <w:r>
        <w:rPr>
          <w:rFonts w:ascii="Arial" w:hAnsi="Arial"/>
          <w:sz w:val="24"/>
        </w:rPr>
        <w:t>संक्रमणके द्वारा मिथ्यात्वरूप होता रहता है परन्तु सम्यक्स्वके प्राप्त होनेपर वह निषेक मिथ्यात्वरूप</w:t>
      </w:r>
    </w:p>
    <w:p>
      <w:r>
        <w:rPr>
          <w:rFonts w:ascii="Arial" w:hAnsi="Arial"/>
          <w:sz w:val="24"/>
        </w:rPr>
        <w:t>नहीं होता और इस प्रकार प्रकृतमें एक निषेककी वद्धि दो जाती है अतः सम्यक्त्वप्रकृतिका</w:t>
      </w:r>
    </w:p>
    <w:p>
      <w:r>
        <w:rPr>
          <w:rFonts w:ascii="Arial" w:hAnsi="Arial"/>
          <w:sz w:val="24"/>
        </w:rPr>
        <w:t>ना नहीं बनता है</w:t>
      </w:r>
    </w:p>
    <w:p>
      <w:r>
        <w:rPr>
          <w:rFonts w:ascii="Arial" w:hAnsi="Arial"/>
          <w:sz w:val="24"/>
        </w:rPr>
        <w:t>अवस्थित नी भ कोई दोष नहीं है क्योकि कारको अपेक्षा सम्यक्त्वका अवस्थितपना बन</w:t>
      </w:r>
    </w:p>
    <w:p>
      <w:r>
        <w:rPr>
          <w:rFonts w:ascii="Arial" w:hAnsi="Arial"/>
          <w:sz w:val="24"/>
        </w:rPr>
        <w:t>जाता है उसका खुलासा इस प्रकार है  मिथ्यादृष्टिके अन्तिम समयमे सम्यक्त्वकौ जितनी</w:t>
      </w:r>
    </w:p>
    <w:p>
      <w:r>
        <w:rPr>
          <w:rFonts w:ascii="Arial" w:hAnsi="Arial"/>
          <w:sz w:val="24"/>
        </w:rPr>
        <w:t>स्थिति थी उतनी ही सम्यग्दृष्टि प्रथम समयमें रही क्योकि नीचे एक समयके गलनेके समयमे</w:t>
      </w:r>
    </w:p>
    <w:p>
      <w:r>
        <w:rPr>
          <w:rFonts w:ascii="Arial" w:hAnsi="Arial"/>
          <w:sz w:val="24"/>
        </w:rPr>
        <w:t>ही मिथ्यास्वसे सम्यक्त्वे ऊपर एक समयकी वृद्धि देखी जाती है ।</w:t>
      </w:r>
    </w:p>
    <w:p>
      <w:r>
        <w:rPr>
          <w:rFonts w:ascii="Arial" w:hAnsi="Arial"/>
          <w:sz w:val="24"/>
        </w:rPr>
        <w:t>अब यदि निषेकोंकी अपेक्षा अवस्थितपना चाहते हो तो भी दोष नहीं है क्योंकि काछकी</w:t>
      </w:r>
    </w:p>
    <w:p>
      <w:r>
        <w:rPr>
          <w:rFonts w:ascii="Arial" w:hAnsi="Arial"/>
          <w:sz w:val="24"/>
        </w:rPr>
        <w:t>अपेक्षा जिसके सम्यक्त्व और भिथ्यास्वका स्थितिसकमे समान दे और निषेकोंकी अपेक्षा जिसके</w:t>
      </w:r>
    </w:p>
    <w:p>
      <w:r>
        <w:rPr>
          <w:rFonts w:ascii="Arial" w:hAnsi="Arial"/>
          <w:sz w:val="24"/>
        </w:rPr>
        <w:t>मिथ्यात्वका स्थितिसत्कमे एक निषेक अधिक है ऐसे किसी एक मिथ्यादृष्टिके सम्यक्त्वके प्रण करने</w:t>
      </w:r>
    </w:p>
    <w:p>
      <w:r>
        <w:rPr>
          <w:rFonts w:ascii="Arial" w:hAnsi="Arial"/>
          <w:sz w:val="24"/>
        </w:rPr>
        <w:t>पर मिथ्यादृष्टिके अन्तिम और सम्यरृष्टिके ग्रथम समयमे दोनोंके निषकोंकी समानता पाई जाती है।</w:t>
      </w:r>
    </w:p>
    <w:p>
      <w:r>
        <w:rPr>
          <w:rFonts w:ascii="Arial" w:hAnsi="Arial"/>
          <w:sz w:val="24"/>
        </w:rPr>
        <w:t xml:space="preserve"> १७ सम्यम्मिथ्यात्वको अपेक्षा तो जिसके नोचे और ऊपर एक निषेक अधिक हो ऐसे</w:t>
      </w:r>
    </w:p>
    <w:p>
      <w:r>
        <w:rPr>
          <w:rFonts w:ascii="Arial" w:hAnsi="Arial"/>
          <w:sz w:val="24"/>
        </w:rPr>
        <w:t>मिथ्यादृष्टिके सम्यक्त्वके ग्रहण करने पर अवस्थितपना प्राप्त होता द क्योंकि सम्यग्दष्टिके प्रथम</w:t>
      </w:r>
    </w:p>
    <w:p>
      <w:r>
        <w:rPr>
          <w:rFonts w:ascii="Arial" w:hAnsi="Arial"/>
          <w:sz w:val="24"/>
        </w:rPr>
        <w:t>समयमें एक निषेकके स्तिबुकसंक्रमणके द्वारा चे जानेपर ऊपर एक निषेककी बृद्धि देखो</w:t>
      </w:r>
    </w:p>
    <w:p>
      <w:r>
        <w:rPr>
          <w:rFonts w:ascii="Arial" w:hAnsi="Arial"/>
          <w:sz w:val="24"/>
        </w:rPr>
        <w:t>जाती है । किन्त चूर्णिसूज्कारने तो काककी प्रधानतासे कथन किया दै ।</w:t>
      </w:r>
    </w:p>
    <w:p>
      <w:r>
        <w:rPr>
          <w:rFonts w:ascii="Arial" w:hAnsi="Arial"/>
          <w:sz w:val="24"/>
        </w:rPr>
        <w:t xml:space="preserve">शुंकायह किस प्रमाणसे जाना जाता है </w:t>
      </w:r>
    </w:p>
    <w:p>
      <w:r>
        <w:rPr>
          <w:rFonts w:ascii="Arial" w:hAnsi="Arial"/>
          <w:sz w:val="24"/>
        </w:rPr>
        <w:t>समाधानक्षयोंकि उन्होंने सम्यक्त्व प्रकृतिसि एक समय अधिक स्थितिवाले मिथ्यात्वके</w:t>
      </w:r>
    </w:p>
    <w:p>
      <w:r>
        <w:rPr>
          <w:rFonts w:ascii="Arial" w:hAnsi="Arial"/>
          <w:sz w:val="24"/>
        </w:rPr>
        <w:t>Page 28:</w:t>
      </w:r>
    </w:p>
    <w:p>
      <w:r>
        <w:rPr>
          <w:rFonts w:ascii="Arial" w:hAnsi="Arial"/>
          <w:sz w:val="24"/>
        </w:rPr>
        <w:t>गा० २२  ह्िदिविहत्तीए उत्तरषयडियुजगारसामित्तं ६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१८ कि च जदि णिसेगेद्दि चेव सम्मत्तसम्मामिच्छत्ताणमवद्टिदत्तमिच्छिज्जदि</w:t>
      </w:r>
    </w:p>
    <w:p>
      <w:r>
        <w:rPr>
          <w:rFonts w:ascii="Arial" w:hAnsi="Arial"/>
          <w:sz w:val="24"/>
        </w:rPr>
        <w:t>तो अंतरकरणं काऊण मिच्छत्तपठमद्टिंदि गालिय विदियद्िदीए धरिददंसणतियद्विदि</w:t>
      </w:r>
    </w:p>
    <w:p>
      <w:r>
        <w:rPr>
          <w:rFonts w:ascii="Arial" w:hAnsi="Arial"/>
          <w:sz w:val="24"/>
        </w:rPr>
        <w:t>संतकम्मस्स उवसमसम्माइट्टिस्स वि अवड्विदत्त होदि  तस्थ दंसणमोहणिसेगाणं गलणा</w:t>
      </w:r>
    </w:p>
    <w:p>
      <w:r>
        <w:rPr>
          <w:rFonts w:ascii="Arial" w:hAnsi="Arial"/>
          <w:sz w:val="24"/>
        </w:rPr>
        <w:t>माबादो । ण च जहवसदाहरिएण एत्थ अवद्धिदभावो परूबिदो । तदो जाणिज्ञइ जहा</w:t>
      </w:r>
    </w:p>
    <w:p>
      <w:r>
        <w:rPr>
          <w:rFonts w:ascii="Arial" w:hAnsi="Arial"/>
          <w:sz w:val="24"/>
        </w:rPr>
        <w:t>जह्वसद्दाइरियो एत्थुदेसे पहाणीकयकाडो सि। जुत्तीण वि एसो चेव अत्थो</w:t>
      </w:r>
    </w:p>
    <w:p>
      <w:r>
        <w:rPr>
          <w:rFonts w:ascii="Arial" w:hAnsi="Arial"/>
          <w:sz w:val="24"/>
        </w:rPr>
        <w:t>जुज्जदे कम्मभ्खंधाणं कम्ममावेणावट्टाणस्स कम्मड्डिदित्तादो ण च कम्मक्खंधो ड्िदी</w:t>
      </w:r>
    </w:p>
    <w:p>
      <w:r>
        <w:rPr>
          <w:rFonts w:ascii="Arial" w:hAnsi="Arial"/>
          <w:sz w:val="24"/>
        </w:rPr>
        <w:t>पयडिट्टिदिअणुभागाधारस्स द्विदित्तविरोहादो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अवत्तव्वविहक्तिओ अण्णदरो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१९ कुदो १ अण्णदरगईए अण्णदरकसाएण अण्णद्रतसपाओग्गोगाहणाए अण्ण</w:t>
      </w:r>
    </w:p>
    <w:p>
      <w:r>
        <w:rPr>
          <w:rFonts w:ascii="Arial" w:hAnsi="Arial"/>
          <w:sz w:val="24"/>
        </w:rPr>
        <w:t>दरलेस्साए णिस्संतीकपसम्मत्तसम्भामिच्छत्तेण मिच्छादिद्विणा पठमसम्भत्त गिदे</w:t>
      </w:r>
    </w:p>
    <w:p>
      <w:r>
        <w:rPr>
          <w:rFonts w:ascii="Arial" w:hAnsi="Arial"/>
          <w:sz w:val="24"/>
        </w:rPr>
        <w:t xml:space="preserve">अवत्तच्वमावुवलंभादो । </w:t>
      </w:r>
    </w:p>
    <w:p>
      <w:r>
        <w:rPr>
          <w:rFonts w:ascii="Arial" w:hAnsi="Arial"/>
          <w:sz w:val="24"/>
        </w:rPr>
        <w:t>साथ सम्यक्त्व प्राप्त द्वेनेपर सम्यक्त्व और सम्यग्मिथ्यात्वका अक्रमसे अवस्थितपना कहा है ।</w:t>
      </w:r>
    </w:p>
    <w:p>
      <w:r>
        <w:rPr>
          <w:rFonts w:ascii="Arial" w:hAnsi="Arial"/>
          <w:sz w:val="24"/>
        </w:rPr>
        <w:t>इससे माम होता है कि चूर्णिसूजमें कालक्ी प्रधानतासे कथन किया 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१८ दूसरे यदि निषेकोंकी अपेक्षा दी सम्यक्त्व और  सम्यग्मिथ्यात्वका अवस्थितपना</w:t>
      </w:r>
    </w:p>
    <w:p>
      <w:r>
        <w:rPr>
          <w:rFonts w:ascii="Arial" w:hAnsi="Arial"/>
          <w:sz w:val="24"/>
        </w:rPr>
        <w:t>स्वीकार किया जाय तो अन्तरकरण करके और मिथ्यात्वकी प्रथम स्थितिको गलाकर दूसरी</w:t>
      </w:r>
    </w:p>
    <w:p>
      <w:r>
        <w:rPr>
          <w:rFonts w:ascii="Arial" w:hAnsi="Arial"/>
          <w:sz w:val="24"/>
        </w:rPr>
        <w:t>स्थितिमे जिसने दृशनमोहनीयकी तीन प्रक्रतियोंका स्थितिसस्कमे प्राप्त कर लिया है ऐसे प्रथमोपरम</w:t>
      </w:r>
    </w:p>
    <w:p>
      <w:r>
        <w:rPr>
          <w:rFonts w:ascii="Arial" w:hAnsi="Arial"/>
          <w:sz w:val="24"/>
        </w:rPr>
        <w:t>सम्यस्दष्टिके भी सम्यक्त्व और सम्यग्मिथ्यात्वका अवस्थितपना प्राप्न दोता है क्योंकि</w:t>
      </w:r>
    </w:p>
    <w:p>
      <w:r>
        <w:rPr>
          <w:rFonts w:ascii="Arial" w:hAnsi="Arial"/>
          <w:sz w:val="24"/>
        </w:rPr>
        <w:t>वहाँपर दशनमोहनीयके निपेकोंका गलन नहीं होता हे। परन्तु यतिद्रषभ आचायेने यहाँपर</w:t>
      </w:r>
    </w:p>
    <w:p>
      <w:r>
        <w:rPr>
          <w:rFonts w:ascii="Arial" w:hAnsi="Arial"/>
          <w:sz w:val="24"/>
        </w:rPr>
        <w:t>अवस्थितपनेका कथन नहीं किया ह । इससे जाना जाता है कि यतिक्षषभ आचायेने इस उद्देशमें</w:t>
      </w:r>
    </w:p>
    <w:p>
      <w:r>
        <w:rPr>
          <w:rFonts w:ascii="Arial" w:hAnsi="Arial"/>
          <w:sz w:val="24"/>
        </w:rPr>
        <w:t>कारको प्रधानतासे कथन किया है। युक्तिसे भी यही अर्थ जुड़ता है क्योंकि कमेस्कन्धोंका कमे</w:t>
      </w:r>
    </w:p>
    <w:p>
      <w:r>
        <w:rPr>
          <w:rFonts w:ascii="Arial" w:hAnsi="Arial"/>
          <w:sz w:val="24"/>
        </w:rPr>
        <w:t>रूपसे रहना दी कर्मस्थिति कदी जाती है। केवल करमस्कन्ध स्थितिरूप नहीं हो सकता क्योकि</w:t>
      </w:r>
    </w:p>
    <w:p>
      <w:r>
        <w:rPr>
          <w:rFonts w:ascii="Arial" w:hAnsi="Arial"/>
          <w:sz w:val="24"/>
        </w:rPr>
        <w:t>प्रकृति स्थिति और अनुभागके आधारको केवल स्थिति माननेमें विरोध आता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अवक्तव्य मिमकतिवाज्ञा कोई भी जीव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१६ क्योकि जिसने सम्यक्त्व और सम्यम्मिथ्यात्वको निःसत्त्व कर दिया है ऐसे किसी</w:t>
      </w:r>
    </w:p>
    <w:p>
      <w:r>
        <w:rPr>
          <w:rFonts w:ascii="Arial" w:hAnsi="Arial"/>
          <w:sz w:val="24"/>
        </w:rPr>
        <w:t>एक मिथ्यादृष्टि जीवके अन्यतर गति अन्यतर कषाय त्रस पर्यायके योग्य अन्यतर अवगाहना और</w:t>
      </w:r>
    </w:p>
    <w:p>
      <w:r>
        <w:rPr>
          <w:rFonts w:ascii="Arial" w:hAnsi="Arial"/>
          <w:sz w:val="24"/>
        </w:rPr>
        <w:t>अन्यतर लेश्याके रहते हुए प्रथमोपशम सम्यक्त्व के प्राप्त करने पर सम्यक्त्व और सम्यग्मिथ्यात्वका</w:t>
      </w:r>
    </w:p>
    <w:p>
      <w:r>
        <w:rPr>
          <w:rFonts w:ascii="Arial" w:hAnsi="Arial"/>
          <w:sz w:val="24"/>
        </w:rPr>
        <w:t>अवक्तव्य भाव देखा जात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  सम्यक्त्व और सम्यग्मिथ्यात्वकी भ्रुजगार स्थितिविभक्तिका स्वामी चारों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गतियोंका सम्यम्दष्टि जीव हो सकता है क्योकि उक्त दोनों प्रकृतियोंकी उत्कृष्ट स्थितिविभक्ति</w:t>
      </w:r>
    </w:p>
    <w:p>
      <w:r>
        <w:rPr>
          <w:rFonts w:ascii="Arial" w:hAnsi="Arial"/>
          <w:sz w:val="24"/>
        </w:rPr>
        <w:t>संक्रमणसे ही प्राप्त होती है और इनमें मिथ्यात्वका संक्रमण सम्यग्दृष्टिके ही होता दे । तथा चारों</w:t>
      </w:r>
    </w:p>
    <w:p>
      <w:r>
        <w:rPr>
          <w:rFonts w:ascii="Arial" w:hAnsi="Arial"/>
          <w:sz w:val="24"/>
        </w:rPr>
        <w:t>गतियोंके मिथ्य।दृष्ठि जीवके उक्त दोनों प्रकृतियोंकी अल्पतर स्थितिविभक्ति दी होती है क्योकि</w:t>
      </w:r>
    </w:p>
    <w:p>
      <w:r>
        <w:rPr>
          <w:rFonts w:ascii="Arial" w:hAnsi="Arial"/>
          <w:sz w:val="24"/>
        </w:rPr>
        <w:t>मिथ्यादृष्टिके अधःस्थितिगछना और स्थितिघातके द्वारा उत्तरोत्तर इनकी स्थितिमें न्यूनता देखी</w:t>
      </w:r>
    </w:p>
    <w:p>
      <w:r>
        <w:rPr>
          <w:rFonts w:ascii="Arial" w:hAnsi="Arial"/>
          <w:sz w:val="24"/>
        </w:rPr>
        <w:t>जाती है। किन्तु जिस सम्यग्टष्िने इनकी भ्रुजगार या अवस्थित स्थितिविभक्ति नहीं की उस</w:t>
      </w:r>
    </w:p>
    <w:p>
      <w:r>
        <w:rPr>
          <w:rFonts w:ascii="Arial" w:hAnsi="Arial"/>
          <w:sz w:val="24"/>
        </w:rPr>
        <w:t>सम्यग्दृष्टिके ग्रथम समयं और इन दोनों प्रक्रतियोंकी सत्तावाले अन्य सम्यम्दष्टियोंके ट्वितीयादि</w:t>
      </w:r>
    </w:p>
    <w:p>
      <w:r>
        <w:rPr>
          <w:rFonts w:ascii="Arial" w:hAnsi="Arial"/>
          <w:sz w:val="24"/>
        </w:rPr>
        <w:t>समयोंमें इनकी अल्पतर स्थितिविभेक्ति बन जाती ह तथा जिन मिथ्याइृष्टियोंके सम्यक्त्वको अहण</w:t>
      </w:r>
    </w:p>
    <w:p>
      <w:r>
        <w:rPr>
          <w:rFonts w:ascii="Arial" w:hAnsi="Arial"/>
          <w:sz w:val="24"/>
        </w:rPr>
        <w:t>करनेके पहले समयमे सम्यक्त्व जौर सम्यम्मिथ्यात्वकी स्थितिसे मिथ्यात्वकी स्थिति एक समय</w:t>
      </w:r>
    </w:p>
    <w:p>
      <w:r>
        <w:rPr>
          <w:rFonts w:ascii="Arial" w:hAnsi="Arial"/>
          <w:sz w:val="24"/>
        </w:rPr>
        <w:t>अधिक है उनके द्वितीय समयमें सम्यक्त्वके ग्रहण करनेपर सम्यक्त्व ओर सम्यग्मिथ्यात्वकी अब</w:t>
      </w:r>
    </w:p>
    <w:p>
      <w:r>
        <w:rPr>
          <w:rFonts w:ascii="Arial" w:hAnsi="Arial"/>
          <w:sz w:val="24"/>
        </w:rPr>
        <w:t>Page 29:</w:t>
      </w:r>
    </w:p>
    <w:p>
      <w:r>
        <w:rPr>
          <w:rFonts w:ascii="Arial" w:hAnsi="Arial"/>
          <w:sz w:val="24"/>
        </w:rPr>
        <w:t>१० जयधवलासहिदे कसायपाहुडे  द्विदिविहत्ती ३</w:t>
      </w:r>
    </w:p>
    <w:p>
      <w:r>
        <w:rPr>
          <w:rFonts w:ascii="Arial" w:hAnsi="Arial"/>
          <w:sz w:val="24"/>
        </w:rPr>
        <w:t xml:space="preserve"> एवं सेसाणं कम्माणं ऐेदव्वं ।</w:t>
      </w:r>
    </w:p>
    <w:p>
      <w:r>
        <w:rPr>
          <w:rFonts w:ascii="Arial" w:hAnsi="Arial"/>
          <w:sz w:val="24"/>
        </w:rPr>
        <w:t xml:space="preserve"> २० एदेण सुत्तरस देसामासियत्त जश्बसद्ाइरिएण जाणाविदं । तेणेदेण खचि</w:t>
      </w:r>
    </w:p>
    <w:p>
      <w:r>
        <w:rPr>
          <w:rFonts w:ascii="Arial" w:hAnsi="Arial"/>
          <w:sz w:val="24"/>
        </w:rPr>
        <w:t>दत्थपरूवणइमेत्थुच्चारणाणुगर्म कस्सामो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२१ सामित्ताणुगमेण दुविलषे णिद सोभषेण आदेसेण य । ओवेण मिच्छत्त</w:t>
      </w:r>
    </w:p>
    <w:p>
      <w:r>
        <w:rPr>
          <w:rFonts w:ascii="Arial" w:hAnsi="Arial"/>
          <w:sz w:val="24"/>
        </w:rPr>
        <w:t>चारक णवणो ० भुजगारअवद्िदविद्ती कस्स दोदि १ अण्णदरस्स मिच्छाइट्टिस्स ।</w:t>
      </w:r>
    </w:p>
    <w:p>
      <w:r>
        <w:rPr>
          <w:rFonts w:ascii="Arial" w:hAnsi="Arial"/>
          <w:sz w:val="24"/>
        </w:rPr>
        <w:t>स्थित स्थितिविभक्ति होती है क्योंकि ऐसे जीवके यद्यपि सम्यक्त्व और सम्यग्मिथ्यात्वका</w:t>
      </w:r>
    </w:p>
    <w:p>
      <w:r>
        <w:rPr>
          <w:rFonts w:ascii="Arial" w:hAnsi="Arial"/>
          <w:sz w:val="24"/>
        </w:rPr>
        <w:t>प्क अधःनिषेक स्तिबुकसंक्रमणके द्वारा मिथ्यात्वमें संक्रमित हो जाता है तो भी सम्यक्त्व</w:t>
      </w:r>
    </w:p>
    <w:p>
      <w:r>
        <w:rPr>
          <w:rFonts w:ascii="Arial" w:hAnsi="Arial"/>
          <w:sz w:val="24"/>
        </w:rPr>
        <w:t>और सम्यग्मथ्यात्वकी स्थितिसे मिथ्यात्वकी स्थिति एक समय अधिक है अतः सम्य</w:t>
      </w:r>
    </w:p>
    <w:p>
      <w:r>
        <w:rPr>
          <w:rFonts w:ascii="Arial" w:hAnsi="Arial"/>
          <w:sz w:val="24"/>
        </w:rPr>
        <w:t>ग्दशेनके ग्रहण करनेके पहले समयमे मिथ्यात्व द्रव्यके सम्यक्त्व और सम्यग्मिथ्यात्वमें संक्रमित</w:t>
      </w:r>
    </w:p>
    <w:p>
      <w:r>
        <w:rPr>
          <w:rFonts w:ascii="Arial" w:hAnsi="Arial"/>
          <w:sz w:val="24"/>
        </w:rPr>
        <w:t>होनेसे सम्यक्त्व और सम्बग्मिथ्यात्वकी ऊपर एक समय स्थिति बड़ जाती है अतः जिस समय</w:t>
      </w:r>
    </w:p>
    <w:p>
      <w:r>
        <w:rPr>
          <w:rFonts w:ascii="Arial" w:hAnsi="Arial"/>
          <w:sz w:val="24"/>
        </w:rPr>
        <w:t>सम्यग्दशन को यह् जीव मदण करता है उस समय सम्यक्त्व और सम्यग्मिथ्यात्वकी उतनी ही</w:t>
      </w:r>
    </w:p>
    <w:p>
      <w:r>
        <w:rPr>
          <w:rFonts w:ascii="Arial" w:hAnsi="Arial"/>
          <w:sz w:val="24"/>
        </w:rPr>
        <w:t>स्थिति भ्रात होती हे जितनी सम्यक्त्व ग्रहण करनेके पूर्व समयमें थी और इस प्रकार सम्यक्त्व और</w:t>
      </w:r>
    </w:p>
    <w:p>
      <w:r>
        <w:rPr>
          <w:rFonts w:ascii="Arial" w:hAnsi="Arial"/>
          <w:sz w:val="24"/>
        </w:rPr>
        <w:t>सम्यग्मिथ्यात्वकी अवस्थित स्थितिविभकित बन जाती है। यहाँ इस विषयमे यह शंका उठाई गई</w:t>
      </w:r>
    </w:p>
    <w:p>
      <w:r>
        <w:rPr>
          <w:rFonts w:ascii="Arial" w:hAnsi="Arial"/>
          <w:sz w:val="24"/>
        </w:rPr>
        <w:t>है कि इस प्रकार पहले और दूसरे समयमें सम्यच्त्वकी स्थिति समान भके ही प्राप्त हो जाओ पर</w:t>
      </w:r>
    </w:p>
    <w:p>
      <w:r>
        <w:rPr>
          <w:rFonts w:ascii="Arial" w:hAnsi="Arial"/>
          <w:sz w:val="24"/>
        </w:rPr>
        <w:t>निषेकरोमिं समानता नहीं हो सकती किन्तु मिथ्यात्वके अन्तिम समयमें सम्यक्त्वके जितने निपेक थे</w:t>
      </w:r>
    </w:p>
    <w:p>
      <w:r>
        <w:rPr>
          <w:rFonts w:ascii="Arial" w:hAnsi="Arial"/>
          <w:sz w:val="24"/>
        </w:rPr>
        <w:t>सम्यक्त्व ग्रहण करनेके समय उनमें एक निषेक बढ़ जाता है क्योकि मिथ्यात्वे अन्तिम समयमें</w:t>
      </w:r>
    </w:p>
    <w:p>
      <w:r>
        <w:rPr>
          <w:rFonts w:ascii="Arial" w:hAnsi="Arial"/>
          <w:sz w:val="24"/>
        </w:rPr>
        <w:t>सम्यक्स्वका एक निषेक स्तिवुकसंक्रमणके द्वारा मिथ्यात्वमें संक्रमित हो गया और इस प्रकार</w:t>
      </w:r>
    </w:p>
    <w:p>
      <w:r>
        <w:rPr>
          <w:rFonts w:ascii="Arial" w:hAnsi="Arial"/>
          <w:sz w:val="24"/>
        </w:rPr>
        <w:t>मिथ्यात्व गुणस्थानमें ही सम्यक्त्वका एक निषेक कम हो गया । पर दूसरे समयमें सम्यक्त्वके अहण</w:t>
      </w:r>
    </w:p>
    <w:p>
      <w:r>
        <w:rPr>
          <w:rFonts w:ascii="Arial" w:hAnsi="Arial"/>
          <w:sz w:val="24"/>
        </w:rPr>
        <w:t>करने पर सम्यक्त्वका अधःस्तन निषेक मिथ्यास्वमें नहीं संक्रमित होता किन्तु एक समय स्थिति</w:t>
      </w:r>
    </w:p>
    <w:p>
      <w:r>
        <w:rPr>
          <w:rFonts w:ascii="Arial" w:hAnsi="Arial"/>
          <w:sz w:val="24"/>
        </w:rPr>
        <w:t>अधिक मिथ्यात्वके द्रव्यके सम्यक्त्वमें संक्रमित होनेसे सम्यक्त्वका एक निवेक बढ़ जाता है अतः</w:t>
      </w:r>
    </w:p>
    <w:p>
      <w:r>
        <w:rPr>
          <w:rFonts w:ascii="Arial" w:hAnsi="Arial"/>
          <w:sz w:val="24"/>
        </w:rPr>
        <w:t>उक्त प्रकारसे सम्यक्त्वकी अवस्थित विभक्ति नहीं बन सकती  इस शंकाका वीरसेन स्वामीने जो</w:t>
      </w:r>
    </w:p>
    <w:p>
      <w:r>
        <w:rPr>
          <w:rFonts w:ascii="Arial" w:hAnsi="Arial"/>
          <w:sz w:val="24"/>
        </w:rPr>
        <w:t>समाधान किया है उसका सार यह है कि इस प्रकार यद्यपि निवेकमे बुद्धि हो जाती है पर स्थितिमें</w:t>
      </w:r>
    </w:p>
    <w:p>
      <w:r>
        <w:rPr>
          <w:rFonts w:ascii="Arial" w:hAnsi="Arial"/>
          <w:sz w:val="24"/>
        </w:rPr>
        <w:t>वृद्धि नहीं होती क्योंकि मिथ्यादृष्टिके अन्तिम समयसे सम्यक्त्वकी जितनी स्थिति थी सम्यक्त्वके</w:t>
      </w:r>
    </w:p>
    <w:p>
      <w:r>
        <w:rPr>
          <w:rFonts w:ascii="Arial" w:hAnsi="Arial"/>
          <w:sz w:val="24"/>
        </w:rPr>
        <w:t>अहण करने पर उसकी उतनी ही स्थिति प्राप्त हो गई क्योंकि सिथ्यात्वके अन्तिम समयमे इसकी</w:t>
      </w:r>
    </w:p>
    <w:p>
      <w:r>
        <w:rPr>
          <w:rFonts w:ascii="Arial" w:hAnsi="Arial"/>
          <w:sz w:val="24"/>
        </w:rPr>
        <w:t>स्थितिमें यद्यपि एक समय कम हो गया तो भी सम्यक्त्वको ग्रहण करने पर ऊपर एक समय स्थिति</w:t>
      </w:r>
    </w:p>
    <w:p>
      <w:r>
        <w:rPr>
          <w:rFonts w:ascii="Arial" w:hAnsi="Arial"/>
          <w:sz w:val="24"/>
        </w:rPr>
        <w:t>में वृद्धि भी हो गई अतः स्थिति समान रही आई । और स्थिति काल्प्रधान होती है निषेक प्रधान</w:t>
      </w:r>
    </w:p>
    <w:p>
      <w:r>
        <w:rPr>
          <w:rFonts w:ascii="Arial" w:hAnsi="Arial"/>
          <w:sz w:val="24"/>
        </w:rPr>
        <w:t>नहीं । हाँ यदि निषेकोंकी अपेक्षा सम्यक्तत्वकी स्थितिमें अवस्थितपना छाना हो तो ऐसे मिथ्यादृष्टि</w:t>
      </w:r>
    </w:p>
    <w:p>
      <w:r>
        <w:rPr>
          <w:rFonts w:ascii="Arial" w:hAnsi="Arial"/>
          <w:sz w:val="24"/>
        </w:rPr>
        <w:t>जीवको छो जिसके मिथ्यात्व और सम्यक्त्वकी स्थिति समान हो किन्तु सम्यक्त्वके निषेकसे मिथ्या</w:t>
      </w:r>
    </w:p>
    <w:p>
      <w:r>
        <w:rPr>
          <w:rFonts w:ascii="Arial" w:hAnsi="Arial"/>
          <w:sz w:val="24"/>
        </w:rPr>
        <w:t>त्वका एक निषेक अधिक हो । अब यह जीव जब सम्यक्त्वको रहण करता है तो इसके मिथ्यात्व के</w:t>
      </w:r>
    </w:p>
    <w:p>
      <w:r>
        <w:rPr>
          <w:rFonts w:ascii="Arial" w:hAnsi="Arial"/>
          <w:sz w:val="24"/>
        </w:rPr>
        <w:t>अन्तिम समयमें सम्यक्त्वके जितने निषेक रहते हैं उतने ही सम्यक्त्वको ग्रहण करनेके पहले समयमें</w:t>
      </w:r>
    </w:p>
    <w:p>
      <w:r>
        <w:rPr>
          <w:rFonts w:ascii="Arial" w:hAnsi="Arial"/>
          <w:sz w:val="24"/>
        </w:rPr>
        <w:t>भी देखे जाते हैं अतः यहाँ निवेकोंकी अपेक्षा अवस्थित विभक्तिपना बन जाता है। तथा सम्यग्मि</w:t>
      </w:r>
    </w:p>
    <w:p>
      <w:r>
        <w:rPr>
          <w:rFonts w:ascii="Arial" w:hAnsi="Arial"/>
          <w:sz w:val="24"/>
        </w:rPr>
        <w:t>थ्यात्वके निषेकोंकी अपेज्ञा अवस्थितविभक्तिपनाका कथन करते समय सम्यम्मिथ्यात्वके निषेकोंसे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सिध्यात्वके दो निषेक अधिक लेने चाहिये । शेष कथन सुगम है ।</w:t>
      </w:r>
    </w:p>
    <w:p>
      <w:r>
        <w:rPr>
          <w:rFonts w:ascii="Arial" w:hAnsi="Arial"/>
          <w:sz w:val="24"/>
        </w:rPr>
        <w:t xml:space="preserve">  इसी प्रकार शेष कर्मोंझा जानना चाहिए </w:t>
      </w:r>
    </w:p>
    <w:p>
      <w:r>
        <w:rPr>
          <w:rFonts w:ascii="Arial" w:hAnsi="Arial"/>
          <w:sz w:val="24"/>
        </w:rPr>
        <w:t xml:space="preserve"> २० इस कथनसे यतिवृषभआचायने सूत्रका देशामपेकपना जता दिया इसलिए इसके</w:t>
      </w:r>
    </w:p>
    <w:p>
      <w:r>
        <w:rPr>
          <w:rFonts w:ascii="Arial" w:hAnsi="Arial"/>
          <w:sz w:val="24"/>
        </w:rPr>
        <w:t>द्वारा सूचित होनेवाले अथैका ज्ञान करानेके लिये यहाँ पर उच्चारणा का अनुगम करते हैं</w:t>
      </w:r>
    </w:p>
    <w:p>
      <w:r>
        <w:rPr>
          <w:rFonts w:ascii="Arial" w:hAnsi="Arial"/>
          <w:sz w:val="24"/>
        </w:rPr>
        <w:t xml:space="preserve"> २१ स्वामित्वानुगसकी अपेक्षा निर्देश दो प्रकार का हैओघनिर्देश और आदेशनिर्देश ।</w:t>
      </w:r>
    </w:p>
    <w:p>
      <w:r>
        <w:rPr>
          <w:rFonts w:ascii="Arial" w:hAnsi="Arial"/>
          <w:sz w:val="24"/>
        </w:rPr>
        <w:t>उनमेंसे ओघकी अपेक्षा सिथ्यात्व बारह कषाय और नौ नोकषायोंकी शुजगार और अवस्थित विभक्ति</w:t>
      </w:r>
    </w:p>
    <w:p>
      <w:r>
        <w:rPr>
          <w:rFonts w:ascii="Arial" w:hAnsi="Arial"/>
          <w:sz w:val="24"/>
        </w:rPr>
        <w:t>Page 30:</w:t>
      </w:r>
    </w:p>
    <w:p>
      <w:r>
        <w:rPr>
          <w:rFonts w:ascii="Arial" w:hAnsi="Arial"/>
          <w:sz w:val="24"/>
        </w:rPr>
        <w:t>गा०रर्  हिदिविहत्तीए् उडरपयडिभुजगारसामित्तं २१</w:t>
      </w:r>
    </w:p>
    <w:p>
      <w:r>
        <w:rPr>
          <w:rFonts w:ascii="Arial" w:hAnsi="Arial"/>
          <w:sz w:val="24"/>
        </w:rPr>
        <w:t>अप्पदरविद्दती कस्प  अण्णद्रस्स सम्मोइट्विस्स मिच्छाइट्विस्स वा। अखुताणु०</w:t>
      </w:r>
    </w:p>
    <w:p>
      <w:r>
        <w:rPr>
          <w:rFonts w:ascii="Arial" w:hAnsi="Arial"/>
          <w:sz w:val="24"/>
        </w:rPr>
        <w:t>चउकस्स तिण्हं पदाणमेवं चेव वत्तव्वं । अवत्त ० कस्स १ अण्ण० पढमसमयमिच्छाइट्विस्स</w:t>
      </w:r>
    </w:p>
    <w:p>
      <w:r>
        <w:rPr>
          <w:rFonts w:ascii="Arial" w:hAnsi="Arial"/>
          <w:sz w:val="24"/>
        </w:rPr>
        <w:t>सासणसम्माइट्विस्स वा । सम्मत्तसम्मामिच्छत्ताणं शुजगारविद्त्ती कस्स  सम्मत्तसम्पा</w:t>
      </w:r>
    </w:p>
    <w:p>
      <w:r>
        <w:rPr>
          <w:rFonts w:ascii="Arial" w:hAnsi="Arial"/>
          <w:sz w:val="24"/>
        </w:rPr>
        <w:t>मिच्छत्ताणं तप्पाओग्गजहण्णट्टिदिसंतकम्मिएण भिच्छत्तस्ख तप्पाओग्गुकस्सट्टिदिसंत</w:t>
      </w:r>
    </w:p>
    <w:p>
      <w:r>
        <w:rPr>
          <w:rFonts w:ascii="Arial" w:hAnsi="Arial"/>
          <w:sz w:val="24"/>
        </w:rPr>
        <w:t>कम्मिएण मिच्छादिद्टिणा सम्मत्त गद्दिदे तस्स पढमसमयसम्भादिद्विस्स सम्मत्तसम्मा</w:t>
      </w:r>
    </w:p>
    <w:p>
      <w:r>
        <w:rPr>
          <w:rFonts w:ascii="Arial" w:hAnsi="Arial"/>
          <w:sz w:val="24"/>
        </w:rPr>
        <w:t>मिच्छत्ताणमुवरि मिच्छत्तट्विदीए तत्थ सचिस्से उदयावल्ियवज्ञाए संकंतिदधणादो ।</w:t>
      </w:r>
    </w:p>
    <w:p>
      <w:r>
        <w:rPr>
          <w:rFonts w:ascii="Arial" w:hAnsi="Arial"/>
          <w:sz w:val="24"/>
        </w:rPr>
        <w:t>उवरिमसुण्णम्मि कधं संकमो १ ण तत्थ पि मिच्छत्तसंकंतीए विरोहाभावादों  अप्पदर ०</w:t>
      </w:r>
    </w:p>
    <w:p>
      <w:r>
        <w:rPr>
          <w:rFonts w:ascii="Arial" w:hAnsi="Arial"/>
          <w:sz w:val="24"/>
        </w:rPr>
        <w:t>कस्स १ अण्णद्० सम्माट्टिस्ष मिच्छाह्टिस्स वा  अवद्िदं कस्त १ अण्णद० जो सम</w:t>
      </w:r>
    </w:p>
    <w:p>
      <w:r>
        <w:rPr>
          <w:rFonts w:ascii="Arial" w:hAnsi="Arial"/>
          <w:sz w:val="24"/>
        </w:rPr>
        <w:t>उत्तरमिच्छत्तड्टिदिसंतकम्भिओ सम्मत्तं पडिवण्णो तस्स  अवत्तव्वं करप  अण्णदस्स</w:t>
      </w:r>
    </w:p>
    <w:p>
      <w:r>
        <w:rPr>
          <w:rFonts w:ascii="Arial" w:hAnsi="Arial"/>
          <w:sz w:val="24"/>
        </w:rPr>
        <w:t>जो अक्तकम्मिओो सम्मत्त पडिवण्णो तस्स । एवं सब्वणेरहयतिरिक्खपंचिदिय</w:t>
      </w:r>
    </w:p>
    <w:p>
      <w:r>
        <w:rPr>
          <w:rFonts w:ascii="Arial" w:hAnsi="Arial"/>
          <w:sz w:val="24"/>
        </w:rPr>
        <w:t>तिरिकिखिपंचि ० तिरि०पज ० पंचि  तिरि०ण्जोणिणिमणुसतियदेव ०म्रवणादि जाव सह</w:t>
      </w:r>
    </w:p>
    <w:p>
      <w:r>
        <w:rPr>
          <w:rFonts w:ascii="Arial" w:hAnsi="Arial"/>
          <w:sz w:val="24"/>
        </w:rPr>
        <w:t>स्मार ०पंचिदियपंचि ०पज ० तसतसपज॒०पंचमण ० पंचचचि ० कायजोगि  ग्रोराजि ०</w:t>
      </w:r>
    </w:p>
    <w:p>
      <w:r>
        <w:rPr>
          <w:rFonts w:ascii="Arial" w:hAnsi="Arial"/>
          <w:sz w:val="24"/>
        </w:rPr>
        <w:t>वैडन्वि ०तिण्णिवेदचत्तारिक ०असंजदचक्खु ०अचक्खु ०पंचले०भवस्ति ०सण्णि०</w:t>
      </w:r>
    </w:p>
    <w:p>
      <w:r>
        <w:rPr>
          <w:rFonts w:ascii="Arial" w:hAnsi="Arial"/>
          <w:sz w:val="24"/>
        </w:rPr>
        <w:t xml:space="preserve">आहारि त्ति।  </w:t>
      </w:r>
    </w:p>
    <w:p>
      <w:r>
        <w:rPr>
          <w:rFonts w:ascii="Arial" w:hAnsi="Arial"/>
          <w:sz w:val="24"/>
        </w:rPr>
        <w:t>किसके होती हे  किसी भी मिथ्यादृष्टि जीवके होती दै । अल्पतरविभक्ति किसके होती है किसी</w:t>
      </w:r>
    </w:p>
    <w:p>
      <w:r>
        <w:rPr>
          <w:rFonts w:ascii="Arial" w:hAnsi="Arial"/>
          <w:sz w:val="24"/>
        </w:rPr>
        <w:t>सम्यग्दष्टि या मिथ्यारृष्टि जीवके होती है । अनन्ताजुबन्धीचतुष्कके उक्त तीन पदोंका कथन इसी</w:t>
      </w:r>
    </w:p>
    <w:p>
      <w:r>
        <w:rPr>
          <w:rFonts w:ascii="Arial" w:hAnsi="Arial"/>
          <w:sz w:val="24"/>
        </w:rPr>
        <w:t>प्रकार करना चाहिये । अवक्तव्यविभक्ति किसके होती है किसी एक मिथ्यादृष्टि या सासाद्न</w:t>
      </w:r>
    </w:p>
    <w:p>
      <w:r>
        <w:rPr>
          <w:rFonts w:ascii="Arial" w:hAnsi="Arial"/>
          <w:sz w:val="24"/>
        </w:rPr>
        <w:t>सम्यग्टष्टिके प्रथम समयमें होती है।</w:t>
      </w:r>
    </w:p>
    <w:p>
      <w:r>
        <w:rPr>
          <w:rFonts w:ascii="Arial" w:hAnsi="Arial"/>
          <w:sz w:val="24"/>
        </w:rPr>
        <w:t>सम्यक्त्वं और सम्यग्मिथ्यात्वकी भ्रुजगारस्थितिविभक्ति किसके होती है  सम्यक्त्व</w:t>
      </w:r>
    </w:p>
    <w:p>
      <w:r>
        <w:rPr>
          <w:rFonts w:ascii="Arial" w:hAnsi="Arial"/>
          <w:sz w:val="24"/>
        </w:rPr>
        <w:t>और सम्यग्मिथ्यात्वके तस्परायोभ्य जघन्य स्थितिसत्कमंवाले और मिथ्यात्वके तस्रायोग्य</w:t>
      </w:r>
    </w:p>
    <w:p>
      <w:r>
        <w:rPr>
          <w:rFonts w:ascii="Arial" w:hAnsi="Arial"/>
          <w:sz w:val="24"/>
        </w:rPr>
        <w:t>उत्कृष्टस्थितिसत्कमंवाले मिथ्यादृष्टि जीवके द्वारा सम्यक्त्वके अहण करने पर उसके प्रथम समयमे</w:t>
      </w:r>
    </w:p>
    <w:p>
      <w:r>
        <w:rPr>
          <w:rFonts w:ascii="Arial" w:hAnsi="Arial"/>
          <w:sz w:val="24"/>
        </w:rPr>
        <w:t>सम्यक्त ओर सम्यग्मिथ्यात्वकी सुजगारस्थितिविमक्ति होती दे क्योंकि वहाँ पर सम्यक्त्व</w:t>
      </w:r>
    </w:p>
    <w:p>
      <w:r>
        <w:rPr>
          <w:rFonts w:ascii="Arial" w:hAnsi="Arial"/>
          <w:sz w:val="24"/>
        </w:rPr>
        <w:t>ओर सम्यग्मिथ्यात्वमें मिथ्यात्वकी उद्यावलिसे रहित शेष समस्त स्थितिका संक्रमण देखा जाता दै ।</w:t>
      </w:r>
    </w:p>
    <w:p>
      <w:r>
        <w:rPr>
          <w:rFonts w:ascii="Arial" w:hAnsi="Arial"/>
          <w:sz w:val="24"/>
        </w:rPr>
        <w:t>शंंकासम्यक्त्व और सम्यग्मिथ्यात्वकी जघन्य स्थिति से ऊपर शल्यम मिथ्यात्वका संक्रमण</w:t>
      </w:r>
    </w:p>
    <w:p>
      <w:r>
        <w:rPr>
          <w:rFonts w:ascii="Arial" w:hAnsi="Arial"/>
          <w:sz w:val="24"/>
        </w:rPr>
        <w:t>कैसे होता है ९ माकि वहाँ ॥ नेसे ही</w:t>
      </w:r>
    </w:p>
    <w:p>
      <w:r>
        <w:rPr>
          <w:rFonts w:ascii="Arial" w:hAnsi="Arial"/>
          <w:sz w:val="24"/>
        </w:rPr>
        <w:t>समाधान नदी क्योकि वहाँ भी मिथ्यात्वके संक्रमण होनेमें कोई निरोध नहीं हे ।</w:t>
      </w:r>
    </w:p>
    <w:p>
      <w:r>
        <w:rPr>
          <w:rFonts w:ascii="Arial" w:hAnsi="Arial"/>
          <w:sz w:val="24"/>
        </w:rPr>
        <w:t>अल्पतर स्थितिविभक्ति किसके होती दै  किसी एक सम्यग्दृष्टि या मिथ्यादृष्टि जीवके होती</w:t>
      </w:r>
    </w:p>
    <w:p>
      <w:r>
        <w:rPr>
          <w:rFonts w:ascii="Arial" w:hAnsi="Arial"/>
          <w:sz w:val="24"/>
        </w:rPr>
        <w:t>दै । अवस्थितस्थितिविभक्ति किसके होती ह जो मिथ्यात्वके एक समय अधिक स्थिति</w:t>
      </w:r>
    </w:p>
    <w:p>
      <w:r>
        <w:rPr>
          <w:rFonts w:ascii="Arial" w:hAnsi="Arial"/>
          <w:sz w:val="24"/>
        </w:rPr>
        <w:t>सत्करमके साथ सम्यक्त्वको प्राप्त हुआ है ऐसे किसी एक जीवके होती है । अवक्तव्यस्थितिविभक्ति</w:t>
      </w:r>
    </w:p>
    <w:p>
      <w:r>
        <w:rPr>
          <w:rFonts w:ascii="Arial" w:hAnsi="Arial"/>
          <w:sz w:val="24"/>
        </w:rPr>
        <w:t>किसके होती हे सम्यक्त्व और सम्यग्मिथ्यात्वरूप सत्कर्मसे रदित जो कोई एक जीव सम्यक्त्वको</w:t>
      </w:r>
    </w:p>
    <w:p>
      <w:r>
        <w:rPr>
          <w:rFonts w:ascii="Arial" w:hAnsi="Arial"/>
          <w:sz w:val="24"/>
        </w:rPr>
        <w:t>प्राप्त हुआ दे उसके अवक्तव्यस्थितिविभक्ति होती है। इसी प्रकार सब नारकी सामान्य तिर्यच</w:t>
      </w:r>
    </w:p>
    <w:p>
      <w:r>
        <w:rPr>
          <w:rFonts w:ascii="Arial" w:hAnsi="Arial"/>
          <w:sz w:val="24"/>
        </w:rPr>
        <w:t>पंचेन्द्रिय तियंच पंचेद्रिय तियच पर्याप्त पंचेन्द्रि तियंच योनिमती सामान्य मनुष्य मनुष्य पर्याप्त</w:t>
      </w:r>
    </w:p>
    <w:p>
      <w:r>
        <w:rPr>
          <w:rFonts w:ascii="Arial" w:hAnsi="Arial"/>
          <w:sz w:val="24"/>
        </w:rPr>
        <w:t>मनुष्यिनी सामान्य देव भवनवासियोंसे छेकर सहस्रार स्वगेतकके देव पंचेन्द्रिय पंचेंद्रिय पर्याप्त</w:t>
      </w:r>
    </w:p>
    <w:p>
      <w:r>
        <w:rPr>
          <w:rFonts w:ascii="Arial" w:hAnsi="Arial"/>
          <w:sz w:val="24"/>
        </w:rPr>
        <w:t>त्रस तरस पर्याप्त पाँचों मनोयोगी पाँचों बचनयोगी काययोगी औदारिककाययोगी वैक्रियिक</w:t>
      </w:r>
    </w:p>
    <w:p>
      <w:r>
        <w:rPr>
          <w:rFonts w:ascii="Arial" w:hAnsi="Arial"/>
          <w:sz w:val="24"/>
        </w:rPr>
        <w:t>काययोगी तीनों वेदवाले क्राधादि चारों कषायवाले असंयत चक्षुदशेनवाले अचश्लुदशेनवाले</w:t>
      </w:r>
    </w:p>
    <w:p>
      <w:r>
        <w:rPr>
          <w:rFonts w:ascii="Arial" w:hAnsi="Arial"/>
          <w:sz w:val="24"/>
        </w:rPr>
        <w:t>कष्णादि पाँच लेश्यावाले भव्य संज्ञी ओौर आहारक जीवोके जानना चाहिए।</w:t>
      </w:r>
    </w:p>
    <w:p>
      <w:r>
        <w:rPr>
          <w:rFonts w:ascii="Arial" w:hAnsi="Arial"/>
          <w:sz w:val="24"/>
        </w:rPr>
        <w:t>४777 त्ा5प्रतो भवहिद्विददशी इति पाठः । २ भाग्प्रातीसंतकम्मेण इति पाठः</w:t>
      </w:r>
    </w:p>
    <w:p>
      <w:r>
        <w:rPr>
          <w:rFonts w:ascii="Arial" w:hAnsi="Arial"/>
          <w:sz w:val="24"/>
        </w:rPr>
        <w:t>Page 31:</w:t>
      </w:r>
    </w:p>
    <w:p>
      <w:r>
        <w:rPr>
          <w:rFonts w:ascii="Arial" w:hAnsi="Arial"/>
          <w:sz w:val="24"/>
        </w:rPr>
        <w:t>श्र जयघवलासहिदे कसायपाहुडे  दिदि विहत्ती ३</w:t>
      </w:r>
    </w:p>
    <w:p>
      <w:r>
        <w:rPr>
          <w:rFonts w:ascii="Arial" w:hAnsi="Arial"/>
          <w:sz w:val="24"/>
        </w:rPr>
        <w:t xml:space="preserve"> २२ पंचिं०तिरि०अपज्ञ० छन्बीसं पयडीणं चज ०अप्प ० अवष्टि० सम्पत्त</w:t>
      </w:r>
    </w:p>
    <w:p>
      <w:r>
        <w:rPr>
          <w:rFonts w:ascii="Arial" w:hAnsi="Arial"/>
          <w:sz w:val="24"/>
        </w:rPr>
        <w:t>सम्भामिच्छत्तणमप्पदरं० करस १ अण्णद ० । एवं मणुसअपज़०सब्बएडदियसवब्वविग</w:t>
      </w:r>
    </w:p>
    <w:p>
      <w:r>
        <w:rPr>
          <w:rFonts w:ascii="Arial" w:hAnsi="Arial"/>
          <w:sz w:val="24"/>
        </w:rPr>
        <w:t>लिंदियपंचि०अपज्ञ ०पंचकायतसअपज ० मदि ०सुद ०विहं ग मिच्छादि ०असण्णि त्ति।</w:t>
      </w:r>
    </w:p>
    <w:p>
      <w:r>
        <w:rPr>
          <w:rFonts w:ascii="Arial" w:hAnsi="Arial"/>
          <w:sz w:val="24"/>
        </w:rPr>
        <w:t xml:space="preserve"> २३ ओणददि जाव उवरिमगेवजञो त्ति मिच्छत्तबारसक ०णवणोक ० अप्पदर०</w:t>
      </w:r>
    </w:p>
    <w:p>
      <w:r>
        <w:rPr>
          <w:rFonts w:ascii="Arial" w:hAnsi="Arial"/>
          <w:sz w:val="24"/>
        </w:rPr>
        <w:t>कस्प्त० १ अण्णद ० सम्मादिद्विस्स मिच्छाइट्टिस्स बा  अणंताणु०चठक० अप्पदर ०अवत्त</w:t>
      </w:r>
    </w:p>
    <w:p>
      <w:r>
        <w:rPr>
          <w:rFonts w:ascii="Arial" w:hAnsi="Arial"/>
          <w:sz w:val="24"/>
        </w:rPr>
        <w:t>व्वाणमोघं । सम्मत्सम्मामि० सुज ०अष्य ०अवत्तव्वाणमोघं । एदं चिराणुचारण</w:t>
      </w:r>
    </w:p>
    <w:p>
      <w:r>
        <w:rPr>
          <w:rFonts w:ascii="Arial" w:hAnsi="Arial"/>
          <w:sz w:val="24"/>
        </w:rPr>
        <w:t>मस्सिदूण भणिदं । एदोए उच्चारणाए पुण सम्भत्तसम्मामिच्छन्ताणमोघमिदि भणिदं । तेण</w:t>
      </w:r>
    </w:p>
    <w:p>
      <w:r>
        <w:rPr>
          <w:rFonts w:ascii="Arial" w:hAnsi="Arial"/>
          <w:sz w:val="24"/>
        </w:rPr>
        <w:t>अबह्धिदेण वि होदव्वं अण्णहा ओषत्ताणुबवत्तीदो । ण च एसो लिहंताणं दोषो समुक्ति</w:t>
      </w:r>
    </w:p>
    <w:p>
      <w:r>
        <w:rPr>
          <w:rFonts w:ascii="Arial" w:hAnsi="Arial"/>
          <w:sz w:val="24"/>
        </w:rPr>
        <w:t>त्तणाए वि सम्मत्तसम्मामिच्छत्ताणमोषमिदि परूबिदत्तादो । कपमेत्थ पण अबद्ठिद्भावो</w:t>
      </w:r>
    </w:p>
    <w:p>
      <w:r>
        <w:rPr>
          <w:rFonts w:ascii="Arial" w:hAnsi="Arial"/>
          <w:sz w:val="24"/>
        </w:rPr>
        <w:t>विशेषार्थ यहाँ पर उच्चारणचार्यने अनन्ताजुबन्धीकी । अवक्तव्यस्थितिविभक्ति मिथ्या</w:t>
      </w:r>
    </w:p>
    <w:p>
      <w:r>
        <w:rPr>
          <w:rFonts w:ascii="Arial" w:hAnsi="Arial"/>
          <w:sz w:val="24"/>
        </w:rPr>
        <w:t>दृष्टिके समान सासादनसम्यग्ष्टि के भी बतलाई है सो इसका कारण यह है कि जिसने अनंतानु</w:t>
      </w:r>
    </w:p>
    <w:p>
      <w:r>
        <w:rPr>
          <w:rFonts w:ascii="Arial" w:hAnsi="Arial"/>
          <w:sz w:val="24"/>
        </w:rPr>
        <w:t>बन्धीकी विसंयोजना की है ऐसा उपशमसम्यम्टृष्टि जीव भी सासादन गुणस्थानको श्राप्त होता डे</w:t>
      </w:r>
    </w:p>
    <w:p>
      <w:r>
        <w:rPr>
          <w:rFonts w:ascii="Arial" w:hAnsi="Arial"/>
          <w:sz w:val="24"/>
        </w:rPr>
        <w:t>यह बात कसायपाहुडकार ओर यतिवृषभ आचायेको इष्ट हे अतः सासादन गुणस्थानमें जनन्तानु</w:t>
      </w:r>
    </w:p>
    <w:p>
      <w:r>
        <w:rPr>
          <w:rFonts w:ascii="Arial" w:hAnsi="Arial"/>
          <w:sz w:val="24"/>
        </w:rPr>
        <w:t>बन्धीका अवक्तव्य पद् बन जाता हे । बात यह है कि संक्रमित द्रव्यका एक आवलितक अपकषेण</w:t>
      </w:r>
    </w:p>
    <w:p>
      <w:r>
        <w:rPr>
          <w:rFonts w:ascii="Arial" w:hAnsi="Arial"/>
          <w:sz w:val="24"/>
        </w:rPr>
        <w:t>ओर उदीरणा आदि काम नहीं होते यह् एक मत द और दूसरा मत यह है कि अनन्तानुबन्धीरूपसे</w:t>
      </w:r>
    </w:p>
    <w:p>
      <w:r>
        <w:rPr>
          <w:rFonts w:ascii="Arial" w:hAnsi="Arial"/>
          <w:sz w:val="24"/>
        </w:rPr>
        <w:t>संक्रमित द्रव्यका सासादनमें उसी समय अपकपषेण और उदीरणा सम्भव हैं। गुणघर आचाये</w:t>
      </w:r>
    </w:p>
    <w:p>
      <w:r>
        <w:rPr>
          <w:rFonts w:ascii="Arial" w:hAnsi="Arial"/>
          <w:sz w:val="24"/>
        </w:rPr>
        <w:t>और यतिवृषभ आचाये इसी दूसरे मतको मानते हैं। तदनुसार जिसने अनन्तानुबन्धीकी</w:t>
      </w:r>
    </w:p>
    <w:p>
      <w:r>
        <w:rPr>
          <w:rFonts w:ascii="Arial" w:hAnsi="Arial"/>
          <w:sz w:val="24"/>
        </w:rPr>
        <w:t>विसंयोजना की है ऐसा कोई उपशमसम्यम्दष्टि जीव सासादनमें आता है तो उसके उसी समय</w:t>
      </w:r>
    </w:p>
    <w:p>
      <w:r>
        <w:rPr>
          <w:rFonts w:ascii="Arial" w:hAnsi="Arial"/>
          <w:sz w:val="24"/>
        </w:rPr>
        <w:t>प्रत्याख्यानावरण आदि द्रव्यका अनन्तानुबन्धीरूपसे संक्रमित हो जाता है । और संक्रमित द्रब्यकी</w:t>
      </w:r>
    </w:p>
    <w:p>
      <w:r>
        <w:rPr>
          <w:rFonts w:ascii="Arial" w:hAnsi="Arial"/>
          <w:sz w:val="24"/>
        </w:rPr>
        <w:t>उदीरणा भी हो जाती है अतः सासादन गुणस्थानमें अनन्तानुबन्धीका अवक्तव्य पद् बन जाता हे</w:t>
      </w:r>
    </w:p>
    <w:p>
      <w:r>
        <w:rPr>
          <w:rFonts w:ascii="Arial" w:hAnsi="Arial"/>
          <w:sz w:val="24"/>
        </w:rPr>
        <w:t>यह् कथन नैगम नयकी मुख्यतासे हे । रोष कथन सुगम है ।</w:t>
      </w:r>
    </w:p>
    <w:p>
      <w:r>
        <w:rPr>
          <w:rFonts w:ascii="Arial" w:hAnsi="Arial"/>
          <w:sz w:val="24"/>
        </w:rPr>
        <w:t xml:space="preserve"> २२ पंचेन्द्रिय तियच अपरयाप्रकोमे छब्बीस प्रकृतियोकी भुजगार अल्पतर और अवस्थित</w:t>
      </w:r>
    </w:p>
    <w:p>
      <w:r>
        <w:rPr>
          <w:rFonts w:ascii="Arial" w:hAnsi="Arial"/>
          <w:sz w:val="24"/>
        </w:rPr>
        <w:t>विभेक्तियाँ होती है । सम्यकत्वऔर सम्यग्मिथ्यास्वकी अल्पतरविभक्ति किसके होती है  किसी भी</w:t>
      </w:r>
    </w:p>
    <w:p>
      <w:r>
        <w:rPr>
          <w:rFonts w:ascii="Arial" w:hAnsi="Arial"/>
          <w:sz w:val="24"/>
        </w:rPr>
        <w:t>जीवके होती है । इसी प्रकार मनुष्य अपर्याप्त सब ऐकेन्द्रिय सब विकलेन्द्रिय पंचेद्रिय अपर्याप्त</w:t>
      </w:r>
    </w:p>
    <w:p>
      <w:r>
        <w:rPr>
          <w:rFonts w:ascii="Arial" w:hAnsi="Arial"/>
          <w:sz w:val="24"/>
        </w:rPr>
        <w:t>पाँचों स्थावरकाय त्रस अपरयाप्त मत्यज्ञानी श्रुताज्ञानी विभंगज्ञानी मिथ्यादृष्टि ओर असंज्ञी</w:t>
      </w:r>
    </w:p>
    <w:p>
      <w:r>
        <w:rPr>
          <w:rFonts w:ascii="Arial" w:hAnsi="Arial"/>
          <w:sz w:val="24"/>
        </w:rPr>
        <w:t>जीवोके जानना चाहिए ।</w:t>
      </w:r>
    </w:p>
    <w:p>
      <w:r>
        <w:rPr>
          <w:rFonts w:ascii="Arial" w:hAnsi="Arial"/>
          <w:sz w:val="24"/>
        </w:rPr>
        <w:t xml:space="preserve"> २३ आनतकल्पसे लेकर उपरिम भ्रेबेयक तकके देवोंमें मिथ्यात्व बारह कषाय और नौ</w:t>
      </w:r>
    </w:p>
    <w:p>
      <w:r>
        <w:rPr>
          <w:rFonts w:ascii="Arial" w:hAnsi="Arial"/>
          <w:sz w:val="24"/>
        </w:rPr>
        <w:t>नोकषायोंकी अल्पतर स्थितिविभक्ति किसके द्वोती है  किसी भी सम्यग्ष्टि जोर मिथ्याटृष्टि जीवक</w:t>
      </w:r>
    </w:p>
    <w:p>
      <w:r>
        <w:rPr>
          <w:rFonts w:ascii="Arial" w:hAnsi="Arial"/>
          <w:sz w:val="24"/>
        </w:rPr>
        <w:t>होती है । अनन्ताजुबन्धीचतुष्ककी अल्पतर और अवक्तव्य स्थितिविभक्ति जधके समान दै ।</w:t>
      </w:r>
    </w:p>
    <w:p>
      <w:r>
        <w:rPr>
          <w:rFonts w:ascii="Arial" w:hAnsi="Arial"/>
          <w:sz w:val="24"/>
        </w:rPr>
        <w:t>सम्यक्त्व और सम्यम्मिथ्यात्वकी सुजगार अल्पतर और अवक्तव्य विभक्ति ओवके समान है । यह</w:t>
      </w:r>
    </w:p>
    <w:p>
      <w:r>
        <w:rPr>
          <w:rFonts w:ascii="Arial" w:hAnsi="Arial"/>
          <w:sz w:val="24"/>
        </w:rPr>
        <w:t>कथन पुरानी उच्चारणाका आश्रय लेकर किया दै । प्रकृति उय्चारणामें तो सम्यक्त्व और</w:t>
      </w:r>
    </w:p>
    <w:p>
      <w:r>
        <w:rPr>
          <w:rFonts w:ascii="Arial" w:hAnsi="Arial"/>
          <w:sz w:val="24"/>
        </w:rPr>
        <w:t>सम्यग्मिथ्यात्वका कथन ओघके समान दै ऐसा कहा है इसलिए सम्यक्त्व और सम्यग्मिथ्यात्वकौ</w:t>
      </w:r>
    </w:p>
    <w:p>
      <w:r>
        <w:rPr>
          <w:rFonts w:ascii="Arial" w:hAnsi="Arial"/>
          <w:sz w:val="24"/>
        </w:rPr>
        <w:t>अवरिथतविभक्ति भी होनी चाहिये अन्यथा सम्यक्त्व और सम्मग्मिथ्यास्वके ओघपना नहीं बन</w:t>
      </w:r>
    </w:p>
    <w:p>
      <w:r>
        <w:rPr>
          <w:rFonts w:ascii="Arial" w:hAnsi="Arial"/>
          <w:sz w:val="24"/>
        </w:rPr>
        <w:t>सकता है । यदि कहा जाय कि यह लिखनेवालोंका दोष है सो भी बात नहीं है क्योकि समु</w:t>
      </w:r>
    </w:p>
    <w:p>
      <w:r>
        <w:rPr>
          <w:rFonts w:ascii="Arial" w:hAnsi="Arial"/>
          <w:sz w:val="24"/>
        </w:rPr>
        <w:t>छीतेनामें भी सम्यक्त्व और सम्यग्मिथ्यात्वका कथन ओघके समान है ऐसा कदा दै ।</w:t>
      </w:r>
    </w:p>
    <w:p>
      <w:r>
        <w:rPr>
          <w:rFonts w:ascii="Arial" w:hAnsi="Arial"/>
          <w:sz w:val="24"/>
        </w:rPr>
        <w:t>शुंकातो फिर सम्यक्त्व ओ र सम्यग्मिथ्यात्वमें अवस्थितिविभेक्तिपना कैसे प्राप्त दोता है</w:t>
      </w:r>
    </w:p>
    <w:p>
      <w:r>
        <w:rPr>
          <w:rFonts w:ascii="Arial" w:hAnsi="Arial"/>
          <w:sz w:val="24"/>
        </w:rPr>
        <w:t>Page 32:</w:t>
      </w:r>
    </w:p>
    <w:p>
      <w:r>
        <w:rPr>
          <w:rFonts w:ascii="Arial" w:hAnsi="Arial"/>
          <w:sz w:val="24"/>
        </w:rPr>
        <w:t>गा० २२  ट्विदिविहत्तीए उत्तरपयडिभ्ुजगारसामित्त १३</w:t>
      </w:r>
    </w:p>
    <w:p>
      <w:r>
        <w:rPr>
          <w:rFonts w:ascii="Arial" w:hAnsi="Arial"/>
          <w:sz w:val="24"/>
        </w:rPr>
        <w:t>लब्मदे १ मिच्छाइड्िणा सम्मत्तसम्मामिच्छनाणि उन्बेसलंतेण मिच्छत्द्धिदिसंतादो हे</w:t>
      </w:r>
    </w:p>
    <w:p>
      <w:r>
        <w:rPr>
          <w:rFonts w:ascii="Arial" w:hAnsi="Arial"/>
          <w:sz w:val="24"/>
        </w:rPr>
        <w:t>कदसम्मत्तसम्भामिच्छत्तद्टिदिसंतकम्मेण सम्मत्तदिषदेण मिच्छाइड्टिचरिमद्टिदिखंडयं</w:t>
      </w:r>
    </w:p>
    <w:p>
      <w:r>
        <w:rPr>
          <w:rFonts w:ascii="Arial" w:hAnsi="Arial"/>
          <w:sz w:val="24"/>
        </w:rPr>
        <w:t>फालेदूण सम्मत्तद्धिदेसंतादा कयसमउत्तरमिच्छत्तट्धिदिसंतकम्मिएण वेद्गसम्मत्ते गदे</w:t>
      </w:r>
    </w:p>
    <w:p>
      <w:r>
        <w:rPr>
          <w:rFonts w:ascii="Arial" w:hAnsi="Arial"/>
          <w:sz w:val="24"/>
        </w:rPr>
        <w:t>सम्मत्तसम्मामिच्छत्ताणमबद्टि दविह्तो होदि पदाणोकयकाशत्तदो । णिसेगाणं पहाणत्ते</w:t>
      </w:r>
    </w:p>
    <w:p>
      <w:r>
        <w:rPr>
          <w:rFonts w:ascii="Arial" w:hAnsi="Arial"/>
          <w:sz w:val="24"/>
        </w:rPr>
        <w:t>संते वेदगसम्मत्तं पडिवज़माणेसु समट्विदिसंतकम्मिएसु सब्वेसु अवश्धिदविहतती होदि</w:t>
      </w:r>
    </w:p>
    <w:p>
      <w:r>
        <w:rPr>
          <w:rFonts w:ascii="Arial" w:hAnsi="Arial"/>
          <w:sz w:val="24"/>
        </w:rPr>
        <w:t>सम्मत्तस्स । सम्मामिच्छत्तस्प पुण ण होदि । तेण दोण्दं पि प्खुदिडष्देसे चेव अब द्विद</w:t>
      </w:r>
    </w:p>
    <w:p>
      <w:r>
        <w:rPr>
          <w:rFonts w:ascii="Arial" w:hAnsi="Arial"/>
          <w:sz w:val="24"/>
        </w:rPr>
        <w:t>भावों वत्तव्वो ण च वेदगसम्मत्तादिषुहमिच्छाशृड्धिम्मि डि दिखंडयघ।दो णत्थि चेवे त्ति</w:t>
      </w:r>
    </w:p>
    <w:p>
      <w:r>
        <w:rPr>
          <w:rFonts w:ascii="Arial" w:hAnsi="Arial"/>
          <w:sz w:val="24"/>
        </w:rPr>
        <w:t>पचवट्ढाणं जुत्तं वेदयसम्भत्तं पडिवज़माणम्मि वि करहि पि विसोहियवसेण अणियमेण</w:t>
      </w:r>
    </w:p>
    <w:p>
      <w:r>
        <w:rPr>
          <w:rFonts w:ascii="Arial" w:hAnsi="Arial"/>
          <w:sz w:val="24"/>
        </w:rPr>
        <w:t>ट्रिदिकंडयपिद्धोए बाहाणुवरुमादो । इदो एदं णव्बदे १ पदम्शादो चेव उचारणादो ।</w:t>
      </w:r>
    </w:p>
    <w:p>
      <w:r>
        <w:rPr>
          <w:rFonts w:ascii="Arial" w:hAnsi="Arial"/>
          <w:sz w:val="24"/>
        </w:rPr>
        <w:t>दोण्हमुच्चारणाणं कथं ण विरोहो १ ण िरोहो णाम एयणयबिसओ । दो वि उचारणाओो</w:t>
      </w:r>
    </w:p>
    <w:p>
      <w:r>
        <w:rPr>
          <w:rFonts w:ascii="Arial" w:hAnsi="Arial"/>
          <w:sz w:val="24"/>
        </w:rPr>
        <w:t xml:space="preserve">ण भिण्णणयणिवंधणाओ दमा ण विरोहो तति । एवं सुकलेस्साए वत्वं । </w:t>
      </w:r>
    </w:p>
    <w:p>
      <w:r>
        <w:rPr>
          <w:rFonts w:ascii="Arial" w:hAnsi="Arial"/>
          <w:sz w:val="24"/>
        </w:rPr>
        <w:t>समाधान सम्यक्त्व और सम्यग्मिथ्यात्वकी उठ्ठेलना करनेवाले जिसने मिथ्यास्वके स्थित</w:t>
      </w:r>
    </w:p>
    <w:p>
      <w:r>
        <w:rPr>
          <w:rFonts w:ascii="Arial" w:hAnsi="Arial"/>
          <w:sz w:val="24"/>
        </w:rPr>
        <w:t>स्यसे सम्यक्त्व और सम्यम्मिथ्यात्वके स्थितिसत्त्वको कम कर दिया है जो सम्यग्दशनके सम्मुख</w:t>
      </w:r>
    </w:p>
    <w:p>
      <w:r>
        <w:rPr>
          <w:rFonts w:ascii="Arial" w:hAnsi="Arial"/>
          <w:sz w:val="24"/>
        </w:rPr>
        <w:t>है और जिसने मिथ्यात्वके अन्तिम स्थितिकाण्डकका वात करके सिथ्यात्वके स्थितिसत्त्वको</w:t>
      </w:r>
    </w:p>
    <w:p>
      <w:r>
        <w:rPr>
          <w:rFonts w:ascii="Arial" w:hAnsi="Arial"/>
          <w:sz w:val="24"/>
        </w:rPr>
        <w:t>सम्यक्त्वके स्थितिसत्त्व्से एक समय अधिक किया दै ऐसे मिथ्यादृष्टि जीवके वेदकसम्यक्त्वको</w:t>
      </w:r>
    </w:p>
    <w:p>
      <w:r>
        <w:rPr>
          <w:rFonts w:ascii="Arial" w:hAnsi="Arial"/>
          <w:sz w:val="24"/>
        </w:rPr>
        <w:t>अहण करनेपर सम्यक्त्व और सम्यम्मिथ्यात्वकी अवस्थित स्थितिविभक्ति होती है क्योंकि यहाँपर</w:t>
      </w:r>
    </w:p>
    <w:p>
      <w:r>
        <w:rPr>
          <w:rFonts w:ascii="Arial" w:hAnsi="Arial"/>
          <w:sz w:val="24"/>
        </w:rPr>
        <w:t>कालकी प्रधानता द । निषेकोंकी प्रधानता होनेपर वेदकसम्यक्स्वको प्राप्त होनेवाले समान स्थिति</w:t>
      </w:r>
    </w:p>
    <w:p>
      <w:r>
        <w:rPr>
          <w:rFonts w:ascii="Arial" w:hAnsi="Arial"/>
          <w:sz w:val="24"/>
        </w:rPr>
        <w:t>सत्कर्मबाले सभी जीवो में सम्यकत्वकी।अवस्थित स्थितिविभक्ति होती हे । परन्तु सम्यग्मियात्वकी</w:t>
      </w:r>
    </w:p>
    <w:p>
      <w:r>
        <w:rPr>
          <w:rFonts w:ascii="Arial" w:hAnsi="Arial"/>
          <w:sz w:val="24"/>
        </w:rPr>
        <w:t>नहीं होती अतः इन दोनोंकी अबस्थितविभक्तिका कथन पूर्वोक्त स्थानमें ही करना चाहिये।</w:t>
      </w:r>
    </w:p>
    <w:p>
      <w:r>
        <w:rPr>
          <w:rFonts w:ascii="Arial" w:hAnsi="Arial"/>
          <w:sz w:val="24"/>
        </w:rPr>
        <w:t>यदि कहा जाय कि वेदकसम्यक्त्वके अभिमुख हुए मिश्यादृषटि जीबमें स्थितिकाण्डकघात होता</w:t>
      </w:r>
    </w:p>
    <w:p>
      <w:r>
        <w:rPr>
          <w:rFonts w:ascii="Arial" w:hAnsi="Arial"/>
          <w:sz w:val="24"/>
        </w:rPr>
        <w:t>ही नहीं सो ऐसा निश्चय करना भी ठीक नहीं दै क्योंकि वेदकसम्यकत्वको प्राप्त होनेवाले किसी भी</w:t>
      </w:r>
    </w:p>
    <w:p>
      <w:r>
        <w:rPr>
          <w:rFonts w:ascii="Arial" w:hAnsi="Arial"/>
          <w:sz w:val="24"/>
        </w:rPr>
        <w:t>जीत में में विद्युद्धक अनुसार अनियमसे स्थितिकाण्डकघातकी सिद्धि होनेमें कोई वाधा नहीं</w:t>
      </w:r>
    </w:p>
    <w:p>
      <w:r>
        <w:rPr>
          <w:rFonts w:ascii="Arial" w:hAnsi="Arial"/>
          <w:sz w:val="24"/>
        </w:rPr>
        <w:t>पाई जात्। ॥</w:t>
      </w:r>
    </w:p>
    <w:p>
      <w:r>
        <w:rPr>
          <w:rFonts w:ascii="Arial" w:hAnsi="Arial"/>
          <w:sz w:val="24"/>
        </w:rPr>
        <w:t xml:space="preserve">जज यद बात किस प्रमाणसे जानी जातौ है </w:t>
      </w:r>
    </w:p>
    <w:p>
      <w:r>
        <w:rPr>
          <w:rFonts w:ascii="Arial" w:hAnsi="Arial"/>
          <w:sz w:val="24"/>
        </w:rPr>
        <w:t>सभाधानइसी उच्चारणासे जानी जाती है ।</w:t>
      </w:r>
    </w:p>
    <w:p>
      <w:r>
        <w:rPr>
          <w:rFonts w:ascii="Arial" w:hAnsi="Arial"/>
          <w:sz w:val="24"/>
        </w:rPr>
        <w:t xml:space="preserve">शंकादोनों उच्चारणाओंमें परस्पर विरोध कैसे नहीं माना जाय </w:t>
      </w:r>
    </w:p>
    <w:p>
      <w:r>
        <w:rPr>
          <w:rFonts w:ascii="Arial" w:hAnsi="Arial"/>
          <w:sz w:val="24"/>
        </w:rPr>
        <w:t>समाधाननहींक्ष्योंकिबिरोध एक नयको विषय करता है। परन्तु दोनों उच्चारणाएँ भिन्न</w:t>
      </w:r>
    </w:p>
    <w:p>
      <w:r>
        <w:rPr>
          <w:rFonts w:ascii="Arial" w:hAnsi="Arial"/>
          <w:sz w:val="24"/>
        </w:rPr>
        <w:t>भिन्न नयके निमित्तसे प्रबृत्त हैं अतः कोई विरोध नहीं द । तात्पय यह है कि जब एक ही इृष्टिसे</w:t>
      </w:r>
    </w:p>
    <w:p>
      <w:r>
        <w:rPr>
          <w:rFonts w:ascii="Arial" w:hAnsi="Arial"/>
          <w:sz w:val="24"/>
        </w:rPr>
        <w:t>बिरुद्ध दो बातें कदी जाती है तब विरोध आता है । किन्तु इन दोनों उच्चारणाओंका कथन भिन्न</w:t>
      </w:r>
    </w:p>
    <w:p>
      <w:r>
        <w:rPr>
          <w:rFonts w:ascii="Arial" w:hAnsi="Arial"/>
          <w:sz w:val="24"/>
        </w:rPr>
        <w:t>भिन्न दृष्टिसे किया गया है अतः कोई विरोध नदीं जाता ।</w:t>
      </w:r>
    </w:p>
    <w:p>
      <w:r>
        <w:rPr>
          <w:rFonts w:ascii="Arial" w:hAnsi="Arial"/>
          <w:sz w:val="24"/>
        </w:rPr>
        <w:t>इसी प्रकार शुक्ललेश्यामें कहना चाहिये ।</w:t>
      </w:r>
    </w:p>
    <w:p>
      <w:r>
        <w:rPr>
          <w:rFonts w:ascii="Arial" w:hAnsi="Arial"/>
          <w:sz w:val="24"/>
        </w:rPr>
        <w:t>विशेषार्थआनतादिकमें सम्यक्त्व और सम्यग्मिथ्याल्वके अवस्थितके बिना तीन पद्</w:t>
      </w:r>
    </w:p>
    <w:p>
      <w:r>
        <w:rPr>
          <w:rFonts w:ascii="Arial" w:hAnsi="Arial"/>
          <w:sz w:val="24"/>
        </w:rPr>
        <w:t>होते हैं और अवस्थित सहत चार पद होते हैं। इस प्रकार यहाँ वीरसेन स्वामीने दो मर्तोका</w:t>
      </w:r>
    </w:p>
    <w:p>
      <w:r>
        <w:rPr>
          <w:rFonts w:ascii="Arial" w:hAnsi="Arial"/>
          <w:sz w:val="24"/>
        </w:rPr>
        <w:t>उल्डेख किया द । पहुछा मत प्राचीन उच्चारणाका हे और दूसरा मत उस उच्चारणाका है जिसका</w:t>
      </w:r>
    </w:p>
    <w:p>
      <w:r>
        <w:rPr>
          <w:rFonts w:ascii="Arial" w:hAnsi="Arial"/>
          <w:sz w:val="24"/>
        </w:rPr>
        <w:t>वीरसेन स्वामीने सर्वत्र उपयोग किया दै। यहाँ पर वीरसेन स्वामीने पहले मतके समर्थन या</w:t>
      </w:r>
    </w:p>
    <w:p>
      <w:r>
        <w:rPr>
          <w:rFonts w:ascii="Arial" w:hAnsi="Arial"/>
          <w:sz w:val="24"/>
        </w:rPr>
        <w:t>निषेधमें तो कुछ भी नहीं छिखा है। हाँ दूसरे मतका उन्होंने अवश्य समर्थन किया है। पहले तो</w:t>
      </w:r>
    </w:p>
    <w:p>
      <w:r>
        <w:rPr>
          <w:rFonts w:ascii="Arial" w:hAnsi="Arial"/>
          <w:sz w:val="24"/>
        </w:rPr>
        <w:t>उन्होंने यह यतदाया है कि यह लेखकोंकी भूल नहीं दै । यदि छेखकोंकी भूल होती तो एक जगह</w:t>
      </w:r>
    </w:p>
    <w:p>
      <w:r>
        <w:rPr>
          <w:rFonts w:ascii="Arial" w:hAnsi="Arial"/>
          <w:sz w:val="24"/>
        </w:rPr>
        <w:t>Page 33:</w:t>
      </w:r>
    </w:p>
    <w:p>
      <w:r>
        <w:rPr>
          <w:rFonts w:ascii="Arial" w:hAnsi="Arial"/>
          <w:sz w:val="24"/>
        </w:rPr>
        <w:t>१४ जयधवलासहिदे कसायपाहुडे  ट्विदिविहत्तों ३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२४ शरणुदिस्सादि जाव सब्वद्सिद्धि ति सञ्रपयदीणमप्पद्रं कस्स  अणद् ० </w:t>
      </w:r>
    </w:p>
    <w:p>
      <w:r>
        <w:rPr>
          <w:rFonts w:ascii="Arial" w:hAnsi="Arial"/>
          <w:sz w:val="24"/>
        </w:rPr>
        <w:t>एवमादार०आहारमिस्स ०अवग॒द  अकषा ० आमिणि ० सुद ० ओहि मणपज ० संजद् ०</w:t>
      </w:r>
    </w:p>
    <w:p>
      <w:r>
        <w:rPr>
          <w:rFonts w:ascii="Arial" w:hAnsi="Arial"/>
          <w:sz w:val="24"/>
        </w:rPr>
        <w:t xml:space="preserve">समाहयछेदो ०परिहार ० सुदम ०जदाक्खाद  संजदासंजद ओहिदंस ०षम्मादि ० </w:t>
      </w:r>
    </w:p>
    <w:p>
      <w:r>
        <w:rPr>
          <w:rFonts w:ascii="Arial" w:hAnsi="Arial"/>
          <w:sz w:val="24"/>
        </w:rPr>
        <w:t>खट्टय  वेदय ०उवसम ०सासण ०सम्मामिच्छादिद्वि त्ति। ओरालियमिस्स  छब्दीस</w:t>
      </w:r>
    </w:p>
    <w:p>
      <w:r>
        <w:rPr>
          <w:rFonts w:ascii="Arial" w:hAnsi="Arial"/>
          <w:sz w:val="24"/>
        </w:rPr>
        <w:t>पयडि०तिण्डं पदाणमोघं॑ । सम्मत्तसम्मामि० अप्पद० ओषं । एवं वेउव्वियमिस्स०</w:t>
      </w:r>
    </w:p>
    <w:p>
      <w:r>
        <w:rPr>
          <w:rFonts w:ascii="Arial" w:hAnsi="Arial"/>
          <w:sz w:val="24"/>
        </w:rPr>
        <w:t>कर्मृहय ०अणाहारए त्ति  अभव० छब्बीसपयडीणं पिण्डं पदाणमेहंदियभंगो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एबं सामित्ताणुगमो समत्तो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एत्तो एगजीवेण कालो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 २५ सुगममेदं सुत्तं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मिच्छत्तस्स सुजगारकम्मंसिओ केवचिरं कालादो होदि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 ५ब पि सुगमं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जहर्णेण एगसमओ ।</w:t>
      </w:r>
    </w:p>
    <w:p>
      <w:r>
        <w:rPr>
          <w:rFonts w:ascii="Arial" w:hAnsi="Arial"/>
          <w:sz w:val="24"/>
        </w:rPr>
        <w:t>होती किन्तु जब समुत्कीतेनामें भी आनतादिमें सम्यक्त्व और सम्यग्मिथ्यात्वके पद ओघके समान</w:t>
      </w:r>
    </w:p>
    <w:p>
      <w:r>
        <w:rPr>
          <w:rFonts w:ascii="Arial" w:hAnsi="Arial"/>
          <w:sz w:val="24"/>
        </w:rPr>
        <w:t>बताये हैं तब इसे लेखकोंकी भूछ नहीं कह सकते । तब ग्रइन हुआ कि तो यहाँ अवस्थित पद् कैसे</w:t>
      </w:r>
    </w:p>
    <w:p>
      <w:r>
        <w:rPr>
          <w:rFonts w:ascii="Arial" w:hAnsi="Arial"/>
          <w:sz w:val="24"/>
        </w:rPr>
        <w:t>बनता है  इसपर वीरसेनस्वामीने यह समाधान किया है कि जिसने आनतादिकमें सम्यक्त्व और</w:t>
      </w:r>
    </w:p>
    <w:p>
      <w:r>
        <w:rPr>
          <w:rFonts w:ascii="Arial" w:hAnsi="Arial"/>
          <w:sz w:val="24"/>
        </w:rPr>
        <w:t>सम्यम्मिथ्यात्वकी उद्देलनाद्वारा मिथ्यात्वसे कम स्थिति कर छी है वह जब सम्यक्त्वके सम्मुख</w:t>
      </w:r>
    </w:p>
    <w:p>
      <w:r>
        <w:rPr>
          <w:rFonts w:ascii="Arial" w:hAnsi="Arial"/>
          <w:sz w:val="24"/>
        </w:rPr>
        <w:t>होता ह तब मिथ्यात्वके अन्तिम स्थितिखण्डके पतन द्वारा यदि सम्यक्रस्वकी स्थितिसे मिथ्यात्वकी</w:t>
      </w:r>
    </w:p>
    <w:p>
      <w:r>
        <w:rPr>
          <w:rFonts w:ascii="Arial" w:hAnsi="Arial"/>
          <w:sz w:val="24"/>
        </w:rPr>
        <w:t>स्थिति एक समय अधिक करके वेदकसम्यक्त्वको प्राप्त करता है तो सम्यक्त्व ओर सम्यग्मि</w:t>
      </w:r>
    </w:p>
    <w:p>
      <w:r>
        <w:rPr>
          <w:rFonts w:ascii="Arial" w:hAnsi="Arial"/>
          <w:sz w:val="24"/>
        </w:rPr>
        <w:t>्यात्वकी अवस्थितविभक्ति बन जाती है । यह काकी प्रधानतासे कथन किया है पर जब</w:t>
      </w:r>
    </w:p>
    <w:p>
      <w:r>
        <w:rPr>
          <w:rFonts w:ascii="Arial" w:hAnsi="Arial"/>
          <w:sz w:val="24"/>
        </w:rPr>
        <w:t>निषेकोंकी प्रधानतासे विचार करते हैं तब सभन स्थितिवालोके सम्यक्सवकी अवस्थितविभक्ति</w:t>
      </w:r>
    </w:p>
    <w:p>
      <w:r>
        <w:rPr>
          <w:rFonts w:ascii="Arial" w:hAnsi="Arial"/>
          <w:sz w:val="24"/>
        </w:rPr>
        <w:t>प्रात दती है । किन्तु इस प्रकार सम्यम्मिथ्यात्वकी अवरिथितविभक्ति नहीं बनती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२४ अनुद्शिसे केकर स्वाथंसिद्धितकके देवोमे सव प्रकृतियोकी अल्यतरस्थितिविभक्ति</w:t>
      </w:r>
    </w:p>
    <w:p>
      <w:r>
        <w:rPr>
          <w:rFonts w:ascii="Arial" w:hAnsi="Arial"/>
          <w:sz w:val="24"/>
        </w:rPr>
        <w:t>किसके होती है  किसी मी जीवके होती दैः । इसी प्रकार आहारककाययोगी आदारकमिश्रकाय</w:t>
      </w:r>
    </w:p>
    <w:p>
      <w:r>
        <w:rPr>
          <w:rFonts w:ascii="Arial" w:hAnsi="Arial"/>
          <w:sz w:val="24"/>
        </w:rPr>
        <w:t>योगी अपगतवेदवारे अकषायी अभिनिबोधिकज्ञानी श्रुतज्ञानी अवधिज्ञानी मनःपयेयज्ञानी</w:t>
      </w:r>
    </w:p>
    <w:p>
      <w:r>
        <w:rPr>
          <w:rFonts w:ascii="Arial" w:hAnsi="Arial"/>
          <w:sz w:val="24"/>
        </w:rPr>
        <w:t>संयत सामायिकसंयत केदोपस्थापनासंयत परिहारविशुद्धिसंयत सूक्ष्मसांपरायिकसंयत यथाख्यात</w:t>
      </w:r>
    </w:p>
    <w:p>
      <w:r>
        <w:rPr>
          <w:rFonts w:ascii="Arial" w:hAnsi="Arial"/>
          <w:sz w:val="24"/>
        </w:rPr>
        <w:t>संयत संयतासंयत अवधिद्शनवाले सम्यग्टष्टि श्षायिकसम्यग्टष्ट वेदकसम्यग्दषि उपश्चम</w:t>
      </w:r>
    </w:p>
    <w:p>
      <w:r>
        <w:rPr>
          <w:rFonts w:ascii="Arial" w:hAnsi="Arial"/>
          <w:sz w:val="24"/>
        </w:rPr>
        <w:t>सम्यग्दृष्टि सासादनसम्यग्टष्टि ओर सम्यम्मिथ्यादृष्टि जीबोंके जानना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ओद्।रिकमिश्रकाययोगी जीवम छब्बीस प्रकृतियोंकी अपेक्षा तीन पदोका भंग ओघके</w:t>
      </w:r>
    </w:p>
    <w:p>
      <w:r>
        <w:rPr>
          <w:rFonts w:ascii="Arial" w:hAnsi="Arial"/>
          <w:sz w:val="24"/>
        </w:rPr>
        <w:t>समान है । तथा सम्यक्त्व और सम्यग्मिथ्यात्वकी अल्पतर र्थितिविभक्ति ओधके समान ड ।</w:t>
      </w:r>
    </w:p>
    <w:p>
      <w:r>
        <w:rPr>
          <w:rFonts w:ascii="Arial" w:hAnsi="Arial"/>
          <w:sz w:val="24"/>
        </w:rPr>
        <w:t>इसी प्रकार वैक्रियिकमिश्रकाययोगी का्मेणकाययोगो और अनाहारक जी वोके जानना चाहिये।</w:t>
      </w:r>
    </w:p>
    <w:p>
      <w:r>
        <w:rPr>
          <w:rFonts w:ascii="Arial" w:hAnsi="Arial"/>
          <w:sz w:val="24"/>
        </w:rPr>
        <w:t>अभव्योंमें छब्बीस प्रकृतियोकी अपेक्षा तीन पदोंका भंग एकेन्द्रियोंके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ह इ इस प्रकार स्वामित्वानुगम समाप्त हुआ ।</w:t>
      </w:r>
    </w:p>
    <w:p>
      <w:r>
        <w:rPr>
          <w:rFonts w:ascii="Arial" w:hAnsi="Arial"/>
          <w:sz w:val="24"/>
        </w:rPr>
        <w:t xml:space="preserve"> आगे एक जीवकी अपेक्षा कालानुगमका अधिकार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 यह सूत्र सुगम दै ।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ॐ मिथ्याखके मुजमारस्थितिसत्कमंवारे जीवका कितना काल है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 यद सूच मी सुगम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जघन्य काल एक समय है ।</w:t>
      </w:r>
    </w:p>
    <w:p>
      <w:r>
        <w:rPr>
          <w:rFonts w:ascii="Arial" w:hAnsi="Arial"/>
          <w:sz w:val="24"/>
        </w:rPr>
        <w:t>Page 34:</w:t>
      </w:r>
    </w:p>
    <w:p>
      <w:r>
        <w:rPr>
          <w:rFonts w:ascii="Arial" w:hAnsi="Arial"/>
          <w:sz w:val="24"/>
        </w:rPr>
        <w:t>ग० २२  ट्विदिविहत्तीए उत्तरपयडिभुजगारसामित्तं १५</w:t>
      </w:r>
    </w:p>
    <w:p>
      <w:r>
        <w:rPr>
          <w:rFonts w:ascii="Arial" w:hAnsi="Arial"/>
          <w:sz w:val="24"/>
        </w:rPr>
        <w:t xml:space="preserve"> २७ इदो  मिच्छत्तड्िदीए उवरि एगसप्रयं वड्डिदण पधद्धे मिच्छतटटिदिज</w:t>
      </w:r>
    </w:p>
    <w:p>
      <w:r>
        <w:rPr>
          <w:rFonts w:ascii="Arial" w:hAnsi="Arial"/>
          <w:sz w:val="24"/>
        </w:rPr>
        <w:t>गारस्स एगसमयकालुवलंमादो ।</w:t>
      </w:r>
    </w:p>
    <w:p>
      <w:r>
        <w:rPr>
          <w:rFonts w:ascii="Arial" w:hAnsi="Arial"/>
          <w:sz w:val="24"/>
        </w:rPr>
        <w:t xml:space="preserve"> उक्षस्सेण चत्तारि समया ४। </w:t>
      </w:r>
    </w:p>
    <w:p>
      <w:r>
        <w:rPr>
          <w:rFonts w:ascii="Arial" w:hAnsi="Arial"/>
          <w:sz w:val="24"/>
        </w:rPr>
        <w:t xml:space="preserve"> २८ तं जदाअद्धाक्एण ट्विदिबंधे वड्दि अजमारस् एगो समओ । संकि</w:t>
      </w:r>
    </w:p>
    <w:p>
      <w:r>
        <w:rPr>
          <w:rFonts w:ascii="Arial" w:hAnsi="Arial"/>
          <w:sz w:val="24"/>
        </w:rPr>
        <w:t>लेप्तक्खएण बड्डिदृण बद्धे विदियो समयो । एह दियस्स विगदं कादृण पंचिदिए्सुप्पण्ण</w:t>
      </w:r>
    </w:p>
    <w:p>
      <w:r>
        <w:rPr>
          <w:rFonts w:ascii="Arial" w:hAnsi="Arial"/>
          <w:sz w:val="24"/>
        </w:rPr>
        <w:t>पढ़पसमए असण्णिद्विदिं बंधमाणस्स तदिओ सम॑भो । सरीरं पेत्तण चउत्थसमणए सण्णिद्टिदिं</w:t>
      </w:r>
    </w:p>
    <w:p>
      <w:r>
        <w:rPr>
          <w:rFonts w:ascii="Arial" w:hAnsi="Arial"/>
          <w:sz w:val="24"/>
        </w:rPr>
        <w:t>बंधमोणस्स चउत्थों श्ुजगारसमओ ।</w:t>
      </w:r>
    </w:p>
    <w:p>
      <w:r>
        <w:rPr>
          <w:rFonts w:ascii="Arial" w:hAnsi="Arial"/>
          <w:sz w:val="24"/>
        </w:rPr>
        <w:t xml:space="preserve"> २६ का अद्भा णाम १ टविदिबंधकालो  कि तरस पमाणं । जह० एगसमओ</w:t>
      </w:r>
    </w:p>
    <w:p>
      <w:r>
        <w:rPr>
          <w:rFonts w:ascii="Arial" w:hAnsi="Arial"/>
          <w:sz w:val="24"/>
        </w:rPr>
        <w:t>उकं  अंतोप्ठ दृत्त । एदिस्से अद्धाए खरमो विणासो अद्भाक्खग्रो णाम । एगट्टिदिबवंधकालो</w:t>
      </w:r>
    </w:p>
    <w:p>
      <w:r>
        <w:rPr>
          <w:rFonts w:ascii="Arial" w:hAnsi="Arial"/>
          <w:sz w:val="24"/>
        </w:rPr>
        <w:t>सव्वेतिं जीव्राणं समणप्रिणामो कण्ण होदि १ ण अंतरंगकारणमेदेण सरिषत्ताणुव</w:t>
      </w:r>
    </w:p>
    <w:p>
      <w:r>
        <w:rPr>
          <w:rFonts w:ascii="Arial" w:hAnsi="Arial"/>
          <w:sz w:val="24"/>
        </w:rPr>
        <w:t>बत्तीदो । एगजीवस्व सब्तरकालमेगपभाणद्वाए ट्विंदिबंधो किण्ण होदि १ ण अंतरंगकारणेसु</w:t>
      </w:r>
    </w:p>
    <w:p>
      <w:r>
        <w:rPr>
          <w:rFonts w:ascii="Arial" w:hAnsi="Arial"/>
          <w:sz w:val="24"/>
        </w:rPr>
        <w:t>दव्बादिसंबंघेण परियत्तमाणस्प एगम्मि चेव अंतरंगकारणे सन्वकालमवड्ाणामावादो ।</w:t>
      </w:r>
    </w:p>
    <w:p>
      <w:r>
        <w:rPr>
          <w:rFonts w:ascii="Arial" w:hAnsi="Arial"/>
          <w:sz w:val="24"/>
        </w:rPr>
        <w:t xml:space="preserve"> ३० को संकरिलेषो ण।म १ कोहमाण मायालोहपरिणाम विसेसो । ते हि सव्वासि</w:t>
      </w:r>
    </w:p>
    <w:p>
      <w:r>
        <w:rPr>
          <w:rFonts w:ascii="Arial" w:hAnsi="Arial"/>
          <w:sz w:val="24"/>
        </w:rPr>
        <w:t xml:space="preserve"> २७ क्योकि मिथ्यात्वकी स्थितिके ऊपर एक समय बढ़ाकर बन्ध करनेपर मिथ्यात्वकी</w:t>
      </w:r>
    </w:p>
    <w:p>
      <w:r>
        <w:rPr>
          <w:rFonts w:ascii="Arial" w:hAnsi="Arial"/>
          <w:sz w:val="24"/>
        </w:rPr>
        <w:t>सुजगार स्थितिविभक्तिका एक समय काछ पाया जाता दै ।</w:t>
      </w:r>
    </w:p>
    <w:p>
      <w:r>
        <w:rPr>
          <w:rFonts w:ascii="Arial" w:hAnsi="Arial"/>
          <w:sz w:val="24"/>
        </w:rPr>
        <w:t xml:space="preserve"> उत्कृष्ट कारा चार समय है ४।</w:t>
      </w:r>
    </w:p>
    <w:p>
      <w:r>
        <w:rPr>
          <w:rFonts w:ascii="Arial" w:hAnsi="Arial"/>
          <w:sz w:val="24"/>
        </w:rPr>
        <w:t xml:space="preserve"> २८ उसका खुलासा इस प्रकार हैंअद्धाक्षयसे स्थितिबन्धके बढ़ानेपर भुजगारका पहला</w:t>
      </w:r>
    </w:p>
    <w:p>
      <w:r>
        <w:rPr>
          <w:rFonts w:ascii="Arial" w:hAnsi="Arial"/>
          <w:sz w:val="24"/>
        </w:rPr>
        <w:t>समय होता हे । संतो शक्षयसे स्थितिको बढ़ाकर बन्ध करने पर दूसरा भ्रुजगार समय होता है ।</w:t>
      </w:r>
    </w:p>
    <w:p>
      <w:r>
        <w:rPr>
          <w:rFonts w:ascii="Arial" w:hAnsi="Arial"/>
          <w:sz w:val="24"/>
        </w:rPr>
        <w:t>एकेन्द्रिय पयायसे विग्रह् करके पंचेन्द्रियमें उत्पन्न होनेके प्रथम समयमे असंज्ञीकी स्थितिका बन्ध</w:t>
      </w:r>
    </w:p>
    <w:p>
      <w:r>
        <w:rPr>
          <w:rFonts w:ascii="Arial" w:hAnsi="Arial"/>
          <w:sz w:val="24"/>
        </w:rPr>
        <w:t>करनेवाले जीवके तीसरा भुजगारसमय होता दै । शरीर ग्रहण करके चौथे समयमें संज्ञीकी स्थितिका</w:t>
      </w:r>
    </w:p>
    <w:p>
      <w:r>
        <w:rPr>
          <w:rFonts w:ascii="Arial" w:hAnsi="Arial"/>
          <w:sz w:val="24"/>
        </w:rPr>
        <w:t>बन्ध करनेवाले जीवके चौथा जगार समय होता है ।</w:t>
      </w:r>
    </w:p>
    <w:p>
      <w:r>
        <w:rPr>
          <w:rFonts w:ascii="Arial" w:hAnsi="Arial"/>
          <w:sz w:val="24"/>
        </w:rPr>
        <w:t xml:space="preserve"> २६ शंकाअद्वा किसे कहते हैं  ॥</w:t>
      </w:r>
    </w:p>
    <w:p>
      <w:r>
        <w:rPr>
          <w:rFonts w:ascii="Arial" w:hAnsi="Arial"/>
          <w:sz w:val="24"/>
        </w:rPr>
        <w:t>समाधान  स्थिविवन्धके कालको द्वा कहते हैं  ।</w:t>
      </w:r>
    </w:p>
    <w:p>
      <w:r>
        <w:rPr>
          <w:rFonts w:ascii="Arial" w:hAnsi="Arial"/>
          <w:sz w:val="24"/>
        </w:rPr>
        <w:t xml:space="preserve">शंकाउसका प्रमाण क्या दे </w:t>
      </w:r>
    </w:p>
    <w:p>
      <w:r>
        <w:rPr>
          <w:rFonts w:ascii="Arial" w:hAnsi="Arial"/>
          <w:sz w:val="24"/>
        </w:rPr>
        <w:t>समाधानजधन्य कार एक समय और उच्छ काल अन्तमुह॒ते है ।</w:t>
      </w:r>
    </w:p>
    <w:p>
      <w:r>
        <w:rPr>
          <w:rFonts w:ascii="Arial" w:hAnsi="Arial"/>
          <w:sz w:val="24"/>
        </w:rPr>
        <w:t>इस अड्ाके क्षय अर्थात् विनाशका नाम अद्भाक्षय है ।</w:t>
      </w:r>
    </w:p>
    <w:p>
      <w:r>
        <w:rPr>
          <w:rFonts w:ascii="Arial" w:hAnsi="Arial"/>
          <w:sz w:val="24"/>
        </w:rPr>
        <w:t xml:space="preserve">शंका सत्र जीवोंके एक स्थितिबन्धका काठ समान परिणामवाला यों नहीं होता है </w:t>
      </w:r>
    </w:p>
    <w:p>
      <w:r>
        <w:rPr>
          <w:rFonts w:ascii="Arial" w:hAnsi="Arial"/>
          <w:sz w:val="24"/>
        </w:rPr>
        <w:t>समाधान  नहीं क्योंकि अन्तरंग कारणमें भेद होनेसे उसमें समानता नहीं बन सकती है ।</w:t>
      </w:r>
    </w:p>
    <w:p>
      <w:r>
        <w:rPr>
          <w:rFonts w:ascii="Arial" w:hAnsi="Arial"/>
          <w:sz w:val="24"/>
        </w:rPr>
        <w:t xml:space="preserve">शंक्काएक जीव के सदा स्थितिबन्ध एक समान काठवाला क्यों नहीं होता है </w:t>
      </w:r>
    </w:p>
    <w:p>
      <w:r>
        <w:rPr>
          <w:rFonts w:ascii="Arial" w:hAnsi="Arial"/>
          <w:sz w:val="24"/>
        </w:rPr>
        <w:t>समाधाननहीं क्योंकि यह जीव अन्तरंग कारणोंमें द्रव्यादिकके सम्बन्ध से परिवतेन करता</w:t>
      </w:r>
    </w:p>
    <w:p>
      <w:r>
        <w:rPr>
          <w:rFonts w:ascii="Arial" w:hAnsi="Arial"/>
          <w:sz w:val="24"/>
        </w:rPr>
        <w:t>रहता है अतः उसका एक ही अन्तरंग कारणमें सवदा अवस्थान नहीं पाया जाता है ।</w:t>
      </w:r>
    </w:p>
    <w:p>
      <w:r>
        <w:rPr>
          <w:rFonts w:ascii="Arial" w:hAnsi="Arial"/>
          <w:sz w:val="24"/>
        </w:rPr>
        <w:t xml:space="preserve"> ३० शुंक्वा संक्त किसे कहते हैं </w:t>
      </w:r>
    </w:p>
    <w:p>
      <w:r>
        <w:rPr>
          <w:rFonts w:ascii="Arial" w:hAnsi="Arial"/>
          <w:sz w:val="24"/>
        </w:rPr>
        <w:t>समाधान  क्रोध मान माया और छोभरूप परिणामविशेषको संज्ञका कहते हैं ।</w:t>
      </w:r>
    </w:p>
    <w:p>
      <w:r>
        <w:rPr>
          <w:rFonts w:ascii="Arial" w:hAnsi="Arial"/>
          <w:sz w:val="24"/>
        </w:rPr>
        <w:t>Page 35:</w:t>
      </w:r>
    </w:p>
    <w:p>
      <w:r>
        <w:rPr>
          <w:rFonts w:ascii="Arial" w:hAnsi="Arial"/>
          <w:sz w:val="24"/>
        </w:rPr>
        <w:t>१६ जयधवलासदिदे कसायपाहुडे हिदिविहत्ती ३</w:t>
      </w:r>
    </w:p>
    <w:p>
      <w:r>
        <w:rPr>
          <w:rFonts w:ascii="Arial" w:hAnsi="Arial"/>
          <w:sz w:val="24"/>
        </w:rPr>
        <w:t>द्िदीणं बंधस्स सव्वे वि पाओग्या १ ण परिमिदाणं ट्विदीणं बंधस्स परिमिदसंकिलेसाणं</w:t>
      </w:r>
    </w:p>
    <w:p>
      <w:r>
        <w:rPr>
          <w:rFonts w:ascii="Arial" w:hAnsi="Arial"/>
          <w:sz w:val="24"/>
        </w:rPr>
        <w:t>चेव कारणत्तादो । तं जहासव्वजहण्णबंधो धुबद्धिदी णाम । तिस्हे ट्विदीए बंधपाओ</w:t>
      </w:r>
    </w:p>
    <w:p>
      <w:r>
        <w:rPr>
          <w:rFonts w:ascii="Arial" w:hAnsi="Arial"/>
          <w:sz w:val="24"/>
        </w:rPr>
        <w:t>ग्गाणि असंखेज्जलोगमेत्तट्टि दिबंधज्झबसाणद्वाणाणि छबड्डीए असंतेरोगमेचछट णिहि</w:t>
      </w:r>
    </w:p>
    <w:p>
      <w:r>
        <w:rPr>
          <w:rFonts w:ascii="Arial" w:hAnsi="Arial"/>
          <w:sz w:val="24"/>
        </w:rPr>
        <w:t>सह अवद्ठिदाणि । समयुत्तरधुवद्टिदीए वि एत्तियाणि चेव । णवरि घुबद्धिदिपरिणामेद्दितो</w:t>
      </w:r>
    </w:p>
    <w:p>
      <w:r>
        <w:rPr>
          <w:rFonts w:ascii="Arial" w:hAnsi="Arial"/>
          <w:sz w:val="24"/>
        </w:rPr>
        <w:t>पलिदो० घसंखे०भागपडिभागेण विसेसादियाणि । एवं विसेसाहियकमेण ट्विदाणि जाव</w:t>
      </w:r>
    </w:p>
    <w:p>
      <w:r>
        <w:rPr>
          <w:rFonts w:ascii="Arial" w:hAnsi="Arial"/>
          <w:sz w:val="24"/>
        </w:rPr>
        <w:t>सशरिसागरोवमकोडाकोडोए चरिमसमओ त्ति। पुणो धुबद्िदीए असंखेज्जलोगज्श</w:t>
      </w:r>
    </w:p>
    <w:p>
      <w:r>
        <w:rPr>
          <w:rFonts w:ascii="Arial" w:hAnsi="Arial"/>
          <w:sz w:val="24"/>
        </w:rPr>
        <w:t>वसोणाणि पलिदो० असंखे०भाममेत्तखंडाणि कायववाणि । ताणि च अण्णोण्णं विसेसाहि</w:t>
      </w:r>
    </w:p>
    <w:p>
      <w:r>
        <w:rPr>
          <w:rFonts w:ascii="Arial" w:hAnsi="Arial"/>
          <w:sz w:val="24"/>
        </w:rPr>
        <w:t>याणि  एवं सब्बद्धिदिअज्ञवसाणाणि खंडेदन्वाणि । संपदि धुबद्धिदीए पढमखंड</w:t>
      </w:r>
    </w:p>
    <w:p>
      <w:r>
        <w:rPr>
          <w:rFonts w:ascii="Arial" w:hAnsi="Arial"/>
          <w:sz w:val="24"/>
        </w:rPr>
        <w:t>ट्विदअसंखे ०छोगद्टिदिबंधज्झ वसाणइणेदि धुबद्धिदौ चेव बज्ञदि ण उवरिमहिदीभो ।</w:t>
      </w:r>
    </w:p>
    <w:p>
      <w:r>
        <w:rPr>
          <w:rFonts w:ascii="Arial" w:hAnsi="Arial"/>
          <w:sz w:val="24"/>
        </w:rPr>
        <w:t>इदो १ तब्बंधसत्तीए तेसिममावादो । गिरुद्द्िदोए पण इेदिमह्िदीओण अन्तरेति</w:t>
      </w:r>
    </w:p>
    <w:p>
      <w:r>
        <w:rPr>
          <w:rFonts w:ascii="Arial" w:hAnsi="Arial"/>
          <w:sz w:val="24"/>
        </w:rPr>
        <w:t>सब्बजहण्णड्टिदिबंधादो हेड बंधड्टिदीणमभावादो । पुणो तत्थतणत्रिदियखंडपरिणामेदि</w:t>
      </w:r>
    </w:p>
    <w:p>
      <w:r>
        <w:rPr>
          <w:rFonts w:ascii="Arial" w:hAnsi="Arial"/>
          <w:sz w:val="24"/>
        </w:rPr>
        <w:t>धुवट्टिदें समउत्तरधुवद्धिदि च बंधदि ण उबरिमिट्टिदीओ । प्रणो तदियखंडपरिणामेद्दि</w:t>
      </w:r>
    </w:p>
    <w:p>
      <w:r>
        <w:rPr>
          <w:rFonts w:ascii="Arial" w:hAnsi="Arial"/>
          <w:sz w:val="24"/>
        </w:rPr>
        <w:t>धुवद्िदिं समउत्तरुब्टिदिं दुसमञत्तरधुशष्टिदिं च बंधदि । एवं तिसमयचदुसमयपंचसम</w:t>
      </w:r>
    </w:p>
    <w:p>
      <w:r>
        <w:rPr>
          <w:rFonts w:ascii="Arial" w:hAnsi="Arial"/>
          <w:sz w:val="24"/>
        </w:rPr>
        <w:t>युत्तरादिकमेण धुवद्धिदें बंधाविय णेदभ्वं जाब चर्मिपरिणामखंडं ति । पुणो चरिम</w:t>
      </w:r>
    </w:p>
    <w:p>
      <w:r>
        <w:rPr>
          <w:rFonts w:ascii="Arial" w:hAnsi="Arial"/>
          <w:sz w:val="24"/>
        </w:rPr>
        <w:t>संडपरिणामेदि धुषहिदिष्पईडि समयुत्तरादिकमेण परिणामखंडमेत्तद्धिदीओ बज्ञंति ण</w:t>
      </w:r>
    </w:p>
    <w:p>
      <w:r>
        <w:rPr>
          <w:rFonts w:ascii="Arial" w:hAnsi="Arial"/>
          <w:sz w:val="24"/>
        </w:rPr>
        <w:t>शंका वे सब संवेश परिणाम कया सब रिथितियोंके बन्धके योग्य होते हैं १ ह ह</w:t>
      </w:r>
    </w:p>
    <w:p>
      <w:r>
        <w:rPr>
          <w:rFonts w:ascii="Arial" w:hAnsi="Arial"/>
          <w:sz w:val="24"/>
        </w:rPr>
        <w:t>समाधान  नर्द क्योकि परिमित स्थितियोंके बन्धकरे परिभित संक्लेश परिणाम दी कारण</w:t>
      </w:r>
    </w:p>
    <w:p>
      <w:r>
        <w:rPr>
          <w:rFonts w:ascii="Arial" w:hAnsi="Arial"/>
          <w:sz w:val="24"/>
        </w:rPr>
        <w:t>होते दै । उसका खुलासा इस प्रकार हैसबसे जघन्य बन्धका नाम ध्रुबस्थिति दै । उस स्थितिके</w:t>
      </w:r>
    </w:p>
    <w:p>
      <w:r>
        <w:rPr>
          <w:rFonts w:ascii="Arial" w:hAnsi="Arial"/>
          <w:sz w:val="24"/>
        </w:rPr>
        <w:t>बन्धके योग्य असंख्यात लोकप्रमाण स्थितिवन्धाघ्यवसानस्थान होते दै । जो षटस्थानपतित</w:t>
      </w:r>
    </w:p>
    <w:p>
      <w:r>
        <w:rPr>
          <w:rFonts w:ascii="Arial" w:hAnsi="Arial"/>
          <w:sz w:val="24"/>
        </w:rPr>
        <w:t>वृद्धिकी अपेक्षा जखंख्यात छोकप्रमाण छहस्थानोंके साथ अवस्थित हैं। एक समय अधिक भुवस्थिति</w:t>
      </w:r>
    </w:p>
    <w:p>
      <w:r>
        <w:rPr>
          <w:rFonts w:ascii="Arial" w:hAnsi="Arial"/>
          <w:sz w:val="24"/>
        </w:rPr>
        <w:t>बन्धके योग्य भी इतने ही स्थितिबन्धाध्यवसानस्थान होते हैं किन्तु इतनी विशेषता दै कि वे परि</w:t>
      </w:r>
    </w:p>
    <w:p>
      <w:r>
        <w:rPr>
          <w:rFonts w:ascii="Arial" w:hAnsi="Arial"/>
          <w:sz w:val="24"/>
        </w:rPr>
        <w:t>णाम धरुबस्थितिके परिणामोमें पल्योपमके असंख्यातबें भागका भाग देने पर जितना लब्ध अवि</w:t>
      </w:r>
    </w:p>
    <w:p>
      <w:r>
        <w:rPr>
          <w:rFonts w:ascii="Arial" w:hAnsi="Arial"/>
          <w:sz w:val="24"/>
        </w:rPr>
        <w:t>उतने घ्रुवस्थितिके परिणामोंसे अधिक होते हैं। इस प्रकार सत्तर कोड़ाकोड़ी सागरप्रमाण स्थितिके</w:t>
      </w:r>
    </w:p>
    <w:p>
      <w:r>
        <w:rPr>
          <w:rFonts w:ascii="Arial" w:hAnsi="Arial"/>
          <w:sz w:val="24"/>
        </w:rPr>
        <w:t>अन्तिम समय तक वे परिणाम उत्तरोत्तर विशेषाधिक क्रमसे स्थित हैं। पुनः भ्रुवस्थितिके</w:t>
      </w:r>
    </w:p>
    <w:p>
      <w:r>
        <w:rPr>
          <w:rFonts w:ascii="Arial" w:hAnsi="Arial"/>
          <w:sz w:val="24"/>
        </w:rPr>
        <w:t>असंख्यात छोकप्रमाण परिणामोकि पल्योपमके असंख्यातवें भागप्रमाण खण्ड करने चाहिये । जो</w:t>
      </w:r>
    </w:p>
    <w:p>
      <w:r>
        <w:rPr>
          <w:rFonts w:ascii="Arial" w:hAnsi="Arial"/>
          <w:sz w:val="24"/>
        </w:rPr>
        <w:t>परस्पर विशेषाधिक ह  इसी प्रकार सब स्थितियोंके परिणामस्थानोंके खण्ड करने चाहिये । इनमें</w:t>
      </w:r>
    </w:p>
    <w:p>
      <w:r>
        <w:rPr>
          <w:rFonts w:ascii="Arial" w:hAnsi="Arial"/>
          <w:sz w:val="24"/>
        </w:rPr>
        <w:t>ध्रुवस्थितिके पहले खण्डमें स्थित असंख्यात छोकप्रमाण स्थितिबन्धाध्यवसानस्थानोंसे ध्रुव</w:t>
      </w:r>
    </w:p>
    <w:p>
      <w:r>
        <w:rPr>
          <w:rFonts w:ascii="Arial" w:hAnsi="Arial"/>
          <w:sz w:val="24"/>
        </w:rPr>
        <w:t>स्थितिका दी बन्ध होता है अगछी स्थितियोंका नहीं क्योंकि उन परिमाणोंमें आगेकी स्थितियोंके</w:t>
      </w:r>
    </w:p>
    <w:p>
      <w:r>
        <w:rPr>
          <w:rFonts w:ascii="Arial" w:hAnsi="Arial"/>
          <w:sz w:val="24"/>
        </w:rPr>
        <w:t>बन्धकी शक्ति नहीं पाई जाती है तथा उन परिणामोंके द्वारा भ्रुवस्थितिसे नीचेकी स्थितियोंका बन्ध</w:t>
      </w:r>
    </w:p>
    <w:p>
      <w:r>
        <w:rPr>
          <w:rFonts w:ascii="Arial" w:hAnsi="Arial"/>
          <w:sz w:val="24"/>
        </w:rPr>
        <w:t>नहीं होता है क्योकि सबसे जघन्य स्थितिबन्धके नीचे बन्धस्थितियाँ नहीं पाई जाती हैं। पुनः</w:t>
      </w:r>
    </w:p>
    <w:p>
      <w:r>
        <w:rPr>
          <w:rFonts w:ascii="Arial" w:hAnsi="Arial"/>
          <w:sz w:val="24"/>
        </w:rPr>
        <w:t>भुवस्थितिसम्बन्धी दूसरे खण्डके परिणामोंसे शुवस्थिति और एक समय अधिक ध्रुवस्थितिका बन्ध</w:t>
      </w:r>
    </w:p>
    <w:p>
      <w:r>
        <w:rPr>
          <w:rFonts w:ascii="Arial" w:hAnsi="Arial"/>
          <w:sz w:val="24"/>
        </w:rPr>
        <w:t>होता है किन्तु इससे आगेकी स्थितियोंका बन्ध नहीं होता। पुनः तीसरे खण्डके परिणामोंसे</w:t>
      </w:r>
    </w:p>
    <w:p>
      <w:r>
        <w:rPr>
          <w:rFonts w:ascii="Arial" w:hAnsi="Arial"/>
          <w:sz w:val="24"/>
        </w:rPr>
        <w:t>प्रुवस्थिति एक समय अधिक ध्रुवस्थिति और दो समय अधिक ध्रुबस्थितिका वन्ध होता है।इस</w:t>
      </w:r>
    </w:p>
    <w:p>
      <w:r>
        <w:rPr>
          <w:rFonts w:ascii="Arial" w:hAnsi="Arial"/>
          <w:sz w:val="24"/>
        </w:rPr>
        <w:t>प्रकार तीन समय चार समय और पाँच समय आदि अधिकके क्रमसे ध्रुवस्थितिका बन्ध कराते</w:t>
      </w:r>
    </w:p>
    <w:p>
      <w:r>
        <w:rPr>
          <w:rFonts w:ascii="Arial" w:hAnsi="Arial"/>
          <w:sz w:val="24"/>
        </w:rPr>
        <w:t>हुए अन्तिम परिणासखंड तक ले जाना चाहिये। पुनः अन्तिम खण्डके परिणामोंसे भुवस्थितिसे</w:t>
      </w:r>
    </w:p>
    <w:p>
      <w:r>
        <w:rPr>
          <w:rFonts w:ascii="Arial" w:hAnsi="Arial"/>
          <w:sz w:val="24"/>
        </w:rPr>
        <w:t>लेकर एक समय अधिक आदिके क्रमसे परिणामोंके जितने खंड हो उतनी स्थितियोंका बन्ध होता</w:t>
      </w:r>
    </w:p>
    <w:p>
      <w:r>
        <w:rPr>
          <w:rFonts w:ascii="Arial" w:hAnsi="Arial"/>
          <w:sz w:val="24"/>
        </w:rPr>
        <w:t>Page 36:</w:t>
      </w:r>
    </w:p>
    <w:p>
      <w:r>
        <w:rPr>
          <w:rFonts w:ascii="Arial" w:hAnsi="Arial"/>
          <w:sz w:val="24"/>
        </w:rPr>
        <w:t>गा० २२  द्विद्विहत्तीए उत्तरपयडिभुजगारसाभित्तं १७</w:t>
      </w:r>
    </w:p>
    <w:p>
      <w:r>
        <w:rPr>
          <w:rFonts w:ascii="Arial" w:hAnsi="Arial"/>
          <w:sz w:val="24"/>
        </w:rPr>
        <w:t>उवरिमाओ । समयुत्तरधुवड़्िदीर पठमखंडपरिणामेहि संखाए धुषद्धिदिविदियखंड</w:t>
      </w:r>
    </w:p>
    <w:p>
      <w:r>
        <w:rPr>
          <w:rFonts w:ascii="Arial" w:hAnsi="Arial"/>
          <w:sz w:val="24"/>
        </w:rPr>
        <w:t>समणिदि धुवह्धिदी समयुत्तरधुवद्धिदी वा बज्छई ण उवरिमाओ । धिदियखंडपरिणमेहि</w:t>
      </w:r>
    </w:p>
    <w:p>
      <w:r>
        <w:rPr>
          <w:rFonts w:ascii="Arial" w:hAnsi="Arial"/>
          <w:sz w:val="24"/>
        </w:rPr>
        <w:t>धुब्धिदितदियखंडसमाणेष्टि घुव्धिदी समयुत्तरधुबद्धिदी दुघमयुत्तरधुबह्धिदी च ञ्छ</w:t>
      </w:r>
    </w:p>
    <w:p>
      <w:r>
        <w:rPr>
          <w:rFonts w:ascii="Arial" w:hAnsi="Arial"/>
          <w:sz w:val="24"/>
        </w:rPr>
        <w:t>ण उवरिमाओ । एवं णेदव्यं जाव दुबरिमखंडं ति । पणो चरिमखंडज्ञवसाणद्वाणेद्द</w:t>
      </w:r>
    </w:p>
    <w:p>
      <w:r>
        <w:rPr>
          <w:rFonts w:ascii="Arial" w:hAnsi="Arial"/>
          <w:sz w:val="24"/>
        </w:rPr>
        <w:t>समयाहियधुषद्धिदिष्पद्डि परिणामखंडमामहारमेत्तट्िदीओ उवरिमाओ बंधंति ण घुब</w:t>
      </w:r>
    </w:p>
    <w:p>
      <w:r>
        <w:rPr>
          <w:rFonts w:ascii="Arial" w:hAnsi="Arial"/>
          <w:sz w:val="24"/>
        </w:rPr>
        <w:t>हिंदी धुबह्िदिपरिणामेहि चरिमिखंडपरिणामाणं सरिसत्तामावादो । एवं जाणिदूण</w:t>
      </w:r>
    </w:p>
    <w:p>
      <w:r>
        <w:rPr>
          <w:rFonts w:ascii="Arial" w:hAnsi="Arial"/>
          <w:sz w:val="24"/>
        </w:rPr>
        <w:t>णेदव्वं जाव अणुकस्सुकस्सट्टिदि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३१ उकस्षद्धिदीए पढठमखंडपरिणामेद्दि उकस्सट्विदिप्पहुडि देडा परिणामखंड</w:t>
      </w:r>
    </w:p>
    <w:p>
      <w:r>
        <w:rPr>
          <w:rFonts w:ascii="Arial" w:hAnsi="Arial"/>
          <w:sz w:val="24"/>
        </w:rPr>
        <w:t>भागहारमेत्तडिदीओ बज्ञंति । विदियखंडपरिणामेहि रूवृणपरिणाभखंडसलागमेत्त्टिदीओ</w:t>
      </w:r>
    </w:p>
    <w:p>
      <w:r>
        <w:rPr>
          <w:rFonts w:ascii="Arial" w:hAnsi="Arial"/>
          <w:sz w:val="24"/>
        </w:rPr>
        <w:t>हेट्टिमाओ बज्ञ॑ति। तदियखंडपरिणामेहि दुरूुवणपरिणामखंडसलागामहिदी ओ दिद्टिमाओ</w:t>
      </w:r>
    </w:p>
    <w:p>
      <w:r>
        <w:rPr>
          <w:rFonts w:ascii="Arial" w:hAnsi="Arial"/>
          <w:sz w:val="24"/>
        </w:rPr>
        <w:t>बज्ञंति । एवं गंतूणुकरपष्ठिदी चरिमखंडपरिणामेहि उकस्सद्धिदी एका चेव बज्ञह।</w:t>
      </w:r>
    </w:p>
    <w:p>
      <w:r>
        <w:rPr>
          <w:rFonts w:ascii="Arial" w:hAnsi="Arial"/>
          <w:sz w:val="24"/>
        </w:rPr>
        <w:t>इदो तकखंडपरिण।मार्ण हेट्ठिमखंडेहि अणुकट्टीश अमाकादो । जेणेगद्धिदिपरिणामा उवरि</w:t>
      </w:r>
    </w:p>
    <w:p>
      <w:r>
        <w:rPr>
          <w:rFonts w:ascii="Arial" w:hAnsi="Arial"/>
          <w:sz w:val="24"/>
        </w:rPr>
        <w:t>पलिदोवमस्स असंखे ०मागभेत्ताणं चेव इदौणं वंधकारणं होति तेण अद्धाकखएण सु</w:t>
      </w:r>
    </w:p>
    <w:p>
      <w:r>
        <w:rPr>
          <w:rFonts w:ascii="Arial" w:hAnsi="Arial"/>
          <w:sz w:val="24"/>
        </w:rPr>
        <w:t>महंतो वि ह्िदिवंधद्चनमारो पलिदोवमस्स असंखेञजदिभामो चवे त्ति घेत्तव्वों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३२ संपदि एदि द्िदिवंषज््नस्ाणाणाणं परिणामकालो जहण्णेण एगसमय</w:t>
      </w:r>
    </w:p>
    <w:p>
      <w:r>
        <w:rPr>
          <w:rFonts w:ascii="Arial" w:hAnsi="Arial"/>
          <w:sz w:val="24"/>
        </w:rPr>
        <w:t>है इनसे भौर ऊपरकी स्थितियोंका नहीं । एक समय अधिक धुवस्थितिके पहले खंडके परिसाणोंसे</w:t>
      </w:r>
    </w:p>
    <w:p>
      <w:r>
        <w:rPr>
          <w:rFonts w:ascii="Arial" w:hAnsi="Arial"/>
          <w:sz w:val="24"/>
        </w:rPr>
        <w:t>जो कि संख्यामें धुवस्थितिके दूसरे खंडके समान दै शुवस्थितिका या एक समय अधिक घुव</w:t>
      </w:r>
    </w:p>
    <w:p>
      <w:r>
        <w:rPr>
          <w:rFonts w:ascii="Arial" w:hAnsi="Arial"/>
          <w:sz w:val="24"/>
        </w:rPr>
        <w:t>स्थितिका बन्ध होता है ऊपरकी स्थितियोंका नहीं। धुवस्थितिके तीसरे खण्डके समान दूसरे</w:t>
      </w:r>
    </w:p>
    <w:p>
      <w:r>
        <w:rPr>
          <w:rFonts w:ascii="Arial" w:hAnsi="Arial"/>
          <w:sz w:val="24"/>
        </w:rPr>
        <w:t>खण्डके परिणामोंसे ध्रुवस्थितिका एक समय अधिक भरुवस्थितिका और दो समय अधिक भुवस्थितिका</w:t>
      </w:r>
    </w:p>
    <w:p>
      <w:r>
        <w:rPr>
          <w:rFonts w:ascii="Arial" w:hAnsi="Arial"/>
          <w:sz w:val="24"/>
        </w:rPr>
        <w:t>बन्ध होता है ऊपरकी स्थितियोंका नहीं । इसी प्रकार द्विचरमखण्डतक ले जाना चाहिये। पुनः</w:t>
      </w:r>
    </w:p>
    <w:p>
      <w:r>
        <w:rPr>
          <w:rFonts w:ascii="Arial" w:hAnsi="Arial"/>
          <w:sz w:val="24"/>
        </w:rPr>
        <w:t>अन्तिम खण्डके अध्यवसानस्थानोंसे एक समय अधिक धुवस्थितिसे लेकर परिणामोंके खण्ड करनेके</w:t>
      </w:r>
    </w:p>
    <w:p>
      <w:r>
        <w:rPr>
          <w:rFonts w:ascii="Arial" w:hAnsi="Arial"/>
          <w:sz w:val="24"/>
        </w:rPr>
        <w:t>स्यि जो भागहार कहा ड तत्ममाण ऊपरकी स्थितियोंका बन्ध दता दे ध्र॒वस्थितिका नहीं क्योंकि</w:t>
      </w:r>
    </w:p>
    <w:p>
      <w:r>
        <w:rPr>
          <w:rFonts w:ascii="Arial" w:hAnsi="Arial"/>
          <w:sz w:val="24"/>
        </w:rPr>
        <w:t>भुवस्थितिके परिणामोंके साथ अन्तिम खण्डके परिणामोंकी समानता नहीं है । इसी प्रकार जानकर</w:t>
      </w:r>
    </w:p>
    <w:p>
      <w:r>
        <w:rPr>
          <w:rFonts w:ascii="Arial" w:hAnsi="Arial"/>
          <w:sz w:val="24"/>
        </w:rPr>
        <w:t>अलुल्कृष्टउत्कृष्ट स्थितिके प्राप्त होने तक ले जाना चाहिये । अथात् जिन परिणामोंसे जिन स्थिति</w:t>
      </w:r>
    </w:p>
    <w:p>
      <w:r>
        <w:rPr>
          <w:rFonts w:ascii="Arial" w:hAnsi="Arial"/>
          <w:sz w:val="24"/>
        </w:rPr>
        <w:t>खण्डोंका बन्ध हो उसका विचार कर कथन करना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8३१ उत्कृष्ट स्थितिके प्रथम खण्डके परिणामोंसे उत्कृष्ट स्थितिसे छेकरापरिणामखण्डोंके भागद्दार</w:t>
      </w:r>
    </w:p>
    <w:p>
      <w:r>
        <w:rPr>
          <w:rFonts w:ascii="Arial" w:hAnsi="Arial"/>
          <w:sz w:val="24"/>
        </w:rPr>
        <w:t>प्रमाण नीचेकी स्थितियाँ बंधती हैं । दूसरे खण्ड के परिणामोंसे एक कम परिणामखण्डोंकी शलाका</w:t>
      </w:r>
    </w:p>
    <w:p>
      <w:r>
        <w:rPr>
          <w:rFonts w:ascii="Arial" w:hAnsi="Arial"/>
          <w:sz w:val="24"/>
        </w:rPr>
        <w:t>प्रमाण नीचेकी स्थितियाँ बंधती हैं। तीसरे खण्डके परिणामोंसे दो कम परिणामखण्डोंकी शखाका</w:t>
      </w:r>
    </w:p>
    <w:p>
      <w:r>
        <w:rPr>
          <w:rFonts w:ascii="Arial" w:hAnsi="Arial"/>
          <w:sz w:val="24"/>
        </w:rPr>
        <w:t>प्रमाण नीचेकी स्थितियाँ बंधती हैं इस प्रकार जाकर उत्कृष्ट स्थितिके अन्तिम खण्डके परिणामोंसे</w:t>
      </w:r>
    </w:p>
    <w:p>
      <w:r>
        <w:rPr>
          <w:rFonts w:ascii="Arial" w:hAnsi="Arial"/>
          <w:sz w:val="24"/>
        </w:rPr>
        <w:t>एक उत्कृष्ट स्थिति ही बंधती हे क्योकि अन्तिम खण्डके परिणामोंकी नीचेके खण्डोंके साथ</w:t>
      </w:r>
    </w:p>
    <w:p>
      <w:r>
        <w:rPr>
          <w:rFonts w:ascii="Arial" w:hAnsi="Arial"/>
          <w:sz w:val="24"/>
        </w:rPr>
        <w:t>अनुकृष्टि नहीं पाई जाती है। चूंकि एक स्थितिके परिणाम ऊपर पल्योपमके असंख्यातवें भागप्रमाण</w:t>
      </w:r>
    </w:p>
    <w:p>
      <w:r>
        <w:rPr>
          <w:rFonts w:ascii="Arial" w:hAnsi="Arial"/>
          <w:sz w:val="24"/>
        </w:rPr>
        <w:t>स्थितिके ही बन्धके कारण होते हैं अतः अद्धाक्षयके द्वारा खूब बढ़ाकर भी यदि भ्रुजगार स्थितिबन्ध</w:t>
      </w:r>
    </w:p>
    <w:p>
      <w:r>
        <w:rPr>
          <w:rFonts w:ascii="Arial" w:hAnsi="Arial"/>
          <w:sz w:val="24"/>
        </w:rPr>
        <w:t>हो तो वह पल्योपमके असंख्यातवें भागप्रमाण हो बड़ा होगा ऐसा यहाँ ग्रहण करना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 इन स्थितिबन्धाध्यवसातस्थानोंका जघन्य परिणामकार एक समय और उत्कृष्ट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१ ाग्प्रतौ साणाणं द्वाणार्ण इति काटः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द</w:t>
      </w:r>
    </w:p>
    <w:p>
      <w:r>
        <w:rPr>
          <w:rFonts w:ascii="Arial" w:hAnsi="Arial"/>
          <w:sz w:val="24"/>
        </w:rPr>
        <w:t>Page 37:</w:t>
      </w:r>
    </w:p>
    <w:p>
      <w:r>
        <w:rPr>
          <w:rFonts w:ascii="Arial" w:hAnsi="Arial"/>
          <w:sz w:val="24"/>
        </w:rPr>
        <w:t>१८ जयधवछासहिदे कसायपाहुडे  ट्विद्विहत्ती हे</w:t>
      </w:r>
    </w:p>
    <w:p>
      <w:r>
        <w:rPr>
          <w:rFonts w:ascii="Arial" w:hAnsi="Arial"/>
          <w:sz w:val="24"/>
        </w:rPr>
        <w:t>मेत्तो उकस्सेण अह्डसमयमेत्तो । कृदो १ एगपरिणामप्पणादों । एगड्डिदीए सब््धिदिबंध</w:t>
      </w:r>
    </w:p>
    <w:p>
      <w:r>
        <w:rPr>
          <w:rFonts w:ascii="Arial" w:hAnsi="Arial"/>
          <w:sz w:val="24"/>
        </w:rPr>
        <w:t>ज्ञवसाणदाणेसु अवट्टाणकालो पुण जहण्णेण एगस्मयमेत्तो उक० अंतोम॒ह्त । पुणो</w:t>
      </w:r>
    </w:p>
    <w:p>
      <w:r>
        <w:rPr>
          <w:rFonts w:ascii="Arial" w:hAnsi="Arial"/>
          <w:sz w:val="24"/>
        </w:rPr>
        <w:t>विसमयतिसमयादिपाओग्ेदि ट्विद्बंधज्ञवसाणडाणेहि णिरुद्धेगट्धिदि बंधमाणेण तद्दि</w:t>
      </w:r>
    </w:p>
    <w:p>
      <w:r>
        <w:rPr>
          <w:rFonts w:ascii="Arial" w:hAnsi="Arial"/>
          <w:sz w:val="24"/>
        </w:rPr>
        <w:t>बंधकाले समन्ते संकिलेसक्खयाभावोदो तिस्से ट्विदिबंधज्झव षाणद्णिदि समयुत्तरादिकमेण</w:t>
      </w:r>
    </w:p>
    <w:p>
      <w:r>
        <w:rPr>
          <w:rFonts w:ascii="Arial" w:hAnsi="Arial"/>
          <w:sz w:val="24"/>
        </w:rPr>
        <w:t>पशिदो० असंखे०भागमेचट्विदिविपप्पेस उवरि चडिदूण बद्धेत अद्धाक्जएण एगो झुज</w:t>
      </w:r>
    </w:p>
    <w:p>
      <w:r>
        <w:rPr>
          <w:rFonts w:ascii="Arial" w:hAnsi="Arial"/>
          <w:sz w:val="24"/>
        </w:rPr>
        <w:t>गारसमओ लद्धो होदि । पुणो चरिमसमण् एगद्डिदिबंधपाओर्गद्ठि दिवंधज्ञवसाणडणेसु</w:t>
      </w:r>
    </w:p>
    <w:p>
      <w:r>
        <w:rPr>
          <w:rFonts w:ascii="Arial" w:hAnsi="Arial"/>
          <w:sz w:val="24"/>
        </w:rPr>
        <w:t>अवड्टाणकालो समत्तो । तर्ष समत्तीए संकिलेसक्खओ णाम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३३ एवंत्रिदेण संकिटोसक्खएण उवरि समयुत्तरदुसमयुत्तरादिकमेण जाव संखेज</w:t>
      </w:r>
    </w:p>
    <w:p>
      <w:r>
        <w:rPr>
          <w:rFonts w:ascii="Arial" w:hAnsi="Arial"/>
          <w:sz w:val="24"/>
        </w:rPr>
        <w:t>सांगरोबममेत्तद्टिदीण ट्विदिबंधज्ञवसाणड्रणाणि समयाविरोहेण परिणामिय  बंधमाणस्स</w:t>
      </w:r>
    </w:p>
    <w:p>
      <w:r>
        <w:rPr>
          <w:rFonts w:ascii="Arial" w:hAnsi="Arial"/>
          <w:sz w:val="24"/>
        </w:rPr>
        <w:t>संकिलेसक्खएण आुजगारस्स विदियों समयो। तद्रि समए कालं कादण विग्गहगदीए</w:t>
      </w:r>
    </w:p>
    <w:p>
      <w:r>
        <w:rPr>
          <w:rFonts w:ascii="Arial" w:hAnsi="Arial"/>
          <w:sz w:val="24"/>
        </w:rPr>
        <w:t>पंचिंदिएसुप्पण्णपठमसमए असण्णिद्डिदिं वंधमाणस्स एदेदियस्स तदियों धुजगारसमयों ।</w:t>
      </w:r>
    </w:p>
    <w:p>
      <w:r>
        <w:rPr>
          <w:rFonts w:ascii="Arial" w:hAnsi="Arial"/>
          <w:sz w:val="24"/>
        </w:rPr>
        <w:t xml:space="preserve">चउत्थसमण सरीरं चेत्तण अंतोकोडाकोडिट्टिदि बंधमाणस्स चउत्थो श्ुजगारसमओ </w:t>
      </w:r>
    </w:p>
    <w:p>
      <w:r>
        <w:rPr>
          <w:rFonts w:ascii="Arial" w:hAnsi="Arial"/>
          <w:sz w:val="24"/>
        </w:rPr>
        <w:t>एवं मिच्छत्तआुजगारस्स चत्तारि चेव समया  जत्थ जस्थ झुजमारों चुच्चदि तत्थ तत्थ</w:t>
      </w:r>
    </w:p>
    <w:p>
      <w:r>
        <w:rPr>
          <w:rFonts w:ascii="Arial" w:hAnsi="Arial"/>
          <w:sz w:val="24"/>
        </w:rPr>
        <w:t xml:space="preserve">एत्थ परूषिदअत्थों परूवेयव्यों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अप्पदरकम्मंसिओं केवचिरं कालादो होदि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रे४ सुगभमेदं।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आठ समय अमाण है क्योंकि यहाँ एक परिणामकी मुख्यता है । परन्तु सब स्थितिबन्धाध्यवसान</w:t>
      </w:r>
    </w:p>
    <w:p>
      <w:r>
        <w:rPr>
          <w:rFonts w:ascii="Arial" w:hAnsi="Arial"/>
          <w:sz w:val="24"/>
        </w:rPr>
        <w:t>स्थानोंमें एक स्थितिका अवस्थानकाछ जघन्यसे एक समय और उत्क्ृष्टरूपसे अन्तमुहते होता है ।</w:t>
      </w:r>
    </w:p>
    <w:p>
      <w:r>
        <w:rPr>
          <w:rFonts w:ascii="Arial" w:hAnsi="Arial"/>
          <w:sz w:val="24"/>
        </w:rPr>
        <w:t>पुनः दो समय और तीन समय आदिके योग्य स्थितिबन्धाध्यवसानस्थानोंके ढ्वारा विवक्षित एक</w:t>
      </w:r>
    </w:p>
    <w:p>
      <w:r>
        <w:rPr>
          <w:rFonts w:ascii="Arial" w:hAnsi="Arial"/>
          <w:sz w:val="24"/>
        </w:rPr>
        <w:t>स्थितिको बांधनेवाले जीवके यद्यपि उस स्थितिबन्धका काल समाप्त हो जाता है तो भी संक्लेशका</w:t>
      </w:r>
    </w:p>
    <w:p>
      <w:r>
        <w:rPr>
          <w:rFonts w:ascii="Arial" w:hAnsi="Arial"/>
          <w:sz w:val="24"/>
        </w:rPr>
        <w:t>क्षय न होनेसे उस स्थितिके स्थितिबन्धाध्यवसानस्थानोंके द्वारा एक समय अधिक आदिके ऋमसे</w:t>
      </w:r>
    </w:p>
    <w:p>
      <w:r>
        <w:rPr>
          <w:rFonts w:ascii="Arial" w:hAnsi="Arial"/>
          <w:sz w:val="24"/>
        </w:rPr>
        <w:t>पल्थोपमके असंख्यातबें भागप्रमाण स्थितिविकल्पोंके ऊपर जाकर बन्ध होनेपर अदधाश्चयसे एक</w:t>
      </w:r>
    </w:p>
    <w:p>
      <w:r>
        <w:rPr>
          <w:rFonts w:ascii="Arial" w:hAnsi="Arial"/>
          <w:sz w:val="24"/>
        </w:rPr>
        <w:t>भ्रुजगारसमय प्राप्त होता दै । पुनः अन्तिम समयमे एक स्थितिबन्धके योग्य  स्थितिबन्धाध्यवसान</w:t>
      </w:r>
    </w:p>
    <w:p>
      <w:r>
        <w:rPr>
          <w:rFonts w:ascii="Arial" w:hAnsi="Arial"/>
          <w:sz w:val="24"/>
        </w:rPr>
        <w:t>स्थानोंमें रहनेका कार समाप्त होता है । उसकी समाप्तिको संक्लेशय कते हें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३३ इस प्रकारके संक्लेशक्षयके द्वारा ऊपर एक समय अधिक और दो समय अधिक आदिके</w:t>
      </w:r>
    </w:p>
    <w:p>
      <w:r>
        <w:rPr>
          <w:rFonts w:ascii="Arial" w:hAnsi="Arial"/>
          <w:sz w:val="24"/>
        </w:rPr>
        <w:t>क्रमसे संख्यात हजार सागरप्रमाण स्थितियोंके स्थितिबन्धाध्यवसानस्थानोंको यथाविधि परणमाकर</w:t>
      </w:r>
    </w:p>
    <w:p>
      <w:r>
        <w:rPr>
          <w:rFonts w:ascii="Arial" w:hAnsi="Arial"/>
          <w:sz w:val="24"/>
        </w:rPr>
        <w:t>बन्ध करनेवाले जीवके संक्लेशक्षयसे सुजगारका दूसरा समय होता हे । तीसरे समयमें जो एकेन्द्रिय</w:t>
      </w:r>
    </w:p>
    <w:p>
      <w:r>
        <w:rPr>
          <w:rFonts w:ascii="Arial" w:hAnsi="Arial"/>
          <w:sz w:val="24"/>
        </w:rPr>
        <w:t>मरकर विग्नहगतिसे पंचेन्द्रियोंमें उत्पन्न हुआ है वह बहाँ उत्पन्न होनेके पहले समयमें असंज्ञीकी</w:t>
      </w:r>
    </w:p>
    <w:p>
      <w:r>
        <w:rPr>
          <w:rFonts w:ascii="Arial" w:hAnsi="Arial"/>
          <w:sz w:val="24"/>
        </w:rPr>
        <w:t>स्थितिका बन्ध करता है तब इसके तीसरा सुज़गार समय होता है । तथा चोथे समयमें शरीरको</w:t>
      </w:r>
    </w:p>
    <w:p>
      <w:r>
        <w:rPr>
          <w:rFonts w:ascii="Arial" w:hAnsi="Arial"/>
          <w:sz w:val="24"/>
        </w:rPr>
        <w:t>ग्रहण करके अन्तःकोड़ाकोड़ीत्रमाण स्थितिका वन्ध करनेवाले उस जीवके चौथा म्रुजगार समय होता</w:t>
      </w:r>
    </w:p>
    <w:p>
      <w:r>
        <w:rPr>
          <w:rFonts w:ascii="Arial" w:hAnsi="Arial"/>
          <w:sz w:val="24"/>
        </w:rPr>
        <w:t>दे  इस प्रकार मिथ्यात्वसम्बन्धी सुजगारके चार ही समय होते हैं। आगे जहाँ जहाँ सुजगारका</w:t>
      </w:r>
    </w:p>
    <w:p>
      <w:r>
        <w:rPr>
          <w:rFonts w:ascii="Arial" w:hAnsi="Arial"/>
          <w:sz w:val="24"/>
        </w:rPr>
        <w:t>कथन किया जाय वहाँ वहाँ यहाँ पर कदे गये अर्थकी प्ररूपणा करनी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69 मिथ्यात्वके अल्पतरस्थितिसल्कमंवाले जोवक्रा कितना काल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 यह् सूत्र सुगम ह ।</w:t>
      </w:r>
    </w:p>
    <w:p>
      <w:r>
        <w:rPr>
          <w:rFonts w:ascii="Arial" w:hAnsi="Arial"/>
          <w:sz w:val="24"/>
        </w:rPr>
        <w:t>३ जान प्रलौ परिणमिय इति पाटः ।</w:t>
      </w:r>
    </w:p>
    <w:p>
      <w:r>
        <w:rPr>
          <w:rFonts w:ascii="Arial" w:hAnsi="Arial"/>
          <w:sz w:val="24"/>
        </w:rPr>
        <w:t>Page 38:</w:t>
      </w:r>
    </w:p>
    <w:p>
      <w:r>
        <w:rPr>
          <w:rFonts w:ascii="Arial" w:hAnsi="Arial"/>
          <w:sz w:val="24"/>
        </w:rPr>
        <w:t>गा०२२  द्विद्विहत्तीए उत्तरपयंडिभ्रुजगारसामित १९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जहरण्णेण एगगमश्नो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३५  ददो १ अुजगारमबद्ठिदं को करेमाणेण दगसमयं संतर दैड। ओदरिद्ण</w:t>
      </w:r>
    </w:p>
    <w:p>
      <w:r>
        <w:rPr>
          <w:rFonts w:ascii="Arial" w:hAnsi="Arial"/>
          <w:sz w:val="24"/>
        </w:rPr>
        <w:t>पबंधिय विदियसमए सुजञमारे अवड्डाणे वा कदे अप्पद्रस्स एमसमयउवरमादो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उक्रस्सेण तेवदिसागरोवमसदं सादिरेयं । 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३९ तं नहा एको तिरिक्खो मणस्सो वा भिच्छाहड्टी एगं दिं बंधमाणो</w:t>
      </w:r>
    </w:p>
    <w:p>
      <w:r>
        <w:rPr>
          <w:rFonts w:ascii="Arial" w:hAnsi="Arial"/>
          <w:sz w:val="24"/>
        </w:rPr>
        <w:t>अच्छिदो तिस्ते डिदीए हेड्ठा बंधमाणेण सब्वुकस्सो तप्पाओग्गो अंतोशहुत्तमेत्तो अप्पदर</w:t>
      </w:r>
    </w:p>
    <w:p>
      <w:r>
        <w:rPr>
          <w:rFonts w:ascii="Arial" w:hAnsi="Arial"/>
          <w:sz w:val="24"/>
        </w:rPr>
        <w:t>कालो गमिदो  प्रणो से काले ट्विदिसंतकम॑ वोलेदूश वंधहिदि त्ति कालं शदृण</w:t>
      </w:r>
    </w:p>
    <w:p>
      <w:r>
        <w:rPr>
          <w:rFonts w:ascii="Arial" w:hAnsi="Arial"/>
          <w:sz w:val="24"/>
        </w:rPr>
        <w:t>तिपलिदोब मिएसु उबवण्णों पणो तत्य भंतोधु्ुताधसेसे जीविद्व्वएं त्ति सम्पत्तं घेत्ण</w:t>
      </w:r>
    </w:p>
    <w:p>
      <w:r>
        <w:rPr>
          <w:rFonts w:ascii="Arial" w:hAnsi="Arial"/>
          <w:sz w:val="24"/>
        </w:rPr>
        <w:t>पढमच्छावद्ठिं ममिय सम्मामिच्छन्तं पडिवब्जिय पुणो वि सम्मतं चेत्तण विदियच्छावड्ट</w:t>
      </w:r>
    </w:p>
    <w:p>
      <w:r>
        <w:rPr>
          <w:rFonts w:ascii="Arial" w:hAnsi="Arial"/>
          <w:sz w:val="24"/>
        </w:rPr>
        <w:t>ममिय अवसासे तप्पाओग्गपरिणामेण मिच्छन्तं गंतूण एकत्तीप्सागरोबमद्ठिदिएसु</w:t>
      </w:r>
    </w:p>
    <w:p>
      <w:r>
        <w:rPr>
          <w:rFonts w:ascii="Arial" w:hAnsi="Arial"/>
          <w:sz w:val="24"/>
        </w:rPr>
        <w:t>देवेसु उवबण्णो । पुणो कालं कादूण मणुस्सेसुवबवज्जिय जा सकं ताव अंतो</w:t>
      </w:r>
    </w:p>
    <w:p>
      <w:r>
        <w:rPr>
          <w:rFonts w:ascii="Arial" w:hAnsi="Arial"/>
          <w:sz w:val="24"/>
        </w:rPr>
        <w:t>सुहत्तकाल संतकम्भस्स हेड्ठा बंधिय पुणो संकिलेसं पूरेदण शुजगारविहत्तिओ जादो ।</w:t>
      </w:r>
    </w:p>
    <w:p>
      <w:r>
        <w:rPr>
          <w:rFonts w:ascii="Arial" w:hAnsi="Arial"/>
          <w:sz w:val="24"/>
        </w:rPr>
        <w:t>एवं वेअतोषहु्ेहि तिहि पलिदोबमेहि य॒ प्ादिरेयतेषद्धिसागरोवसदमप्पदरस्स</w:t>
      </w:r>
    </w:p>
    <w:p>
      <w:r>
        <w:rPr>
          <w:rFonts w:ascii="Arial" w:hAnsi="Arial"/>
          <w:sz w:val="24"/>
        </w:rPr>
        <w:t>उकश्सकालो होदि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अवहिदकम्मंसियों केवचिरं कालादो होदि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 सुगममेद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जहण्णेण एगसमओ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ॐ जघन्य काल एक समय है। न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३५ क्योकि भुजगार या जवस्थितको करनेवाला कोई एक जीव एक समयके लिये सत्क</w:t>
      </w:r>
    </w:p>
    <w:p>
      <w:r>
        <w:rPr>
          <w:rFonts w:ascii="Arial" w:hAnsi="Arial"/>
          <w:sz w:val="24"/>
        </w:rPr>
        <w:t>नीचे उतरकर स्थितिका वन्ध करके पुनः दूसरे खमयमे यदि सुजगार या अवस्थित विकल्पको</w:t>
      </w:r>
    </w:p>
    <w:p>
      <w:r>
        <w:rPr>
          <w:rFonts w:ascii="Arial" w:hAnsi="Arial"/>
          <w:sz w:val="24"/>
        </w:rPr>
        <w:t>करता है तो उसके अल्पतरका एक समय काल ग्राप्त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उत्कृष्ट काल साधिक एकौ तअखठ सागर है ॥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 उसका खुलासा इस प्रकार है कोई एक तियंच या मलुष्य मिथ्यादृष्टि जीव एक</w:t>
      </w:r>
    </w:p>
    <w:p>
      <w:r>
        <w:rPr>
          <w:rFonts w:ascii="Arial" w:hAnsi="Arial"/>
          <w:sz w:val="24"/>
        </w:rPr>
        <w:t>स्थितिका बन्ध करता हुआ विद्यमान है । पुनः उस स्थितिके नीचे बन्ध करते हुए उसने उसके</w:t>
      </w:r>
    </w:p>
    <w:p>
      <w:r>
        <w:rPr>
          <w:rFonts w:ascii="Arial" w:hAnsi="Arial"/>
          <w:sz w:val="24"/>
        </w:rPr>
        <w:t>योग्य सर्वोत्क्रष्ट अन्तमुंहू्तेप्रमाण अल्पतरका कार बिताया । पुनः तदनन्तर कालमें स्थितिसत्कमं प</w:t>
      </w:r>
    </w:p>
    <w:p>
      <w:r>
        <w:rPr>
          <w:rFonts w:ascii="Arial" w:hAnsi="Arial"/>
          <w:sz w:val="24"/>
        </w:rPr>
        <w:t>व्यतीत करके बन्ध करेगा इसलिए मरकर वह तीन पल्यकी आयुबाले जीवोंमें उत्पन्न हुआ  पुनः</w:t>
      </w:r>
    </w:p>
    <w:p>
      <w:r>
        <w:rPr>
          <w:rFonts w:ascii="Arial" w:hAnsi="Arial"/>
          <w:sz w:val="24"/>
        </w:rPr>
        <w:t>वहाँ पर जीवनमें अन्तमुंहूर्त काल शेष रहने पर सम्यक्त्वको महण करके और पहले छयासठ स।गर</w:t>
      </w:r>
    </w:p>
    <w:p>
      <w:r>
        <w:rPr>
          <w:rFonts w:ascii="Arial" w:hAnsi="Arial"/>
          <w:sz w:val="24"/>
        </w:rPr>
        <w:t>काछ तक श्रमण करके सम्यम्मिथ्यात्वको प्राप्न किया । तथा फिर भी सम्यक्त्वको ग्रहण करके</w:t>
      </w:r>
    </w:p>
    <w:p>
      <w:r>
        <w:rPr>
          <w:rFonts w:ascii="Arial" w:hAnsi="Arial"/>
          <w:sz w:val="24"/>
        </w:rPr>
        <w:t>दूसरी बार छयासठ सागर कार तक भ्रमण करके अन्तमें मिथ्यात्वके योग्य परिणामोंसे मिथ्यात्वमें</w:t>
      </w:r>
    </w:p>
    <w:p>
      <w:r>
        <w:rPr>
          <w:rFonts w:ascii="Arial" w:hAnsi="Arial"/>
          <w:sz w:val="24"/>
        </w:rPr>
        <w:t>जाकर एकतीस सागरमप्रमाण स्थितिवाले देबोंमें उत्पन्न हुआ। पुनः मरकर मनुष्योंमें उत्पन्न हुआ</w:t>
      </w:r>
    </w:p>
    <w:p>
      <w:r>
        <w:rPr>
          <w:rFonts w:ascii="Arial" w:hAnsi="Arial"/>
          <w:sz w:val="24"/>
        </w:rPr>
        <w:t>और वहाँ यथासंभव अन्तसुहूते कार्तक सत्कर्म नीचे वन्ध करके पुनः संक्लेशको प्राप्त होकर</w:t>
      </w:r>
    </w:p>
    <w:p>
      <w:r>
        <w:rPr>
          <w:rFonts w:ascii="Arial" w:hAnsi="Arial"/>
          <w:sz w:val="24"/>
        </w:rPr>
        <w:t>वह सुजगारस्थितिविभक्तिवाङा हो गया। इस प्रकार दो अन्तमुहू्ते और तीन पल्यसे अधिक</w:t>
      </w:r>
    </w:p>
    <w:p>
      <w:r>
        <w:rPr>
          <w:rFonts w:ascii="Arial" w:hAnsi="Arial"/>
          <w:sz w:val="24"/>
        </w:rPr>
        <w:t>एक सौ त्रेसठ सागर अल्पतर स्थितिविभक्तिका उत्कृष्ट काल प्राप्त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ॐ मिभ्यालके अवस्थितस्थितिविभक्तिवाले जीवका कितना काल है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 यह सूत्र सुगम दे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जघन्य काल एक समय दे ।</w:t>
      </w:r>
    </w:p>
    <w:p>
      <w:r>
        <w:rPr>
          <w:rFonts w:ascii="Arial" w:hAnsi="Arial"/>
          <w:sz w:val="24"/>
        </w:rPr>
        <w:t>Page 39:</w:t>
      </w:r>
    </w:p>
    <w:p>
      <w:r>
        <w:rPr>
          <w:rFonts w:ascii="Arial" w:hAnsi="Arial"/>
          <w:sz w:val="24"/>
        </w:rPr>
        <w:t>२० जयधवलासहिदे कसायपाहुडे  छ्विद्विहत्ती हे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३८ कुदो  सुज्ञगारमप्पदरं वा कुणमाणेण एगसश्रयसंवसमाणद्िदीए पमरद्वाए ॥</w:t>
      </w:r>
    </w:p>
    <w:p>
      <w:r>
        <w:rPr>
          <w:rFonts w:ascii="Arial" w:hAnsi="Arial"/>
          <w:sz w:val="24"/>
        </w:rPr>
        <w:t>अवद्िदस्स एगसमयुवलंभादो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उक्छस्सेण अंतोझ॒हुत्तं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३९ दो १ भुजगारमप्पद्रं वा कादृण संतसमाण ट्विद्बंधस्स उकस्सेण अंतोधु हुत्त</w:t>
      </w:r>
    </w:p>
    <w:p>
      <w:r>
        <w:rPr>
          <w:rFonts w:ascii="Arial" w:hAnsi="Arial"/>
          <w:sz w:val="24"/>
        </w:rPr>
        <w:t>मत्तकालुवलंभादी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एवं सोलसकसायणवणोकसायाएं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8४० बहा मिच्छत्तस्स सुजगारअप्यदरअवद्विदाणं परूवणा कदा तहा</w:t>
      </w:r>
    </w:p>
    <w:p>
      <w:r>
        <w:rPr>
          <w:rFonts w:ascii="Arial" w:hAnsi="Arial"/>
          <w:sz w:val="24"/>
        </w:rPr>
        <w:t>सोलक ०णवणोकसायाणं श्ुुजगारअष्पदरअवद्धिदाणं वि परूवणा कायव्या । एस्थतण</w:t>
      </w:r>
    </w:p>
    <w:p>
      <w:r>
        <w:rPr>
          <w:rFonts w:ascii="Arial" w:hAnsi="Arial"/>
          <w:sz w:val="24"/>
        </w:rPr>
        <w:t>विसेसपरूदणट्धुत्तर सुत्तं भणदि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णएवरि खुजगारकम्मंसिओो उश्षस्सेण एग॒णएवीससमया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 तं जद्दासचारससमयादियएगावलियसेसाउएण एडंदिणण अणंताणुबंधि</w:t>
      </w:r>
    </w:p>
    <w:p>
      <w:r>
        <w:rPr>
          <w:rFonts w:ascii="Arial" w:hAnsi="Arial"/>
          <w:sz w:val="24"/>
        </w:rPr>
        <w:t>कोधं मोत्तण सेसमाणादिपण्णारसपयहीषु परिवाडीए पण्णारससमयेद्दि अद्धाक्खएण</w:t>
      </w:r>
    </w:p>
    <w:p>
      <w:r>
        <w:rPr>
          <w:rFonts w:ascii="Arial" w:hAnsi="Arial"/>
          <w:sz w:val="24"/>
        </w:rPr>
        <w:t>अण्णोण्णं पेक्य वड्डिय बद्धापु पण्णोरस वि पयडीओ अआजगारसंकूमपाओरगाओं</w:t>
      </w:r>
    </w:p>
    <w:p>
      <w:r>
        <w:rPr>
          <w:rFonts w:ascii="Arial" w:hAnsi="Arial"/>
          <w:sz w:val="24"/>
        </w:rPr>
        <w:t>जादाओ । पुणो बंधावलियमेत्तकाले अदिकंते सत्तरतस्तमयमेत्ताउअसेसे पव्चुत्तावलिय</w:t>
      </w:r>
    </w:p>
    <w:p>
      <w:r>
        <w:rPr>
          <w:rFonts w:ascii="Arial" w:hAnsi="Arial"/>
          <w:sz w:val="24"/>
        </w:rPr>
        <w:t>कालम्मि पढ़मसमयप्पडुडि पषण्णारससमण्सु वड्डिदण बद्धपण्णारसपय डिट्टिंदि वधषरि</w:t>
      </w:r>
    </w:p>
    <w:p>
      <w:r>
        <w:rPr>
          <w:rFonts w:ascii="Arial" w:hAnsi="Arial"/>
          <w:sz w:val="24"/>
        </w:rPr>
        <w:t>वाडीए अणंताणुबंधिकोधे संकममाणस्स पण्णारस युजमारसमया अशणंताणुबंधिकोंधस्स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३८ क्योंकि श्रुजगार या अल्पतरको करनेवाले किसी जीवक द्वारा एक समय तक सत्तामें</w:t>
      </w:r>
    </w:p>
    <w:p>
      <w:r>
        <w:rPr>
          <w:rFonts w:ascii="Arial" w:hAnsi="Arial"/>
          <w:sz w:val="24"/>
        </w:rPr>
        <w:t>स्थित स्थितिके समान स्थितिका बन्ध करने पर अवस्थितका एक समय कार पाया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उत्क काल अन्त्चहृतं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 क्योकि सजगर या जल्पतर करके सत्तां स्थित स्थितिके समान स्थितिके निरन्तर</w:t>
      </w:r>
    </w:p>
    <w:p>
      <w:r>
        <w:rPr>
          <w:rFonts w:ascii="Arial" w:hAnsi="Arial"/>
          <w:sz w:val="24"/>
        </w:rPr>
        <w:t>बँधनेका उत्कृष्ट कार अन्तमुहूत पाया जाता है ।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इसी प्रकार सोलह कषाय और नौ नोकपार्याका काल जानना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४० जिस प्रकार मिथ्यात्वके युजगार अल्पतर और अवस्थित भंगोंका कथन किया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7 उसी प्रकार सोलह कषाय और नौ नोकषायोंके सुजगारः अल्पतर और अवस्थित विकल्पोंका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कथन करना चादिये । अब यहाँ पर विशेष कथन करनेके छिये आगेका सूत्र कहते हैं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इतनी विशेषता है कि शजगारस्थितिविभक्तिवालेका उस्क्ृष्ट काल उन्नीस समय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 उसका खुछासा इस प्रकार दैजिसके सत्रह समय अधिक एक आवखगप्रमाण आयु</w:t>
      </w:r>
    </w:p>
    <w:p>
      <w:r>
        <w:rPr>
          <w:rFonts w:ascii="Arial" w:hAnsi="Arial"/>
          <w:sz w:val="24"/>
        </w:rPr>
        <w:t>शेष दै ऐसे एकेन्द्रियके द्वारा अनन्तालुबन्धी क्रोधको छोड़कर शेष मान आदि पन्द्रह प्रकृतियोंके</w:t>
      </w:r>
    </w:p>
    <w:p>
      <w:r>
        <w:rPr>
          <w:rFonts w:ascii="Arial" w:hAnsi="Arial"/>
          <w:sz w:val="24"/>
        </w:rPr>
        <w:t>कऋमसे पन्द्रह समयोंमें अद्धाक्षयसे एक दूसरेको देखते हुए उत्तरोत्तर स्थितिको बढ़ाकर बोधने पर</w:t>
      </w:r>
    </w:p>
    <w:p>
      <w:r>
        <w:rPr>
          <w:rFonts w:ascii="Arial" w:hAnsi="Arial"/>
          <w:sz w:val="24"/>
        </w:rPr>
        <w:t>पन्द्रह द्वी प्रकृतियाँ सुजगारसंक्रमके योग्य हयो गई । पुनः बन्धावलिप्रमाण काछके व्यतीत हो जाने</w:t>
      </w:r>
    </w:p>
    <w:p>
      <w:r>
        <w:rPr>
          <w:rFonts w:ascii="Arial" w:hAnsi="Arial"/>
          <w:sz w:val="24"/>
        </w:rPr>
        <w:t>पर और उस एकेन्द्रियके सत्रह समयप्रमण आयुके शेष रहने पर पूर्वोक्त आविके कालके भीतर</w:t>
      </w:r>
    </w:p>
    <w:p>
      <w:r>
        <w:rPr>
          <w:rFonts w:ascii="Arial" w:hAnsi="Arial"/>
          <w:sz w:val="24"/>
        </w:rPr>
        <w:t>प्रथम समयसे केकर पन्द्रह सम्योमें बढ़ाकर बाँधी हुई पन्द्रह प्रकृतियोंकी स्थितिकों जिस क्रमसे</w:t>
      </w:r>
    </w:p>
    <w:p>
      <w:r>
        <w:rPr>
          <w:rFonts w:ascii="Arial" w:hAnsi="Arial"/>
          <w:sz w:val="24"/>
        </w:rPr>
        <w:t>बन्ध हुआ था उसी क्रमसे अनन्ताजुबन्धी ऋषधमें संक्रमण करनेवाले जीवके अनन्तानुबन्धी क्रोधके</w:t>
      </w:r>
    </w:p>
    <w:p>
      <w:r>
        <w:rPr>
          <w:rFonts w:ascii="Arial" w:hAnsi="Arial"/>
          <w:sz w:val="24"/>
        </w:rPr>
        <w:t>पन्द्रह खुजगार समय प्राप्त होते हैं । पुनः सोलहयें समयमें अद्धाक्षयसे अनन्तानुबन्धी क्रोधको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4 ता ० प्रतौ बंधिकोर्ध इति पाठः</w:t>
      </w:r>
    </w:p>
    <w:p>
      <w:r>
        <w:rPr>
          <w:rFonts w:ascii="Arial" w:hAnsi="Arial"/>
          <w:sz w:val="24"/>
        </w:rPr>
        <w:t>Page 40:</w:t>
      </w:r>
    </w:p>
    <w:p>
      <w:r>
        <w:rPr>
          <w:rFonts w:ascii="Arial" w:hAnsi="Arial"/>
          <w:sz w:val="24"/>
        </w:rPr>
        <w:t>गा० २२ दिदिविहत्तीए उत्तरपयडिसुजगारसामित्तं २९</w:t>
      </w:r>
    </w:p>
    <w:p>
      <w:r>
        <w:rPr>
          <w:rFonts w:ascii="Arial" w:hAnsi="Arial"/>
          <w:sz w:val="24"/>
        </w:rPr>
        <w:t>द्धा पुणो सोलससमयम्मि अद्धक्खणएण अगांताणुबंधिकोघेण वड्डिदूण बद्धं सोरुस झुज</w:t>
      </w:r>
    </w:p>
    <w:p>
      <w:r>
        <w:rPr>
          <w:rFonts w:ascii="Arial" w:hAnsi="Arial"/>
          <w:sz w:val="24"/>
        </w:rPr>
        <w:t>गारसमया । पुणो सत्तारससमणए संकिलेसक्खएण अणंताणुरंधिकोघेण सह सव्वेसिं</w:t>
      </w:r>
    </w:p>
    <w:p>
      <w:r>
        <w:rPr>
          <w:rFonts w:ascii="Arial" w:hAnsi="Arial"/>
          <w:sz w:val="24"/>
        </w:rPr>
        <w:t>कसायार्ण वड्डिदूण बद्धे सत्तारष सुजमारसमया । पूणो कालं काद् ण एगविरगहेण</w:t>
      </w:r>
    </w:p>
    <w:p>
      <w:r>
        <w:rPr>
          <w:rFonts w:ascii="Arial" w:hAnsi="Arial"/>
          <w:sz w:val="24"/>
        </w:rPr>
        <w:t>सण्णीसुप्पण्णपटमसमए असण्णिद्धिदिं बंधमाणस्स अट्टारस झुजगारत्षमया । पुणो सरोरं</w:t>
      </w:r>
    </w:p>
    <w:p>
      <w:r>
        <w:rPr>
          <w:rFonts w:ascii="Arial" w:hAnsi="Arial"/>
          <w:sz w:val="24"/>
        </w:rPr>
        <w:t>घेचण सण्णिद्धिदिं बंधमाणस्स एमूणवीस शुजगारसमय। १६ । जहा अर्ण॑तणुवंधि रोषस्स</w:t>
      </w:r>
    </w:p>
    <w:p>
      <w:r>
        <w:rPr>
          <w:rFonts w:ascii="Arial" w:hAnsi="Arial"/>
          <w:sz w:val="24"/>
        </w:rPr>
        <w:t>उकस्सेण एगूणबीससमयार्ण परूवणा कदा तहा माणादीणं पण्णारसण्डं पयडीणं पत्तय॑</w:t>
      </w:r>
    </w:p>
    <w:p>
      <w:r>
        <w:rPr>
          <w:rFonts w:ascii="Arial" w:hAnsi="Arial"/>
          <w:sz w:val="24"/>
        </w:rPr>
        <w:t xml:space="preserve">पत्तेयं परिवाडीए परूबणा कायन्बा </w:t>
      </w:r>
    </w:p>
    <w:p>
      <w:r>
        <w:rPr>
          <w:rFonts w:ascii="Arial" w:hAnsi="Arial"/>
          <w:sz w:val="24"/>
        </w:rPr>
        <w:t xml:space="preserve"> ४२ णवणोकसायाणं पि एवं चेव वत्तव्वं । णवरि सत्तारससमयाहियआव लिया</w:t>
      </w:r>
    </w:p>
    <w:p>
      <w:r>
        <w:rPr>
          <w:rFonts w:ascii="Arial" w:hAnsi="Arial"/>
          <w:sz w:val="24"/>
        </w:rPr>
        <w:t>चसेसे आउए आवलियपटमसप्रयप्पहुडि कोघादिसोलसकसायाणं परिवाडोए अद्धा</w:t>
      </w:r>
    </w:p>
    <w:p>
      <w:r>
        <w:rPr>
          <w:rFonts w:ascii="Arial" w:hAnsi="Arial"/>
          <w:sz w:val="24"/>
        </w:rPr>
        <w:t>क्चएण सोलससमयमेत्तकार्ू वड्डिदृण बंधिश पुणो सत्तरसतसमएण संक्तिडिसक्लणण</w:t>
      </w:r>
    </w:p>
    <w:p>
      <w:r>
        <w:rPr>
          <w:rFonts w:ascii="Arial" w:hAnsi="Arial"/>
          <w:sz w:val="24"/>
        </w:rPr>
        <w:t>सब्परासिं वेव सोलसपयडीणं श्ुजगारं कादुण पणो बंधाववियादिकंतकसायद्विदिं णव</w:t>
      </w:r>
    </w:p>
    <w:p>
      <w:r>
        <w:rPr>
          <w:rFonts w:ascii="Arial" w:hAnsi="Arial"/>
          <w:sz w:val="24"/>
        </w:rPr>
        <w:t>णोकसायाणहुवरि बंधपरिवाडीए संकममाणस्स णोकसायाणं॑ सत्तारस युजगारसमया ।</w:t>
      </w:r>
    </w:p>
    <w:p>
      <w:r>
        <w:rPr>
          <w:rFonts w:ascii="Arial" w:hAnsi="Arial"/>
          <w:sz w:val="24"/>
        </w:rPr>
        <w:t>पणो एगविग्गहेण सण्णीसुप्रण्णपढमसमर अण्णहिं बंधमाणस्स अट्टारस झुजमार</w:t>
      </w:r>
    </w:p>
    <w:p>
      <w:r>
        <w:rPr>
          <w:rFonts w:ascii="Arial" w:hAnsi="Arial"/>
          <w:sz w:val="24"/>
        </w:rPr>
        <w:t>समया । पुणो सरोरगद्धिदषढ भसमए सण्णिद्धिदि बंधमाणस्स एमूणवीस शुजगारसभया ।</w:t>
      </w:r>
    </w:p>
    <w:p>
      <w:r>
        <w:rPr>
          <w:rFonts w:ascii="Arial" w:hAnsi="Arial"/>
          <w:sz w:val="24"/>
        </w:rPr>
        <w:t>जहा ए्दयमस्सिद्ण शुजगारस्स एगूणवीपसभयाणं परूवणा कदा तदह विगलिदिय</w:t>
      </w:r>
    </w:p>
    <w:p>
      <w:r>
        <w:rPr>
          <w:rFonts w:ascii="Arial" w:hAnsi="Arial"/>
          <w:sz w:val="24"/>
        </w:rPr>
        <w:t>जीवे वि अरिषदृण कायन्ता ।</w:t>
      </w:r>
    </w:p>
    <w:p>
      <w:r>
        <w:rPr>
          <w:rFonts w:ascii="Arial" w:hAnsi="Arial"/>
          <w:sz w:val="24"/>
        </w:rPr>
        <w:t>बढ़ाकर बोधने पर सोलह भ्रुजगार समय होते हैं। पुनः सन्नहवें समयमे संक्लेशक्षयसे अनन्तानु</w:t>
      </w:r>
    </w:p>
    <w:p>
      <w:r>
        <w:rPr>
          <w:rFonts w:ascii="Arial" w:hAnsi="Arial"/>
          <w:sz w:val="24"/>
        </w:rPr>
        <w:t>बन्धी क्रोधके साथ सब कषांयोंको बढ़ाकर बाँधनेपर सत्रह् सुजगारसमय होते हैं। पुनः मरकर एक</w:t>
      </w:r>
    </w:p>
    <w:p>
      <w:r>
        <w:rPr>
          <w:rFonts w:ascii="Arial" w:hAnsi="Arial"/>
          <w:sz w:val="24"/>
        </w:rPr>
        <w:t>मोड़ाके द्वारा संज्षियोंमें उत्पन्न होनेके प्रथम समयमें असंज्ञियोंकी स्थितिको बाँधनेबाले उस जीवके</w:t>
      </w:r>
    </w:p>
    <w:p>
      <w:r>
        <w:rPr>
          <w:rFonts w:ascii="Arial" w:hAnsi="Arial"/>
          <w:sz w:val="24"/>
        </w:rPr>
        <w:t>अठारह श्चुजगार समय होते हैं । पुनः शरीरको महण करके संज्ञीके योग्य स्थितिको बाँधनेवाले उस</w:t>
      </w:r>
    </w:p>
    <w:p>
      <w:r>
        <w:rPr>
          <w:rFonts w:ascii="Arial" w:hAnsi="Arial"/>
          <w:sz w:val="24"/>
        </w:rPr>
        <w:t>जीवके उन्नीस भ्रुजगार समय होते हैं १९। मूलमें जिस प्रकार अनन्तानुबन्धी क्रोधके उत्क्ृष्टरूपसे</w:t>
      </w:r>
    </w:p>
    <w:p>
      <w:r>
        <w:rPr>
          <w:rFonts w:ascii="Arial" w:hAnsi="Arial"/>
          <w:sz w:val="24"/>
        </w:rPr>
        <w:t>उन्नीस भुजगार समयोंका कथन किया है उसीप्रकार मानोदिक पन्द्रह प्रकृतियोंके १९ भुजगार</w:t>
      </w:r>
    </w:p>
    <w:p>
      <w:r>
        <w:rPr>
          <w:rFonts w:ascii="Arial" w:hAnsi="Arial"/>
          <w:sz w:val="24"/>
        </w:rPr>
        <w:t>समयोंका क्रमसे अछग जलग कथन कर लेना चाहिये ।</w:t>
      </w:r>
    </w:p>
    <w:p>
      <w:r>
        <w:rPr>
          <w:rFonts w:ascii="Arial" w:hAnsi="Arial"/>
          <w:sz w:val="24"/>
        </w:rPr>
        <w:t xml:space="preserve"> ४२ नौ नोकषायोंका भी इसीप्रकार कथन करना चाहिये । किन्तु इतनी विशेषता है कि</w:t>
      </w:r>
    </w:p>
    <w:p>
      <w:r>
        <w:rPr>
          <w:rFonts w:ascii="Arial" w:hAnsi="Arial"/>
          <w:sz w:val="24"/>
        </w:rPr>
        <w:t>जिस एकेन्द्रिय जीवके आयुमें सत्रह समय अधिक एक आवलिप्रमाण काल शेष रहे उसके आवलिके</w:t>
      </w:r>
    </w:p>
    <w:p>
      <w:r>
        <w:rPr>
          <w:rFonts w:ascii="Arial" w:hAnsi="Arial"/>
          <w:sz w:val="24"/>
        </w:rPr>
        <w:t>न् प्रथम समयसे लेकर क्रोधादि सोलह कषायोंका क्रमसे अद्धाक्षयके द्वारा सोलह समय तक स्थिति</w:t>
      </w:r>
    </w:p>
    <w:p>
      <w:r>
        <w:rPr>
          <w:rFonts w:ascii="Arial" w:hAnsi="Arial"/>
          <w:sz w:val="24"/>
        </w:rPr>
        <w:t>बढ़ाकर बन्ध करावे । पुनः आवलिके सत्रहवें समयमें संक्लेशक्षयसे सभी सोलह प्रकृतियोंकी भ्रुजगार</w:t>
      </w:r>
    </w:p>
    <w:p>
      <w:r>
        <w:rPr>
          <w:rFonts w:ascii="Arial" w:hAnsi="Arial"/>
          <w:sz w:val="24"/>
        </w:rPr>
        <w:t>स्थितिका बन्ध करावे । पुनः बन्धावलिके व्यतीत हो जाने पर बन्धक्रमसे उन कषायोंकी स्थिंतियों</w:t>
      </w:r>
    </w:p>
    <w:p>
      <w:r>
        <w:rPr>
          <w:rFonts w:ascii="Arial" w:hAnsi="Arial"/>
          <w:sz w:val="24"/>
        </w:rPr>
        <w:t>का नौ नोकषायोंमें संक्रमण करावे । इस प्रकार संक्रमण करनेवाले जीवके नौ नोकषायोंके सत्रह</w:t>
      </w:r>
    </w:p>
    <w:p>
      <w:r>
        <w:rPr>
          <w:rFonts w:ascii="Arial" w:hAnsi="Arial"/>
          <w:sz w:val="24"/>
        </w:rPr>
        <w:t>भ्ुजगार समय प्राप्त होते हैं। पुनः एक सोड़ेके द्वारा संज्षियोंमें उत्पन्न होनेके प्रथम समयमें असं</w:t>
      </w:r>
    </w:p>
    <w:p>
      <w:r>
        <w:rPr>
          <w:rFonts w:ascii="Arial" w:hAnsi="Arial"/>
          <w:sz w:val="24"/>
        </w:rPr>
        <w:t>क्षियोंकी स्थितिको बाँधनेवाले उस पूर्बचर एकेन्द्रिय जीवके अटारह् भ्रुजगार समय होते हैं। पुनः</w:t>
      </w:r>
    </w:p>
    <w:p>
      <w:r>
        <w:rPr>
          <w:rFonts w:ascii="Arial" w:hAnsi="Arial"/>
          <w:sz w:val="24"/>
        </w:rPr>
        <w:t>शरीर ग्रहण करनेके प्रथम समयमें संज्ञीके योग्य स्थितिको बाँधनेवाले उस जीवके उन्नीख भुजगार</w:t>
      </w:r>
    </w:p>
    <w:p>
      <w:r>
        <w:rPr>
          <w:rFonts w:ascii="Arial" w:hAnsi="Arial"/>
          <w:sz w:val="24"/>
        </w:rPr>
        <w:t>समय होते हैं। यहाँ जिस प्रकार एकेन्द्रियोंका आश्रय लेकर भ्रुजगार स्थितिविभक्तिके उन्नीस</w:t>
      </w:r>
    </w:p>
    <w:p>
      <w:r>
        <w:rPr>
          <w:rFonts w:ascii="Arial" w:hAnsi="Arial"/>
          <w:sz w:val="24"/>
        </w:rPr>
        <w:t>समयोंका कथन किया है उसी प्रकार विकलेन्द्रिय जीबोंका आश्रय लेकर भी कथन करना चाहिये ।</w:t>
      </w:r>
    </w:p>
    <w:p>
      <w:r>
        <w:rPr>
          <w:rFonts w:ascii="Arial" w:hAnsi="Arial"/>
          <w:sz w:val="24"/>
        </w:rPr>
        <w:t>9 णा०प्रतौ सब्वेसि कम्माणं बड्डिदूण इति पाठ  ।</w:t>
      </w:r>
    </w:p>
    <w:p>
      <w:r>
        <w:rPr>
          <w:rFonts w:ascii="Arial" w:hAnsi="Arial"/>
          <w:sz w:val="24"/>
        </w:rPr>
        <w:t>Page 41:</w:t>
      </w:r>
    </w:p>
    <w:p>
      <w:r>
        <w:rPr>
          <w:rFonts w:ascii="Arial" w:hAnsi="Arial"/>
          <w:sz w:val="24"/>
        </w:rPr>
        <w:t>२२ जयधवलछासहिदे कसायपाहुडे द्विदिविहत्ती ३</w:t>
      </w:r>
    </w:p>
    <w:p>
      <w:r>
        <w:rPr>
          <w:rFonts w:ascii="Arial" w:hAnsi="Arial"/>
          <w:sz w:val="24"/>
        </w:rPr>
        <w:t>४३ हत्थिपरिसइस्सरदीणमबद्टिदकाणों कथषठकस्वेण अंतोषठहुत्तमेत्तो १ ण</w:t>
      </w:r>
    </w:p>
    <w:p>
      <w:r>
        <w:rPr>
          <w:rFonts w:ascii="Arial" w:hAnsi="Arial"/>
          <w:sz w:val="24"/>
        </w:rPr>
        <w:t>कसायाणमंतोङ्ञोडाकोडिसागरोवममेत्तद्धिदिमवद्धिदसरूेण अंतोषहुत्तं कालं वंधिय बंधाव</w:t>
      </w:r>
    </w:p>
    <w:p>
      <w:r>
        <w:rPr>
          <w:rFonts w:ascii="Arial" w:hAnsi="Arial"/>
          <w:sz w:val="24"/>
        </w:rPr>
        <w:t>लियादिकंतकसायद्विदिं पुन्छु्तचदुण्डं रयडीणधूतरि अंतोुहत्तं संकामिदे इस्थिप्रिष</w:t>
      </w:r>
    </w:p>
    <w:p>
      <w:r>
        <w:rPr>
          <w:rFonts w:ascii="Arial" w:hAnsi="Arial"/>
          <w:sz w:val="24"/>
        </w:rPr>
        <w:t>दस्वरदीणमवद्िदस्स अंतोमुहुत्तमेचकाछुर॒लंभादो एडो अवद्धिदकालो कत्थ गद्दिदो १</w:t>
      </w:r>
    </w:p>
    <w:p>
      <w:r>
        <w:rPr>
          <w:rFonts w:ascii="Arial" w:hAnsi="Arial"/>
          <w:sz w:val="24"/>
        </w:rPr>
        <w:t>सण्णीसु । छुंदो १ तत्थ इत्थिपुरिस इस्सरदीणं बंधगद्धाए बहुत्तुवलंभादो बारसकसाय</w:t>
      </w:r>
    </w:p>
    <w:p>
      <w:r>
        <w:rPr>
          <w:rFonts w:ascii="Arial" w:hAnsi="Arial"/>
          <w:sz w:val="24"/>
        </w:rPr>
        <w:t>विश्ेषाथं यहाँ सोलह कपषायोंकी जगार स्थितिका उत्कृष्ट काछ १९ समय वतराया ह ।</w:t>
      </w:r>
    </w:p>
    <w:p>
      <w:r>
        <w:rPr>
          <w:rFonts w:ascii="Arial" w:hAnsi="Arial"/>
          <w:sz w:val="24"/>
        </w:rPr>
        <w:t>इसके लिये दो पर्यायोंका अहण किया है क्योकि एक पर्यायकी अपेक्षा १९ भ्ुजगार समय नहीं</w:t>
      </w:r>
    </w:p>
    <w:p>
      <w:r>
        <w:rPr>
          <w:rFonts w:ascii="Arial" w:hAnsi="Arial"/>
          <w:sz w:val="24"/>
        </w:rPr>
        <w:t>प्राप्त होते । ऐसा नियम है कि सोछह कषाय और नौ नोकषायोंका परस्परमें संक्रमण होता है ।</w:t>
      </w:r>
    </w:p>
    <w:p>
      <w:r>
        <w:rPr>
          <w:rFonts w:ascii="Arial" w:hAnsi="Arial"/>
          <w:sz w:val="24"/>
        </w:rPr>
        <w:t>इसके छिये यह् व्यवध्था है कि जिस समय जिस प्रकृतिका बन्ध होता है उसमें अन्य सजातीय</w:t>
      </w:r>
    </w:p>
    <w:p>
      <w:r>
        <w:rPr>
          <w:rFonts w:ascii="Arial" w:hAnsi="Arial"/>
          <w:sz w:val="24"/>
        </w:rPr>
        <w:t>प्रकृतिका संक्रमण होता दै । चूंकि यहाँ अनब्तानुबन्धी क्रोधकी सुजगार स्थितिके उत्कृष्ट काछको</w:t>
      </w:r>
    </w:p>
    <w:p>
      <w:r>
        <w:rPr>
          <w:rFonts w:ascii="Arial" w:hAnsi="Arial"/>
          <w:sz w:val="24"/>
        </w:rPr>
        <w:t>ग्राप्त करना है अतः ऐसा एकेन्द्रिय या विकडेन्द्रिय जीव छो जिसकी वर्तमान आयु एक आाव्डि</w:t>
      </w:r>
    </w:p>
    <w:p>
      <w:r>
        <w:rPr>
          <w:rFonts w:ascii="Arial" w:hAnsi="Arial"/>
          <w:sz w:val="24"/>
        </w:rPr>
        <w:t>और सत्रह समय शेष रही हो उसने प्रह समयोंमें अनन्तानुबन्धी क्रोधको छोड़कर शेष</w:t>
      </w:r>
    </w:p>
    <w:p>
      <w:r>
        <w:rPr>
          <w:rFonts w:ascii="Arial" w:hAnsi="Arial"/>
          <w:sz w:val="24"/>
        </w:rPr>
        <w:t>पन्द्रह कषायोंकी स्थिति उत्तरोत्तर बढ़ा बढ़ाकर बाँधी । पहले समयमें अनन्तानुवन्धी मानकी स्थितिको</w:t>
      </w:r>
    </w:p>
    <w:p>
      <w:r>
        <w:rPr>
          <w:rFonts w:ascii="Arial" w:hAnsi="Arial"/>
          <w:sz w:val="24"/>
        </w:rPr>
        <w:t>सत्तामें स्थित स्थितिसे बढ़ाकर बाँधा । दूसरे समयमे अनन्तानुबन्धी मायाकी स्थितिको अनस्ताजुबन्धी</w:t>
      </w:r>
    </w:p>
    <w:p>
      <w:r>
        <w:rPr>
          <w:rFonts w:ascii="Arial" w:hAnsi="Arial"/>
          <w:sz w:val="24"/>
        </w:rPr>
        <w:t>मानकी स्थितिसे बढ़ाकर बाँधा इत्यादि । तदनन्तर एक आवलि कारके व्यतीत हो जाने पर उसी</w:t>
      </w:r>
    </w:p>
    <w:p>
      <w:r>
        <w:rPr>
          <w:rFonts w:ascii="Arial" w:hAnsi="Arial"/>
          <w:sz w:val="24"/>
        </w:rPr>
        <w:t>क्रमसे इनका अनन्तानुबन्धी क्रोधमें संक्रमण किया । इस प्रकार भुजगारके पन्द्रह समय तो ये प्राप्त</w:t>
      </w:r>
    </w:p>
    <w:p>
      <w:r>
        <w:rPr>
          <w:rFonts w:ascii="Arial" w:hAnsi="Arial"/>
          <w:sz w:val="24"/>
        </w:rPr>
        <w:t>हुए । अब रहे चार समय सो सोलदवे समयमें अद्धाक्षयसे उसने अनन्तानुबन्धी क्रोधषकी स्थितिको</w:t>
      </w:r>
    </w:p>
    <w:p>
      <w:r>
        <w:rPr>
          <w:rFonts w:ascii="Arial" w:hAnsi="Arial"/>
          <w:sz w:val="24"/>
        </w:rPr>
        <w:t>बढ़ाकर बाँधा । सत्र वें समयमे संक्लेशक्षयसे अनन्तानुबन्धी क्रोधके साथ सब कषायोंकी स्थितिको</w:t>
      </w:r>
    </w:p>
    <w:p>
      <w:r>
        <w:rPr>
          <w:rFonts w:ascii="Arial" w:hAnsi="Arial"/>
          <w:sz w:val="24"/>
        </w:rPr>
        <w:t>बढ़ाकर बया । इस प्रकार भ्रुज़गारके सत्रह समय तो एकेन्द्रिय या विकलत्रयके प्राप्त हुए अव यह</w:t>
      </w:r>
    </w:p>
    <w:p>
      <w:r>
        <w:rPr>
          <w:rFonts w:ascii="Arial" w:hAnsi="Arial"/>
          <w:sz w:val="24"/>
        </w:rPr>
        <w:t>जीव मरकर एक विम्रहसे संज्ञी पंचेनिद्रियोंमें उत्पन्न हुआ इसलिये उसने विग्रहकी अवस्थामें असंज्ञीके</w:t>
      </w:r>
    </w:p>
    <w:p>
      <w:r>
        <w:rPr>
          <w:rFonts w:ascii="Arial" w:hAnsi="Arial"/>
          <w:sz w:val="24"/>
        </w:rPr>
        <w:t>योग्य स्थितिको बढ़।कर बाँधा और दूसरे समयमें शरीर ग्रहणकर लछेनेसे संज्ञी पच्च निद्रयके योग्य</w:t>
      </w:r>
    </w:p>
    <w:p>
      <w:r>
        <w:rPr>
          <w:rFonts w:ascii="Arial" w:hAnsi="Arial"/>
          <w:sz w:val="24"/>
        </w:rPr>
        <w:t>स्थितिको बढ़ाकर वोधा । इस प्रकार झुजगार के १५ समय प्राप्त हुए । इसीप्रकार अनन्तानुबन्धी मान</w:t>
      </w:r>
    </w:p>
    <w:p>
      <w:r>
        <w:rPr>
          <w:rFonts w:ascii="Arial" w:hAnsi="Arial"/>
          <w:sz w:val="24"/>
        </w:rPr>
        <w:t>आदिके और नौ नोक गयो १६ भुजगार समय प्राप्त होते हैं । किन्तु नौ नोकषायोंके सम्बन्धमें</w:t>
      </w:r>
    </w:p>
    <w:p>
      <w:r>
        <w:rPr>
          <w:rFonts w:ascii="Arial" w:hAnsi="Arial"/>
          <w:sz w:val="24"/>
        </w:rPr>
        <w:t>इतनी विशेषता है कि सोलह कषायोंका अद्वाक्षयसे उत्तरोत्तर बढ़ाकर बन्ध करावे। तद्नन्तर सत्रहवें</w:t>
      </w:r>
    </w:p>
    <w:p>
      <w:r>
        <w:rPr>
          <w:rFonts w:ascii="Arial" w:hAnsi="Arial"/>
          <w:sz w:val="24"/>
        </w:rPr>
        <w:t>समयमें संक््लेशक्षयसे स्थिति बढ़ाकर बन्ध करावे । पुनः एक आवि हो जानेपर इनका नौ नोक</w:t>
      </w:r>
    </w:p>
    <w:p>
      <w:r>
        <w:rPr>
          <w:rFonts w:ascii="Arial" w:hAnsi="Arial"/>
          <w:sz w:val="24"/>
        </w:rPr>
        <w:t>पायोंमें सत्रह समयके द्वारा संक्रमण करावे तदनन्तर इस जीवको संज्षियोंमें उत्पन्न कराकर</w:t>
      </w:r>
    </w:p>
    <w:p>
      <w:r>
        <w:rPr>
          <w:rFonts w:ascii="Arial" w:hAnsi="Arial"/>
          <w:sz w:val="24"/>
        </w:rPr>
        <w:t>पूर्वोक्त प्रकारसे दो सुजगार समय और प्राप्त करे । इस प्रकार नौ नोकषायोके १६ भुजगार समय</w:t>
      </w:r>
    </w:p>
    <w:p>
      <w:r>
        <w:rPr>
          <w:rFonts w:ascii="Arial" w:hAnsi="Arial"/>
          <w:sz w:val="24"/>
        </w:rPr>
        <w:t>प्राप्त दते दै। न</w:t>
      </w:r>
    </w:p>
    <w:p>
      <w:r>
        <w:rPr>
          <w:rFonts w:ascii="Arial" w:hAnsi="Arial"/>
          <w:sz w:val="24"/>
        </w:rPr>
        <w:t xml:space="preserve"> ४३ शंकाखीवेद पुरुषवेद दास्य ओर रतिका अवस्थित काछ उत्कृष्ट रूपसे अन्त</w:t>
      </w:r>
    </w:p>
    <w:p>
      <w:r>
        <w:rPr>
          <w:rFonts w:ascii="Arial" w:hAnsi="Arial"/>
          <w:sz w:val="24"/>
        </w:rPr>
        <w:t xml:space="preserve">मुहूत केसे प्राप्त होता है </w:t>
      </w:r>
    </w:p>
    <w:p>
      <w:r>
        <w:rPr>
          <w:rFonts w:ascii="Arial" w:hAnsi="Arial"/>
          <w:sz w:val="24"/>
        </w:rPr>
        <w:t>समाधाननहीं क्योकि जब कोई जीव कषायोंकी अन्तःकोड्ाकोड़ी सागर प्रमाण</w:t>
      </w:r>
    </w:p>
    <w:p>
      <w:r>
        <w:rPr>
          <w:rFonts w:ascii="Arial" w:hAnsi="Arial"/>
          <w:sz w:val="24"/>
        </w:rPr>
        <w:t>स्थितिको अवस्थितरूपसे अन््तसुहूत काठतक बाँधकर पुनः बन्धावलिके व्यतीत होने पर उस</w:t>
      </w:r>
    </w:p>
    <w:p>
      <w:r>
        <w:rPr>
          <w:rFonts w:ascii="Arial" w:hAnsi="Arial"/>
          <w:sz w:val="24"/>
        </w:rPr>
        <w:t>स्थितिका पूर्वोक्त चार प्रकृतियोंमें अन्तमुहूते काछतक संक्रमण करता द तब उस जीवके खीवेद्</w:t>
      </w:r>
    </w:p>
    <w:p>
      <w:r>
        <w:rPr>
          <w:rFonts w:ascii="Arial" w:hAnsi="Arial"/>
          <w:sz w:val="24"/>
        </w:rPr>
        <w:t>पुरुषवेद् दास्य और रतिकी अवस्थितस्थितिविभेक्तिका अन्तमुहूते काल पाया जाता ड ।</w:t>
      </w:r>
    </w:p>
    <w:p>
      <w:r>
        <w:rPr>
          <w:rFonts w:ascii="Arial" w:hAnsi="Arial"/>
          <w:sz w:val="24"/>
        </w:rPr>
        <w:t>शंंकायह अवस्थित काल कहाँ पर अहण किया गया है</w:t>
      </w:r>
    </w:p>
    <w:p>
      <w:r>
        <w:rPr>
          <w:rFonts w:ascii="Arial" w:hAnsi="Arial"/>
          <w:sz w:val="24"/>
        </w:rPr>
        <w:t>समाधानसंज्ञियोमे । ।</w:t>
      </w:r>
    </w:p>
    <w:p>
      <w:r>
        <w:rPr>
          <w:rFonts w:ascii="Arial" w:hAnsi="Arial"/>
          <w:sz w:val="24"/>
        </w:rPr>
        <w:t>शंकायह अवस्थित काठ संक्षियोंमें दी क्यों अहण किया गया है</w:t>
      </w:r>
    </w:p>
    <w:p>
      <w:r>
        <w:rPr>
          <w:rFonts w:ascii="Arial" w:hAnsi="Arial"/>
          <w:sz w:val="24"/>
        </w:rPr>
        <w:t>Page 42:</w:t>
      </w:r>
    </w:p>
    <w:p>
      <w:r>
        <w:rPr>
          <w:rFonts w:ascii="Arial" w:hAnsi="Arial"/>
          <w:sz w:val="24"/>
        </w:rPr>
        <w:t>गा० २२  द्विदिविहत्तीए उत्तरपयडिभुजगारसामित्तं २३</w:t>
      </w:r>
    </w:p>
    <w:p>
      <w:r>
        <w:rPr>
          <w:rFonts w:ascii="Arial" w:hAnsi="Arial"/>
          <w:sz w:val="24"/>
        </w:rPr>
        <w:t>णवणोकसायाणमुवसमसेदिम्डि अंतरकरणं काऊण सन्योनसमे कदे अवद्विदकालो अंतो</w:t>
      </w:r>
    </w:p>
    <w:p>
      <w:r>
        <w:rPr>
          <w:rFonts w:ascii="Arial" w:hAnsi="Arial"/>
          <w:sz w:val="24"/>
        </w:rPr>
        <w:t>मुददत्तेत्तो लब्भदि विदियट्विदीए ट्विदणिसेशाणमवर््ठिदाएं सलणामवादो सो किण्ण</w:t>
      </w:r>
    </w:p>
    <w:p>
      <w:r>
        <w:rPr>
          <w:rFonts w:ascii="Arial" w:hAnsi="Arial"/>
          <w:sz w:val="24"/>
        </w:rPr>
        <w:t>घेष्पदि १ ण घडियाजल व कम्मक्खंधट्डिदिसमएसु पडिसमयं गलम।णेसु कम्पट्टिदीए</w:t>
      </w:r>
    </w:p>
    <w:p>
      <w:r>
        <w:rPr>
          <w:rFonts w:ascii="Arial" w:hAnsi="Arial"/>
          <w:sz w:val="24"/>
        </w:rPr>
        <w:t>अव्विदभावविरोहादो । गिसेगेद्दि अविट्वद्व जइबसहाइश्यों णेच्छदि चि इदो णव्ब रे १</w:t>
      </w:r>
    </w:p>
    <w:p>
      <w:r>
        <w:rPr>
          <w:rFonts w:ascii="Arial" w:hAnsi="Arial"/>
          <w:sz w:val="24"/>
        </w:rPr>
        <w:t>सम्मत्त सम्मामिच्छत्ताशमबद्विदस्स अंतोष्ठतं मोत्तण उकस्हेण एग्रसम्रयपरूवणादो</w:t>
      </w:r>
    </w:p>
    <w:p>
      <w:r>
        <w:rPr>
          <w:rFonts w:ascii="Arial" w:hAnsi="Arial"/>
          <w:sz w:val="24"/>
        </w:rPr>
        <w:t xml:space="preserve"> अणंताशुबंधिचउठक्कस्स अवत्तव्वं जदण्णुकस्सेण एगसमओ ।</w:t>
      </w:r>
    </w:p>
    <w:p>
      <w:r>
        <w:rPr>
          <w:rFonts w:ascii="Arial" w:hAnsi="Arial"/>
          <w:sz w:val="24"/>
        </w:rPr>
        <w:t>रा समाधानक्योंकि वदपर खीवेद पुरुषबेद हास्य और रतिक्रा बन्धकाल बहुत पाया</w:t>
      </w:r>
    </w:p>
    <w:p>
      <w:r>
        <w:rPr>
          <w:rFonts w:ascii="Arial" w:hAnsi="Arial"/>
          <w:sz w:val="24"/>
        </w:rPr>
        <w:t>जाताद्ै। ह ह</w:t>
      </w:r>
    </w:p>
    <w:p>
      <w:r>
        <w:rPr>
          <w:rFonts w:ascii="Arial" w:hAnsi="Arial"/>
          <w:sz w:val="24"/>
        </w:rPr>
        <w:t>शंका  उपशषमश्रेणीमे अन्तरकरण करके सर्वोपशम कर ऊेनेपर बारह कषाय और नौ</w:t>
      </w:r>
    </w:p>
    <w:p>
      <w:r>
        <w:rPr>
          <w:rFonts w:ascii="Arial" w:hAnsi="Arial"/>
          <w:sz w:val="24"/>
        </w:rPr>
        <w:t>नोपायो का अवस्थितकालछ अन्तुहूते प्रमाण प्राप्त होता दै क्योंकि वहाँवर द्वितीय स्थितिमें स्थित</w:t>
      </w:r>
    </w:p>
    <w:p>
      <w:r>
        <w:rPr>
          <w:rFonts w:ascii="Arial" w:hAnsi="Arial"/>
          <w:sz w:val="24"/>
        </w:rPr>
        <w:t>निषेक अवस्थित रहते हैं उनका गकन नहीं होता है अतः इस अवस्थितकाछका ग्रहण क्यों नहीं</w:t>
      </w:r>
    </w:p>
    <w:p>
      <w:r>
        <w:rPr>
          <w:rFonts w:ascii="Arial" w:hAnsi="Arial"/>
          <w:sz w:val="24"/>
        </w:rPr>
        <w:t>किया गया है ह दे</w:t>
      </w:r>
    </w:p>
    <w:p>
      <w:r>
        <w:rPr>
          <w:rFonts w:ascii="Arial" w:hAnsi="Arial"/>
          <w:sz w:val="24"/>
        </w:rPr>
        <w:t>समाधाननहीं क्योंकि वहाँपर घटिकायन्त्रके जछके समान कर्मस्कन्धकी स्थितिके समय</w:t>
      </w:r>
    </w:p>
    <w:p>
      <w:r>
        <w:rPr>
          <w:rFonts w:ascii="Arial" w:hAnsi="Arial"/>
          <w:sz w:val="24"/>
        </w:rPr>
        <w:t>प्रत्येक समयमें गछते रहते हैं अतः बहाँवर कर्मस्थितिका अवस्थितपना माननेमें विरोध आता ह ।</w:t>
      </w:r>
    </w:p>
    <w:p>
      <w:r>
        <w:rPr>
          <w:rFonts w:ascii="Arial" w:hAnsi="Arial"/>
          <w:sz w:val="24"/>
        </w:rPr>
        <w:t>शंकायतिवृषभ आचायने निषेकॉकी अपेक्षा अवस्थितपनेको स्वीकार नहीं किया है यह</w:t>
      </w:r>
    </w:p>
    <w:p>
      <w:r>
        <w:rPr>
          <w:rFonts w:ascii="Arial" w:hAnsi="Arial"/>
          <w:sz w:val="24"/>
        </w:rPr>
        <w:t>किस प्रमाणसे जाना जावा है</w:t>
      </w:r>
    </w:p>
    <w:p>
      <w:r>
        <w:rPr>
          <w:rFonts w:ascii="Arial" w:hAnsi="Arial"/>
          <w:sz w:val="24"/>
        </w:rPr>
        <w:t>समाधानचूंकि यतिवषभ आधचायने सम्यक्व और सम्यग्मिथ्यात्वकी स्थितिका उत्कृष्ट</w:t>
      </w:r>
    </w:p>
    <w:p>
      <w:r>
        <w:rPr>
          <w:rFonts w:ascii="Arial" w:hAnsi="Arial"/>
          <w:sz w:val="24"/>
        </w:rPr>
        <w:t>अवस्थितकाल अन्तमुंहूते ककर एक समय कहा द्वे। इससे मालूम पड़ता है कि यतिवृषभ</w:t>
      </w:r>
    </w:p>
    <w:p>
      <w:r>
        <w:rPr>
          <w:rFonts w:ascii="Arial" w:hAnsi="Arial"/>
          <w:sz w:val="24"/>
        </w:rPr>
        <w:t>आचायेको निषेकोंकी अपेक्षा अवस्थितकाल इष्ट नहीं है ।</w:t>
      </w:r>
    </w:p>
    <w:p>
      <w:r>
        <w:rPr>
          <w:rFonts w:ascii="Arial" w:hAnsi="Arial"/>
          <w:sz w:val="24"/>
        </w:rPr>
        <w:t>विशेषार्थं  बात यह है कि जब कोई जीव बारह कषाय और नौ नोकषायोंका उपशम कर</w:t>
      </w:r>
    </w:p>
    <w:p>
      <w:r>
        <w:rPr>
          <w:rFonts w:ascii="Arial" w:hAnsi="Arial"/>
          <w:sz w:val="24"/>
        </w:rPr>
        <w:t>लेता है तब उसके उक्त प्रकृतियोंके सब निषेक अन्तमुह॒ते काछ्वक अवस्थित रहते हैं उनमें उत्कषेषण</w:t>
      </w:r>
    </w:p>
    <w:p>
      <w:r>
        <w:rPr>
          <w:rFonts w:ascii="Arial" w:hAnsi="Arial"/>
          <w:sz w:val="24"/>
        </w:rPr>
        <w:t>आदि कुछ भी नहीं द्वोवा इसपर शंकाकार कहता है कि अवस्थित विभक्तिका यह काट क्यों</w:t>
      </w:r>
    </w:p>
    <w:p>
      <w:r>
        <w:rPr>
          <w:rFonts w:ascii="Arial" w:hAnsi="Arial"/>
          <w:sz w:val="24"/>
        </w:rPr>
        <w:t>नहीं छिया जाता है। इसका जो समाधान किया गया हे उसका भाव यह है कि यद्यपि उक्त प्रकृ</w:t>
      </w:r>
    </w:p>
    <w:p>
      <w:r>
        <w:rPr>
          <w:rFonts w:ascii="Arial" w:hAnsi="Arial"/>
          <w:sz w:val="24"/>
        </w:rPr>
        <w:t>तियोंके निषेक अन्तमुहूर्त काउतक अवस्थित रहते हैं यह् ठीक है फिर भी जिस प्रकार घटिका</w:t>
      </w:r>
    </w:p>
    <w:p>
      <w:r>
        <w:rPr>
          <w:rFonts w:ascii="Arial" w:hAnsi="Arial"/>
          <w:sz w:val="24"/>
        </w:rPr>
        <w:t>यन्त्रका जर एक एक बुूँद्रूपसे प्रति समय घटता जाता है उसी प्रकार उनकी स्थिति भी प्रति समय</w:t>
      </w:r>
    </w:p>
    <w:p>
      <w:r>
        <w:rPr>
          <w:rFonts w:ascii="Arial" w:hAnsi="Arial"/>
          <w:sz w:val="24"/>
        </w:rPr>
        <w:t>एक एक समय घटती जाती है क्योंकि अन्त्रकरण करनेके समय उनकी जितनी स्थिति रहती है</w:t>
      </w:r>
    </w:p>
    <w:p>
      <w:r>
        <w:rPr>
          <w:rFonts w:ascii="Arial" w:hAnsi="Arial"/>
          <w:sz w:val="24"/>
        </w:rPr>
        <w:t>अन्तरकरणकी समाप्तिके समय वह अन्तमुहूतै कम दो जाती है अतः उपशमश्रेणिमें अवस्थित</w:t>
      </w:r>
    </w:p>
    <w:p>
      <w:r>
        <w:rPr>
          <w:rFonts w:ascii="Arial" w:hAnsi="Arial"/>
          <w:sz w:val="24"/>
        </w:rPr>
        <w:t>विभक्ति नहीं भ्राप्त होती इसपर फिर शंकाकार कहता है कि स्थिति भले ही घटती जाओ पर निषेक</w:t>
      </w:r>
    </w:p>
    <w:p>
      <w:r>
        <w:rPr>
          <w:rFonts w:ascii="Arial" w:hAnsi="Arial"/>
          <w:sz w:val="24"/>
        </w:rPr>
        <w:t>तो एक समान बने रहते हैं अतः निषेकोंको अपेक्षा यहाँ अवस्थितविभेक्ति बन जायगी । इसका</w:t>
      </w:r>
    </w:p>
    <w:p>
      <w:r>
        <w:rPr>
          <w:rFonts w:ascii="Arial" w:hAnsi="Arial"/>
          <w:sz w:val="24"/>
        </w:rPr>
        <w:t>वीरसेन स्वामीने जो समाधान किया है उसका भाव यह दै कि यतिवृषभ आचायमने निषेकोंकी</w:t>
      </w:r>
    </w:p>
    <w:p>
      <w:r>
        <w:rPr>
          <w:rFonts w:ascii="Arial" w:hAnsi="Arial"/>
          <w:sz w:val="24"/>
        </w:rPr>
        <w:t>अपेक्षा अवस्थितविभक्तिको नहीं स्वीकार किया है। इसका प्रमाण यह हे कि यदि उन्होंने</w:t>
      </w:r>
    </w:p>
    <w:p>
      <w:r>
        <w:rPr>
          <w:rFonts w:ascii="Arial" w:hAnsi="Arial"/>
          <w:sz w:val="24"/>
        </w:rPr>
        <w:t>निषेकोंकी अपेशा अवस्थितपनेको स्वीकार किया होता तो वे सम्यक्त्व और सम्यम्मिथ्यात्वकी</w:t>
      </w:r>
    </w:p>
    <w:p>
      <w:r>
        <w:rPr>
          <w:rFonts w:ascii="Arial" w:hAnsi="Arial"/>
          <w:sz w:val="24"/>
        </w:rPr>
        <w:t>स्थितिके उत्डष्ट अवस्थितकाछकों एक समयप्रमाण न कहकर अलन््तमुंहूर्ते प्रमाण कहते क्योकि एक</w:t>
      </w:r>
    </w:p>
    <w:p>
      <w:r>
        <w:rPr>
          <w:rFonts w:ascii="Arial" w:hAnsi="Arial"/>
          <w:sz w:val="24"/>
        </w:rPr>
        <w:t>अन्तमुहूते कार्तक उनका भी उपशसभाव देखा जाता है ।</w:t>
      </w:r>
    </w:p>
    <w:p>
      <w:r>
        <w:rPr>
          <w:rFonts w:ascii="Arial" w:hAnsi="Arial"/>
          <w:sz w:val="24"/>
        </w:rPr>
        <w:t xml:space="preserve"> अनन्तानुबन्धीचतुष्की अवक्तव्यस्थितिबिभक्तिका जधन्य और उत्कृष्ट काल</w:t>
      </w:r>
    </w:p>
    <w:p>
      <w:r>
        <w:rPr>
          <w:rFonts w:ascii="Arial" w:hAnsi="Arial"/>
          <w:sz w:val="24"/>
        </w:rPr>
        <w:t>एक समय है ।</w:t>
      </w:r>
    </w:p>
    <w:p>
      <w:r>
        <w:rPr>
          <w:rFonts w:ascii="Arial" w:hAnsi="Arial"/>
          <w:sz w:val="24"/>
        </w:rPr>
        <w:t>Page 43:</w:t>
      </w:r>
    </w:p>
    <w:p>
      <w:r>
        <w:rPr>
          <w:rFonts w:ascii="Arial" w:hAnsi="Arial"/>
          <w:sz w:val="24"/>
        </w:rPr>
        <w:t>गे जयधवलासदहिदे कसायपाहुडे  हिदिविह्ती ३</w:t>
      </w:r>
    </w:p>
    <w:p>
      <w:r>
        <w:rPr>
          <w:rFonts w:ascii="Arial" w:hAnsi="Arial"/>
          <w:sz w:val="24"/>
        </w:rPr>
        <w:t xml:space="preserve"> ४४ कुदो १ अणंतागुज्चरकं णिस्संतीकयसम्धाइड्ििणा मिच्छत्ते सासणसम्भत्ते</w:t>
      </w:r>
    </w:p>
    <w:p>
      <w:r>
        <w:rPr>
          <w:rFonts w:ascii="Arial" w:hAnsi="Arial"/>
          <w:sz w:val="24"/>
        </w:rPr>
        <w:t>वा पड़िवणो तस्र पटमसमए चेव अणंताणुग्चउकस्स ट्विदिसंतुप्पत्तीदो । इंदो</w:t>
      </w:r>
    </w:p>
    <w:p>
      <w:r>
        <w:rPr>
          <w:rFonts w:ascii="Arial" w:hAnsi="Arial"/>
          <w:sz w:val="24"/>
        </w:rPr>
        <w:t>असंतस्स अण॑ताणु०चउकस्प उप्पत्ती १ ण भिच्छत्तोदष्टण कम्महयवग्णणक्खंषाण</w:t>
      </w:r>
    </w:p>
    <w:p>
      <w:r>
        <w:rPr>
          <w:rFonts w:ascii="Arial" w:hAnsi="Arial"/>
          <w:sz w:val="24"/>
        </w:rPr>
        <w:t xml:space="preserve">मणंताणु चउकसरूवेण परिणमणं पडि विरोहामावादो  सासणे इदो तेपि संतुप्पत्ती </w:t>
      </w:r>
    </w:p>
    <w:p>
      <w:r>
        <w:rPr>
          <w:rFonts w:ascii="Arial" w:hAnsi="Arial"/>
          <w:sz w:val="24"/>
        </w:rPr>
        <w:t>छासणपरिणामादों को सास्रणपरिणामो १ सम्मत्तस्स अभावों तचत्थेसु असद्दणं ।</w:t>
      </w:r>
    </w:p>
    <w:p>
      <w:r>
        <w:rPr>
          <w:rFonts w:ascii="Arial" w:hAnsi="Arial"/>
          <w:sz w:val="24"/>
        </w:rPr>
        <w:t>सो केण जणिदो १ अणंहाणुवंघीणञुदए्ण । अणंताणुबंधीणप्रुद्ओ इदो जायदे।</w:t>
      </w:r>
    </w:p>
    <w:p>
      <w:r>
        <w:rPr>
          <w:rFonts w:ascii="Arial" w:hAnsi="Arial"/>
          <w:sz w:val="24"/>
        </w:rPr>
        <w:t>परिणामपचएण ।</w:t>
      </w:r>
    </w:p>
    <w:p>
      <w:r>
        <w:rPr>
          <w:rFonts w:ascii="Arial" w:hAnsi="Arial"/>
          <w:sz w:val="24"/>
        </w:rPr>
        <w:t xml:space="preserve"> सम्मत्तसम्मामिच्छुत्ताणं सुजगारअवहिदअवत्तव्वकम्मंसिओ केव</w:t>
      </w:r>
    </w:p>
    <w:p>
      <w:r>
        <w:rPr>
          <w:rFonts w:ascii="Arial" w:hAnsi="Arial"/>
          <w:sz w:val="24"/>
        </w:rPr>
        <w:t xml:space="preserve">चिरं कालादो होदि </w:t>
      </w:r>
    </w:p>
    <w:p>
      <w:r>
        <w:rPr>
          <w:rFonts w:ascii="Arial" w:hAnsi="Arial"/>
          <w:sz w:val="24"/>
        </w:rPr>
        <w:t xml:space="preserve"> ४४ सुगम ।</w:t>
      </w:r>
    </w:p>
    <w:p>
      <w:r>
        <w:rPr>
          <w:rFonts w:ascii="Arial" w:hAnsi="Arial"/>
          <w:sz w:val="24"/>
        </w:rPr>
        <w:t xml:space="preserve">ॐ जदण्णुक्तस्तेणए एगसमओ </w:t>
      </w:r>
    </w:p>
    <w:p>
      <w:r>
        <w:rPr>
          <w:rFonts w:ascii="Arial" w:hAnsi="Arial"/>
          <w:sz w:val="24"/>
        </w:rPr>
        <w:t xml:space="preserve"> ४६ तं जद्दापुव्वुप्पण्णसम्मत्तसंतकम्ममिच्छाइटिणा सम्मचसंदकम्मस्सुवरि</w:t>
      </w:r>
    </w:p>
    <w:p>
      <w:r>
        <w:rPr>
          <w:rFonts w:ascii="Arial" w:hAnsi="Arial"/>
          <w:sz w:val="24"/>
        </w:rPr>
        <w:t>दुसमयुत्तरादिमिच्छत्तद्विंदि बंधिय गद्विद्धम्मत्तरस पढमसमए झ्ुजगारो होदि । समयुत्तर</w:t>
      </w:r>
    </w:p>
    <w:p>
      <w:r>
        <w:rPr>
          <w:rFonts w:ascii="Arial" w:hAnsi="Arial"/>
          <w:sz w:val="24"/>
        </w:rPr>
        <w:t xml:space="preserve"> ४४ क्योकि जिस सम्यग्टष्टि जीवने अनन्तानुबन्धी चतुष्कको निःसत्त्व कर दिया है वह जब</w:t>
      </w:r>
    </w:p>
    <w:p>
      <w:r>
        <w:rPr>
          <w:rFonts w:ascii="Arial" w:hAnsi="Arial"/>
          <w:sz w:val="24"/>
        </w:rPr>
        <w:t>मिथ्यात्व या सासादनसम्यक्त्वको प्राप्त होता है तव मिथ्यात्व या सासादनके प्रथम समयमें ही</w:t>
      </w:r>
    </w:p>
    <w:p>
      <w:r>
        <w:rPr>
          <w:rFonts w:ascii="Arial" w:hAnsi="Arial"/>
          <w:sz w:val="24"/>
        </w:rPr>
        <w:t>अनन्तानुबन्धी चतुष्कका स्थितिसत्त्व पाया जाता दे ।</w:t>
      </w:r>
    </w:p>
    <w:p>
      <w:r>
        <w:rPr>
          <w:rFonts w:ascii="Arial" w:hAnsi="Arial"/>
          <w:sz w:val="24"/>
        </w:rPr>
        <w:t xml:space="preserve">शंकाअसद्प अनन्तानुबन्धी चतुष्ककी मिथ्यात्वमें उत्पत्ति कैसे हो जाती है </w:t>
      </w:r>
    </w:p>
    <w:p>
      <w:r>
        <w:rPr>
          <w:rFonts w:ascii="Arial" w:hAnsi="Arial"/>
          <w:sz w:val="24"/>
        </w:rPr>
        <w:t>समाधाननहीं क्योंकि मिथ्यात्वके उद्यसे कार्मणवर्गणास्कन्धोंके अनन्तानुबन्धी चतुष्क</w:t>
      </w:r>
    </w:p>
    <w:p>
      <w:r>
        <w:rPr>
          <w:rFonts w:ascii="Arial" w:hAnsi="Arial"/>
          <w:sz w:val="24"/>
        </w:rPr>
        <w:t>रूफसे परिणमन करनेमें कोई विरोध नहीं आता है ।</w:t>
      </w:r>
    </w:p>
    <w:p>
      <w:r>
        <w:rPr>
          <w:rFonts w:ascii="Arial" w:hAnsi="Arial"/>
          <w:sz w:val="24"/>
        </w:rPr>
        <w:t xml:space="preserve">शंकासासादनमें उनकी सत्तारूपसे उत्पत्ति कैसे दो जाती दै </w:t>
      </w:r>
    </w:p>
    <w:p>
      <w:r>
        <w:rPr>
          <w:rFonts w:ascii="Arial" w:hAnsi="Arial"/>
          <w:sz w:val="24"/>
        </w:rPr>
        <w:t>समाधानसासादनरूप परिणामोंसे ।</w:t>
      </w:r>
    </w:p>
    <w:p>
      <w:r>
        <w:rPr>
          <w:rFonts w:ascii="Arial" w:hAnsi="Arial"/>
          <w:sz w:val="24"/>
        </w:rPr>
        <w:t xml:space="preserve">शंकासासादनरूप परिणाम किसे कहते हैं </w:t>
      </w:r>
    </w:p>
    <w:p>
      <w:r>
        <w:rPr>
          <w:rFonts w:ascii="Arial" w:hAnsi="Arial"/>
          <w:sz w:val="24"/>
        </w:rPr>
        <w:t>समाधानवत्त्वार्थोमें अश्रद्धानलक्षण सम्यक्त्वके अमावको सासाद्न रूप परिणाम</w:t>
      </w:r>
    </w:p>
    <w:p>
      <w:r>
        <w:rPr>
          <w:rFonts w:ascii="Arial" w:hAnsi="Arial"/>
          <w:sz w:val="24"/>
        </w:rPr>
        <w:t xml:space="preserve">के नह सासादुनरूप परिणाम किस कारणसे उत्पन्न होता है </w:t>
      </w:r>
    </w:p>
    <w:p>
      <w:r>
        <w:rPr>
          <w:rFonts w:ascii="Arial" w:hAnsi="Arial"/>
          <w:sz w:val="24"/>
        </w:rPr>
        <w:t>समाधानअनन्तालुबन्धीचतुष्कके उदयसे दोता है ।</w:t>
      </w:r>
    </w:p>
    <w:p>
      <w:r>
        <w:rPr>
          <w:rFonts w:ascii="Arial" w:hAnsi="Arial"/>
          <w:sz w:val="24"/>
        </w:rPr>
        <w:t xml:space="preserve">शंकाअनन्ताजुबन्धीचलुष्का उदय किस कारण से होता है </w:t>
      </w:r>
    </w:p>
    <w:p>
      <w:r>
        <w:rPr>
          <w:rFonts w:ascii="Arial" w:hAnsi="Arial"/>
          <w:sz w:val="24"/>
        </w:rPr>
        <w:t>समाधानपरिणामविशेषके कारण अनन्तानुबन्धी चतुष्कका उद्य होता है ।</w:t>
      </w:r>
    </w:p>
    <w:p>
      <w:r>
        <w:rPr>
          <w:rFonts w:ascii="Arial" w:hAnsi="Arial"/>
          <w:sz w:val="24"/>
        </w:rPr>
        <w:t xml:space="preserve"> सम्यक्स और सम्थग्मिथ्या्वके अजमार अवस्थित ओर अवक्तव्य स्थिति</w:t>
      </w:r>
    </w:p>
    <w:p>
      <w:r>
        <w:rPr>
          <w:rFonts w:ascii="Arial" w:hAnsi="Arial"/>
          <w:sz w:val="24"/>
        </w:rPr>
        <w:t>विभक्तिवाशे जीवका कितना कार है १</w:t>
      </w:r>
    </w:p>
    <w:p>
      <w:r>
        <w:rPr>
          <w:rFonts w:ascii="Arial" w:hAnsi="Arial"/>
          <w:sz w:val="24"/>
        </w:rPr>
        <w:t xml:space="preserve"> ४५ यह सूत्र सुगम है ।</w:t>
      </w:r>
    </w:p>
    <w:p>
      <w:r>
        <w:rPr>
          <w:rFonts w:ascii="Arial" w:hAnsi="Arial"/>
          <w:sz w:val="24"/>
        </w:rPr>
        <w:t xml:space="preserve"> जघन्य और उत्कृष्ट काल एक समय है ।</w:t>
      </w:r>
    </w:p>
    <w:p>
      <w:r>
        <w:rPr>
          <w:rFonts w:ascii="Arial" w:hAnsi="Arial"/>
          <w:sz w:val="24"/>
        </w:rPr>
        <w:t xml:space="preserve"> ४६ उसका खुलासा इस श्रकार द जिसने पहले सम्यक्स्वसत्क्मको उत्पन्न कर</w:t>
      </w:r>
    </w:p>
    <w:p>
      <w:r>
        <w:rPr>
          <w:rFonts w:ascii="Arial" w:hAnsi="Arial"/>
          <w:sz w:val="24"/>
        </w:rPr>
        <w:t>लिया दै ऐसा कोई एक मिथ्यादृष्टि जीव जब सम्यक्त्वसत्कमंके उपर दो समय अधिक इत्यादि</w:t>
      </w:r>
    </w:p>
    <w:p>
      <w:r>
        <w:rPr>
          <w:rFonts w:ascii="Arial" w:hAnsi="Arial"/>
          <w:sz w:val="24"/>
        </w:rPr>
        <w:t>रूपसे मिथ्यात्वकी स्थितिको बाँघकर सम्यक्त्वको अहण करता है तब उसके सम्यक्त्वके</w:t>
      </w:r>
    </w:p>
    <w:p>
      <w:r>
        <w:rPr>
          <w:rFonts w:ascii="Arial" w:hAnsi="Arial"/>
          <w:sz w:val="24"/>
        </w:rPr>
        <w:t>ग्रहण करनेके प्रथम समयमें सम्यस्वकी भ्रुजगारस्थितिविभक्ति होती दै । तथा एक समय अधिक</w:t>
      </w:r>
    </w:p>
    <w:p>
      <w:r>
        <w:rPr>
          <w:rFonts w:ascii="Arial" w:hAnsi="Arial"/>
          <w:sz w:val="24"/>
        </w:rPr>
        <w:t>Page 44:</w:t>
      </w:r>
    </w:p>
    <w:p>
      <w:r>
        <w:rPr>
          <w:rFonts w:ascii="Arial" w:hAnsi="Arial"/>
          <w:sz w:val="24"/>
        </w:rPr>
        <w:t>गा० २२  ट्विद्विहृत्तीए उत्तरपयडिभुजगारकालो २५</w:t>
      </w:r>
    </w:p>
    <w:p>
      <w:r>
        <w:rPr>
          <w:rFonts w:ascii="Arial" w:hAnsi="Arial"/>
          <w:sz w:val="24"/>
        </w:rPr>
        <w:t>मिच्छत्द्धिदिं बंधिय गहिदसम्मत्तस्स पटमसमण अवदिदविद्दतीए कालो एगसमओ</w:t>
      </w:r>
    </w:p>
    <w:p>
      <w:r>
        <w:rPr>
          <w:rFonts w:ascii="Arial" w:hAnsi="Arial"/>
          <w:sz w:val="24"/>
        </w:rPr>
        <w:t>शोदि विदियसमए भर्पदरविहत्तीए सप्ुप्पत्तोदो । उवस्तमसम्मत्तद्वाए दंसणतियद्विदीए</w:t>
      </w:r>
    </w:p>
    <w:p>
      <w:r>
        <w:rPr>
          <w:rFonts w:ascii="Arial" w:hAnsi="Arial"/>
          <w:sz w:val="24"/>
        </w:rPr>
        <w:t>णिप्तेगाणं तिदियद्विदीए अवबह्टिदाणं गलणाभावादो अवद्विदकालो अंतोध्ठ॒हृत्तमेत्तो लब्भइ</w:t>
      </w:r>
    </w:p>
    <w:p>
      <w:r>
        <w:rPr>
          <w:rFonts w:ascii="Arial" w:hAnsi="Arial"/>
          <w:sz w:val="24"/>
        </w:rPr>
        <w:t>सो किण्ण गहिदो १ ण तिष्ठं कम्माणं कम्मट्विदिसमएसु अणुसमयं गलमणेषु ट्विदीए</w:t>
      </w:r>
    </w:p>
    <w:p>
      <w:r>
        <w:rPr>
          <w:rFonts w:ascii="Arial" w:hAnsi="Arial"/>
          <w:sz w:val="24"/>
        </w:rPr>
        <w:t>अवड्टाणविरोदादो । ण णिसेगाणं ट्विदित्तमत्यि दव्बस्स पज्जयभावबिरोहादो । णिस्संत</w:t>
      </w:r>
    </w:p>
    <w:p>
      <w:r>
        <w:rPr>
          <w:rFonts w:ascii="Arial" w:hAnsi="Arial"/>
          <w:sz w:val="24"/>
        </w:rPr>
        <w:t>कम्मिएण मिच्छाहहिणा सम्मत्ते गद्दिदे एगसमयमवत्तव्यं होदि पुव्वमविज्ञमाण</w:t>
      </w:r>
    </w:p>
    <w:p>
      <w:r>
        <w:rPr>
          <w:rFonts w:ascii="Arial" w:hAnsi="Arial"/>
          <w:sz w:val="24"/>
        </w:rPr>
        <w:t>सम्मत्तसम्माभिच्छत्तदिदिसंताणमेणिंद सपम्मप्पत्तीदो तस्स कालो एगसमओ वेव विदिय</w:t>
      </w:r>
    </w:p>
    <w:p>
      <w:r>
        <w:rPr>
          <w:rFonts w:ascii="Arial" w:hAnsi="Arial"/>
          <w:sz w:val="24"/>
        </w:rPr>
        <w:t>समए अप्पदरसमुप्पत्तोदो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अप्पदरकम्मंसिओ केवचिरं कालादो होदि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७७ सुगम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9 जहरणेण अंतोम॒हुत्तं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४८ दो  णिस्संतकम्मिएण भिच्छाइड्टिणा पढमसम्पत्त घेत्तण पढमसमए</w:t>
      </w:r>
    </w:p>
    <w:p>
      <w:r>
        <w:rPr>
          <w:rFonts w:ascii="Arial" w:hAnsi="Arial"/>
          <w:sz w:val="24"/>
        </w:rPr>
        <w:t>सम्मत्तसम्मामिच्छत्ताणमवत्तव्॑ कादूण विदियसमए अप्यदर करिय सब्वजहण्णंतो</w:t>
      </w:r>
    </w:p>
    <w:p>
      <w:r>
        <w:rPr>
          <w:rFonts w:ascii="Arial" w:hAnsi="Arial"/>
          <w:sz w:val="24"/>
        </w:rPr>
        <w:t>मिथ्यात्वकी स्थितिको बोधकर जिसने सम्यक्स्वको ग्रहण किया दे उसके सम्यकत्वके ग्रहण करनेके</w:t>
      </w:r>
    </w:p>
    <w:p>
      <w:r>
        <w:rPr>
          <w:rFonts w:ascii="Arial" w:hAnsi="Arial"/>
          <w:sz w:val="24"/>
        </w:rPr>
        <w:t>प्रथम समयमें सम्यक्स्वकी अवस्थितविभक्तिका काल एक समय प्राप्त होता है क्योकि दूसरे समयमे</w:t>
      </w:r>
    </w:p>
    <w:p>
      <w:r>
        <w:rPr>
          <w:rFonts w:ascii="Arial" w:hAnsi="Arial"/>
          <w:sz w:val="24"/>
        </w:rPr>
        <w:t>अल्पतरविभक्ति उत्पन्न हो जाती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श्ंकाउपश्चमसम्यक्त्वके कालमें तीन दशैनमोहनीयकी स्थितिके निषेक द्वितीय स्थितिमें</w:t>
      </w:r>
    </w:p>
    <w:p>
      <w:r>
        <w:rPr>
          <w:rFonts w:ascii="Arial" w:hAnsi="Arial"/>
          <w:sz w:val="24"/>
        </w:rPr>
        <w:t>अवस्थित रहते हैं अतः उनका गलन नहीं होनेके कारण अवस्थितकाछ अन्तमुंहूर्तप्रमाण प्राप्त</w:t>
      </w:r>
    </w:p>
    <w:p>
      <w:r>
        <w:rPr>
          <w:rFonts w:ascii="Arial" w:hAnsi="Arial"/>
          <w:sz w:val="24"/>
        </w:rPr>
        <w:t>होता है उसे यहाँ क्यो नहीं महण किया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क्योकि बहाँपर तीनों कर्मोकी कर्मस्थितिके समयोंके प्रत्येक समयमें गलते</w:t>
      </w:r>
    </w:p>
    <w:p>
      <w:r>
        <w:rPr>
          <w:rFonts w:ascii="Arial" w:hAnsi="Arial"/>
          <w:sz w:val="24"/>
        </w:rPr>
        <w:t>रहनेपर स्थितिका अवस्थान माननेमें विरोध आता है । यदि कदा जाय कि निषेकोंको स्थितिपना</w:t>
      </w:r>
    </w:p>
    <w:p>
      <w:r>
        <w:rPr>
          <w:rFonts w:ascii="Arial" w:hAnsi="Arial"/>
          <w:sz w:val="24"/>
        </w:rPr>
        <w:t>प्राप्त हो जायगा सो मो बात नहीं है क्योकि द्रव्यको पर्यायरूप मानने में विरोध आता है। अथौत्</w:t>
      </w:r>
    </w:p>
    <w:p>
      <w:r>
        <w:rPr>
          <w:rFonts w:ascii="Arial" w:hAnsi="Arial"/>
          <w:sz w:val="24"/>
        </w:rPr>
        <w:t>निषेक द्रव्य हैं और उनका एक समयवक कमेरूप रहना आदि पर्याय है । चूँ कि द्रव्यसे पयोय कथ</w:t>
      </w:r>
    </w:p>
    <w:p>
      <w:r>
        <w:rPr>
          <w:rFonts w:ascii="Arial" w:hAnsi="Arial"/>
          <w:sz w:val="24"/>
        </w:rPr>
        <w:t>शित् भिन्न है अतः पर्यायके विचारमें द्रव्यको स्थान नहीं । जिसके सम्यक्त्वकमेकी सत्ता नहीं है</w:t>
      </w:r>
    </w:p>
    <w:p>
      <w:r>
        <w:rPr>
          <w:rFonts w:ascii="Arial" w:hAnsi="Arial"/>
          <w:sz w:val="24"/>
        </w:rPr>
        <w:t>ऐसा मिथ्यादृष्टि जीव जब सम्यक्त्वको ग्रहण करता है तब उसके सम्यक्त्वके ग्रहण करनेके प्रथम</w:t>
      </w:r>
    </w:p>
    <w:p>
      <w:r>
        <w:rPr>
          <w:rFonts w:ascii="Arial" w:hAnsi="Arial"/>
          <w:sz w:val="24"/>
        </w:rPr>
        <w:t>समयमें एक समयतक अवक्तव्यस्थितिविभक्ति दोती दैः क्योंकि पहले अविद्यमान सम्यक्त्व ओर</w:t>
      </w:r>
    </w:p>
    <w:p>
      <w:r>
        <w:rPr>
          <w:rFonts w:ascii="Arial" w:hAnsi="Arial"/>
          <w:sz w:val="24"/>
        </w:rPr>
        <w:t>सम्यग्मिथ्यात्वके स्थितिसत्त्वकी इनके उत्पत्ति देखी जाती है । इस अवक्तव्य स्थितिविभक्तिका</w:t>
      </w:r>
    </w:p>
    <w:p>
      <w:r>
        <w:rPr>
          <w:rFonts w:ascii="Arial" w:hAnsi="Arial"/>
          <w:sz w:val="24"/>
        </w:rPr>
        <w:t>का एक समय ही है क्योकि दूसरे समयमे अल्पतर स्थितिविभक्ति उत्पन्न हो जाती हे।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सम्यक्त्व और सम्यग्मिथ्यास्यके अस्पतर स्थितिविभक्तिसत्कमंवाले जीवा</w:t>
      </w:r>
    </w:p>
    <w:p>
      <w:r>
        <w:rPr>
          <w:rFonts w:ascii="Arial" w:hAnsi="Arial"/>
          <w:sz w:val="24"/>
        </w:rPr>
        <w:t>कितना काछ है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४७ यह सूत्र सुगम है। ५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जघन्य काल अन्तपुंह॒ते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४८ क्योंकि जिसके सम्यक्त्व और सम्यग्मिथ्यात्वका सन्त्व नहीं है ऐसा मिथ्यादृष्टि जीव</w:t>
      </w:r>
    </w:p>
    <w:p>
      <w:r>
        <w:rPr>
          <w:rFonts w:ascii="Arial" w:hAnsi="Arial"/>
          <w:sz w:val="24"/>
        </w:rPr>
        <w:t>अब प्रथमोपकमसम्यकत्वको ग्रहण करता है तब उसके सम्यक्स्वके ग्रहण करनेके प्रथम समयमे</w:t>
      </w:r>
    </w:p>
    <w:p>
      <w:r>
        <w:rPr>
          <w:rFonts w:ascii="Arial" w:hAnsi="Arial"/>
          <w:sz w:val="24"/>
        </w:rPr>
        <w:t>सम्यक्टव ओर सम्यग्मिथ्यात्वकी अवक्तव्य स्थितिविभक्ति होती है । तथा दूसरे समयसे अल्पतर</w:t>
      </w:r>
    </w:p>
    <w:p>
      <w:r>
        <w:rPr>
          <w:rFonts w:ascii="Arial" w:hAnsi="Arial"/>
          <w:sz w:val="24"/>
        </w:rPr>
        <w:t>स्थितिविभक्तिको प्रारम्भ करके अति रूघु अन्तमुंहते कारके द्वारा वह यदि दशमोहनीयका क्षय कर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४ ४</w:t>
      </w:r>
    </w:p>
    <w:p>
      <w:r>
        <w:rPr>
          <w:rFonts w:ascii="Arial" w:hAnsi="Arial"/>
          <w:sz w:val="24"/>
        </w:rPr>
        <w:t>Page 45:</w:t>
      </w:r>
    </w:p>
    <w:p>
      <w:r>
        <w:rPr>
          <w:rFonts w:ascii="Arial" w:hAnsi="Arial"/>
          <w:sz w:val="24"/>
        </w:rPr>
        <w:t>२६ जयधवलासदिदे कसायपाहुडे  हिदिविहत्ती ६</w:t>
      </w:r>
    </w:p>
    <w:p>
      <w:r>
        <w:rPr>
          <w:rFonts w:ascii="Arial" w:hAnsi="Arial"/>
          <w:sz w:val="24"/>
        </w:rPr>
        <w:t>तेण दंसणमोहणीए खविदे अप्यद्रकारो जह  अतोहं होदि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उक्षस्सेण वे छावहिसागरोवमाणि सादिरेयाणि।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4 3 न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४६ तं जहाणिस्संतकम्मियमिच्छादिद्टिगा सम्मत्त गहिंदे उवसमसम्मत्तद्धा</w:t>
      </w:r>
    </w:p>
    <w:p>
      <w:r>
        <w:rPr>
          <w:rFonts w:ascii="Arial" w:hAnsi="Arial"/>
          <w:sz w:val="24"/>
        </w:rPr>
        <w:t>समयूणमेत्ता अप्पदरकालो होदि । पणो वेदगसम्भत्तं वेत्तण तेण सम्मत्तण पढमब्ावई</w:t>
      </w:r>
    </w:p>
    <w:p>
      <w:r>
        <w:rPr>
          <w:rFonts w:ascii="Arial" w:hAnsi="Arial"/>
          <w:sz w:val="24"/>
        </w:rPr>
        <w:t>ग्रम्तिय पृणों सम्भामिच्छततं पडिवज्जिय तत्थ अंतोषुहुत्तमच्छिय वेदगसम्भत्तपुवणमिय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५ संवे </w:t>
      </w:r>
    </w:p>
    <w:p>
      <w:r>
        <w:rPr>
          <w:rFonts w:ascii="Arial" w:hAnsi="Arial"/>
          <w:sz w:val="24"/>
        </w:rPr>
        <w:t>तेण सम्मत्तेण विदियछावद्धिं गमिय पणो मिच्छत्तं गंतूण पलिदो असंखे० भागमेच्तण</w:t>
      </w:r>
    </w:p>
    <w:p>
      <w:r>
        <w:rPr>
          <w:rFonts w:ascii="Arial" w:hAnsi="Arial"/>
          <w:sz w:val="24"/>
        </w:rPr>
        <w:t>सब्वुकस्सुव्वेस्लणकालेण सम्मत्तसम्भामिच्छत्तेस उच्वेलिदेसवेछावट्टिसागरोवमाणि</w:t>
      </w:r>
    </w:p>
    <w:p>
      <w:r>
        <w:rPr>
          <w:rFonts w:ascii="Arial" w:hAnsi="Arial"/>
          <w:sz w:val="24"/>
        </w:rPr>
        <w:t>पलिदो० असंखे०भागेण सादिरेयाणि सम्मत्तसम्पाभिच्छत्ताणप्रुकस्सप्पदरकालो । एवं</w:t>
      </w:r>
    </w:p>
    <w:p>
      <w:r>
        <w:rPr>
          <w:rFonts w:ascii="Arial" w:hAnsi="Arial"/>
          <w:sz w:val="24"/>
        </w:rPr>
        <w:t>जहबसहाइरियसुत्तमस्सिदृण ओवपरूबणं करिय संपहि उचचारणमस्सिदूष श्रुजगारकाल</w:t>
      </w:r>
    </w:p>
    <w:p>
      <w:r>
        <w:rPr>
          <w:rFonts w:ascii="Arial" w:hAnsi="Arial"/>
          <w:sz w:val="24"/>
        </w:rPr>
        <w:t>परूवर्ण कर्तामो । ह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४० काछाणुगमेण दुविहों णिदंसोओघेण आदेखेण य। ओघेण मिच्छकव०</w:t>
      </w:r>
    </w:p>
    <w:p>
      <w:r>
        <w:rPr>
          <w:rFonts w:ascii="Arial" w:hAnsi="Arial"/>
          <w:sz w:val="24"/>
        </w:rPr>
        <w:t>केवचिरं कालादो होदि  जद ० एमसमओ उक  चत्तारि समया । अप्पद्  केन  १ जद०</w:t>
      </w:r>
    </w:p>
    <w:p>
      <w:r>
        <w:rPr>
          <w:rFonts w:ascii="Arial" w:hAnsi="Arial"/>
          <w:sz w:val="24"/>
        </w:rPr>
        <w:t>एगसमओ उक० तेबट्टिसामरोवमसद सादिरेयं । अब्टि० केनचि ० १ जद ० एगसभओ</w:t>
      </w:r>
    </w:p>
    <w:p>
      <w:r>
        <w:rPr>
          <w:rFonts w:ascii="Arial" w:hAnsi="Arial"/>
          <w:sz w:val="24"/>
        </w:rPr>
        <w:t>उक० अतोष्ठहत्तं । सोरसक ० णवणोक० अज  जह ० एमसमओ उक्त० एगुणवीस</w:t>
      </w:r>
    </w:p>
    <w:p>
      <w:r>
        <w:rPr>
          <w:rFonts w:ascii="Arial" w:hAnsi="Arial"/>
          <w:sz w:val="24"/>
        </w:rPr>
        <w:t>समया । अप्यद्रअवद्धिदाणं मिच्छत्तमंगो । अणंताणु च उक० अवत्तव्व  जदण्णुक ०</w:t>
      </w:r>
    </w:p>
    <w:p>
      <w:r>
        <w:rPr>
          <w:rFonts w:ascii="Arial" w:hAnsi="Arial"/>
          <w:sz w:val="24"/>
        </w:rPr>
        <w:t>एगसमओ । सम्मत्तसम्मामि ० भुज ० अद्धि ०अवत्तव्य ० जदण्णुक ० एगएओ । अष्पद०</w:t>
      </w:r>
    </w:p>
    <w:p>
      <w:r>
        <w:rPr>
          <w:rFonts w:ascii="Arial" w:hAnsi="Arial"/>
          <w:sz w:val="24"/>
        </w:rPr>
        <w:t>देता दै तो उसके अल्पतर स्थितिविभक्तिका जघन्यकाट अन्तमुहूते प्राप्त दोता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उत्कृष्ट काल साधिक दो छथासठ सागर हे । दे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४९ उसका खुलासा इस प्रकार हैजिसके सम्यक्त्व और सम्यम्मिथ्यात्व कमेका सत्त्व</w:t>
      </w:r>
    </w:p>
    <w:p>
      <w:r>
        <w:rPr>
          <w:rFonts w:ascii="Arial" w:hAnsi="Arial"/>
          <w:sz w:val="24"/>
        </w:rPr>
        <w:t>नदीं है ऐसे मिथ्यादृष्टि जीवके सम्यक्त्व के रहण करनेपर एक समयकम उपशम खम्यक्त्वका काक</w:t>
      </w:r>
    </w:p>
    <w:p>
      <w:r>
        <w:rPr>
          <w:rFonts w:ascii="Arial" w:hAnsi="Arial"/>
          <w:sz w:val="24"/>
        </w:rPr>
        <w:t>अल्पतरकाल होता है पुनः वेदकसम्यक्त्वको अण करके ओर उस सम्यक्स्वके साथ प्रथम</w:t>
      </w:r>
    </w:p>
    <w:p>
      <w:r>
        <w:rPr>
          <w:rFonts w:ascii="Arial" w:hAnsi="Arial"/>
          <w:sz w:val="24"/>
        </w:rPr>
        <w:t>छथासठ सागर काल विताकर तदनन्तर सम्यग्मिथ्यात्वको प्राप्त होकर और वहाँ अन्तभहूतं कालतक</w:t>
      </w:r>
    </w:p>
    <w:p>
      <w:r>
        <w:rPr>
          <w:rFonts w:ascii="Arial" w:hAnsi="Arial"/>
          <w:sz w:val="24"/>
        </w:rPr>
        <w:t>रहकर पुनः वेदकसम्यक्त्वको प्राप्त करके और उसके साथ द्वितीय छधासट सागर का विताकर पुनः</w:t>
      </w:r>
    </w:p>
    <w:p>
      <w:r>
        <w:rPr>
          <w:rFonts w:ascii="Arial" w:hAnsi="Arial"/>
          <w:sz w:val="24"/>
        </w:rPr>
        <w:t>मिथ्यात्वको प्राप्त करके जब वह पल्योपमके असंख्यातवें भागप्रमाण सर्वोत्कृष्ट उद्लेलनाकालके द्वारा</w:t>
      </w:r>
    </w:p>
    <w:p>
      <w:r>
        <w:rPr>
          <w:rFonts w:ascii="Arial" w:hAnsi="Arial"/>
          <w:sz w:val="24"/>
        </w:rPr>
        <w:t>सम्यक्त्व और सम्यग्मिथ्यात्वकी उद्धेखना कर देता है तव उसके छम्यक्स्व और सम्यग्मिथ्यात्वका</w:t>
      </w:r>
    </w:p>
    <w:p>
      <w:r>
        <w:rPr>
          <w:rFonts w:ascii="Arial" w:hAnsi="Arial"/>
          <w:sz w:val="24"/>
        </w:rPr>
        <w:t>पल्योपमके असंख्यातवें भाग से अधिक दो छथासठ सागर प्रमाण अल्पतर काठ द्वोता दै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५० इस प्रकार यतिवृषभ आचायके सूत्रके आश्रयसे ओघका कथन करके अब उच्चारणाके</w:t>
      </w:r>
    </w:p>
    <w:p>
      <w:r>
        <w:rPr>
          <w:rFonts w:ascii="Arial" w:hAnsi="Arial"/>
          <w:sz w:val="24"/>
        </w:rPr>
        <w:t>आश्रयसे खुजगारकाटका कथन करते हैंका छानुगमकी अपेक्षा निर्देश दो प्रकारका दैओघनिद्देश</w:t>
      </w:r>
    </w:p>
    <w:p>
      <w:r>
        <w:rPr>
          <w:rFonts w:ascii="Arial" w:hAnsi="Arial"/>
          <w:sz w:val="24"/>
        </w:rPr>
        <w:t>और आदेशनिर्देश । उनमेंसे ओघकी अपेक्षा मिथ्यात्वकी झुजगार स्थितिविभक्तिका कितना काल</w:t>
      </w:r>
    </w:p>
    <w:p>
      <w:r>
        <w:rPr>
          <w:rFonts w:ascii="Arial" w:hAnsi="Arial"/>
          <w:sz w:val="24"/>
        </w:rPr>
        <w:t>है  जघन्यकार एक समय और उत्कृष्टकाल चार समय है । अल्पतर स्थितिविभक्तिका कितना काल</w:t>
      </w:r>
    </w:p>
    <w:p>
      <w:r>
        <w:rPr>
          <w:rFonts w:ascii="Arial" w:hAnsi="Arial"/>
          <w:sz w:val="24"/>
        </w:rPr>
        <w:t>ह १जघन्यकार एक समय और उत्क्ृष्टकाल साधिक एकसौ त्रेसठ सागर है । अवस्थित स्थितिविभक्ति</w:t>
      </w:r>
    </w:p>
    <w:p>
      <w:r>
        <w:rPr>
          <w:rFonts w:ascii="Arial" w:hAnsi="Arial"/>
          <w:sz w:val="24"/>
        </w:rPr>
        <w:t>का कितना काक द  जघन्यकाछ एक समय और उत्क्ृष्टकाल अन्तमुंहूत है। सोछह कषाय और नौ</w:t>
      </w:r>
    </w:p>
    <w:p>
      <w:r>
        <w:rPr>
          <w:rFonts w:ascii="Arial" w:hAnsi="Arial"/>
          <w:sz w:val="24"/>
        </w:rPr>
        <w:t>नोकषायोंकी भुजगारस्थितिविभक्तिका जघन्यकाछ एंकसमय ओर उत्कृष्टकाछ उन्नीस समयहै। अल्पतर</w:t>
      </w:r>
    </w:p>
    <w:p>
      <w:r>
        <w:rPr>
          <w:rFonts w:ascii="Arial" w:hAnsi="Arial"/>
          <w:sz w:val="24"/>
        </w:rPr>
        <w:t>और अवस्थित स्थितिविभक्तियोंका भंग मिथ्यात्वके समान दै । अनन्तानुबन्धी चतुष्ककी अवक्तव्य</w:t>
      </w:r>
    </w:p>
    <w:p>
      <w:r>
        <w:rPr>
          <w:rFonts w:ascii="Arial" w:hAnsi="Arial"/>
          <w:sz w:val="24"/>
        </w:rPr>
        <w:t>स्थितिविभक्तिका जघन्य ओर उत्क्ृष्टकाछ एक समय है । सम्यक्त्व और सम्यग्मिथ्यात्वकी भ्रुजगार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ता० श्रतौ  सुतो दोदि इति पाठः ।</w:t>
      </w:r>
    </w:p>
    <w:p>
      <w:r>
        <w:rPr>
          <w:rFonts w:ascii="Arial" w:hAnsi="Arial"/>
          <w:sz w:val="24"/>
        </w:rPr>
        <w:t>Page 46:</w:t>
      </w:r>
    </w:p>
    <w:p>
      <w:r>
        <w:rPr>
          <w:rFonts w:ascii="Arial" w:hAnsi="Arial"/>
          <w:sz w:val="24"/>
        </w:rPr>
        <w:t>भा० २२  हिद्विहत्तीए उत्तरपयडिसुजगारकारो २७</w:t>
      </w:r>
    </w:p>
    <w:p>
      <w:r>
        <w:rPr>
          <w:rFonts w:ascii="Arial" w:hAnsi="Arial"/>
          <w:sz w:val="24"/>
        </w:rPr>
        <w:t>जह० अंतोघ्ु ० उक० वेछाबद्धिसागरोवमाणि सादिरेयाणि । एवं तसतसपज्ज०</w:t>
      </w:r>
    </w:p>
    <w:p>
      <w:r>
        <w:rPr>
          <w:rFonts w:ascii="Arial" w:hAnsi="Arial"/>
          <w:sz w:val="24"/>
        </w:rPr>
        <w:t>अचक्खु०मवसिद्धिया त्ति। णवरि तसतसपज्ज० सम्म०सम्मामि० अप्यद्० जदृ०</w:t>
      </w:r>
    </w:p>
    <w:p>
      <w:r>
        <w:rPr>
          <w:rFonts w:ascii="Arial" w:hAnsi="Arial"/>
          <w:sz w:val="24"/>
        </w:rPr>
        <w:t>ऐगसमओ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५१ आदेसेण णेरहएसु मिच्छत्तरस झुज० केव० १ जह ० एगसमओ उक्त ० तिण्णि</w:t>
      </w:r>
    </w:p>
    <w:p>
      <w:r>
        <w:rPr>
          <w:rFonts w:ascii="Arial" w:hAnsi="Arial"/>
          <w:sz w:val="24"/>
        </w:rPr>
        <w:t>समया । तं जद्दाअसण्णिपंचिंदियस्स दोविग्गहं कादृण णेरहएस उदवण्णस्स विदिय</w:t>
      </w:r>
    </w:p>
    <w:p>
      <w:r>
        <w:rPr>
          <w:rFonts w:ascii="Arial" w:hAnsi="Arial"/>
          <w:sz w:val="24"/>
        </w:rPr>
        <w:t>समे अद्भाक्खएण एमो झुजगारसमओ । तदियसमए तद्धिदिपरिणामेदि चेव सण्णिषठिदिं</w:t>
      </w:r>
    </w:p>
    <w:p>
      <w:r>
        <w:rPr>
          <w:rFonts w:ascii="Arial" w:hAnsi="Arial"/>
          <w:sz w:val="24"/>
        </w:rPr>
        <w:t>चंधमाणस्स पिदिओ श्जभारसमभो । संकिलेसक्खएण विणा तदियसमए कथं सण्णि</w:t>
      </w:r>
    </w:p>
    <w:p>
      <w:r>
        <w:rPr>
          <w:rFonts w:ascii="Arial" w:hAnsi="Arial"/>
          <w:sz w:val="24"/>
        </w:rPr>
        <w:t>ट्विदिं बंधदि  ण संकिरेषेण विणा सण्णिपंचिदियजादिमस्सिदूण ट्विद्बंंधवड्डीए उव</w:t>
      </w:r>
    </w:p>
    <w:p>
      <w:r>
        <w:rPr>
          <w:rFonts w:ascii="Arial" w:hAnsi="Arial"/>
          <w:sz w:val="24"/>
        </w:rPr>
        <w:t>संभादो । चरस्थसमण संकिटेषक्खएण तदिओ धुजगारसमओ । एवं मिच्छत्तश्चजगारस्स</w:t>
      </w:r>
    </w:p>
    <w:p>
      <w:r>
        <w:rPr>
          <w:rFonts w:ascii="Arial" w:hAnsi="Arial"/>
          <w:sz w:val="24"/>
        </w:rPr>
        <w:t>विष्णि समया परूषिदा । अहवा अद्धाक्खए्ण संकिलेसक्खएण च बडिद्ण बंध</w:t>
      </w:r>
    </w:p>
    <w:p>
      <w:r>
        <w:rPr>
          <w:rFonts w:ascii="Arial" w:hAnsi="Arial"/>
          <w:sz w:val="24"/>
        </w:rPr>
        <w:t>माणस्छ वे समया । एस पादो एत्थ पद्दाणभावेण पेततव्वो । । अप्पद्र० जह० एगसमओ</w:t>
      </w:r>
    </w:p>
    <w:p>
      <w:r>
        <w:rPr>
          <w:rFonts w:ascii="Arial" w:hAnsi="Arial"/>
          <w:sz w:val="24"/>
        </w:rPr>
        <w:t>उक० तेत्तीससागरो० देष्णाणि । अबटिद० ओषं । बारसक०णवणोक० भज ० ज०</w:t>
      </w:r>
    </w:p>
    <w:p>
      <w:r>
        <w:rPr>
          <w:rFonts w:ascii="Arial" w:hAnsi="Arial"/>
          <w:sz w:val="24"/>
        </w:rPr>
        <w:t xml:space="preserve">एगसमओ उक ० सत्तारस समया । अट्टवारससमयमेत्तपुजगारकालो किमेत्थ णोवलब्भदे </w:t>
      </w:r>
    </w:p>
    <w:p>
      <w:r>
        <w:rPr>
          <w:rFonts w:ascii="Arial" w:hAnsi="Arial"/>
          <w:sz w:val="24"/>
        </w:rPr>
        <w:t>अवस्थित ओर अवक्तव्य स्थितिविमक्तियो का जघन्य और उत्छषटकाल एक समय द । तथा जल्पतर</w:t>
      </w:r>
    </w:p>
    <w:p>
      <w:r>
        <w:rPr>
          <w:rFonts w:ascii="Arial" w:hAnsi="Arial"/>
          <w:sz w:val="24"/>
        </w:rPr>
        <w:t>स्थितिविभक्तिका जघन्यकाल अन्तमुहूते और उत्छष्टकाल साधिक एकसौ बत्तीस सागर हैः । इसी</w:t>
      </w:r>
    </w:p>
    <w:p>
      <w:r>
        <w:rPr>
          <w:rFonts w:ascii="Arial" w:hAnsi="Arial"/>
          <w:sz w:val="24"/>
        </w:rPr>
        <w:t>प्रकार त्रस त्रस प्योप्त अचक्षुद्शनवाले और भव्य जी वोके जानना चादिये । किन्तु इतनी विशेषता</w:t>
      </w:r>
    </w:p>
    <w:p>
      <w:r>
        <w:rPr>
          <w:rFonts w:ascii="Arial" w:hAnsi="Arial"/>
          <w:sz w:val="24"/>
        </w:rPr>
        <w:t>है कि चस और जरस पर्याप्रकोंमें सम्यक्व और सम्यग्मिथ्यास्वकी अल्पतर स्थितिविभक्तिका जघन्य</w:t>
      </w:r>
    </w:p>
    <w:p>
      <w:r>
        <w:rPr>
          <w:rFonts w:ascii="Arial" w:hAnsi="Arial"/>
          <w:sz w:val="24"/>
        </w:rPr>
        <w:t>काठ एक समय दै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विश्चेषाथं  यद्यपि ओघसे सम्यक्त्व और सम्यग्मिथ्यात्वकी अल्पतरस्थितिविभेक्तिका</w:t>
      </w:r>
    </w:p>
    <w:p>
      <w:r>
        <w:rPr>
          <w:rFonts w:ascii="Arial" w:hAnsi="Arial"/>
          <w:sz w:val="24"/>
        </w:rPr>
        <w:t>जघन्य काल अन्तमुंहूर्तसे कम प्राप्त नहीं होता तो भी चस और त्रसपर्याप्त जीवोंके वह् एक समय</w:t>
      </w:r>
    </w:p>
    <w:p>
      <w:r>
        <w:rPr>
          <w:rFonts w:ascii="Arial" w:hAnsi="Arial"/>
          <w:sz w:val="24"/>
        </w:rPr>
        <w:t>बन जाता है क्योकि जिसके सम्यक्त्व और सम्यग्मिथ्यास्वकी उद्धेलनामे एक समय शेष रह गवा</w:t>
      </w:r>
    </w:p>
    <w:p>
      <w:r>
        <w:rPr>
          <w:rFonts w:ascii="Arial" w:hAnsi="Arial"/>
          <w:sz w:val="24"/>
        </w:rPr>
        <w:t>है उसके त्रस और त्रसपर्याप्तकोंमें उत्पन्न होनेपर वहाँ सम्यक्व और सम्यग्मिथ्यात्वकी अल्पतर</w:t>
      </w:r>
    </w:p>
    <w:p>
      <w:r>
        <w:rPr>
          <w:rFonts w:ascii="Arial" w:hAnsi="Arial"/>
          <w:sz w:val="24"/>
        </w:rPr>
        <w:t>स्थितिका जघन्य काल एक समय देखा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५१ आदेशकी अपेक्षा नारकियोंमें मिथ्यात्वकी सुजगारस्थि तिविमक्तिका कितना काढ</w:t>
      </w:r>
    </w:p>
    <w:p>
      <w:r>
        <w:rPr>
          <w:rFonts w:ascii="Arial" w:hAnsi="Arial"/>
          <w:sz w:val="24"/>
        </w:rPr>
        <w:t>दै  जवन्यकार एक समय और उत्कृष्टकाछ तीन समय है  उत्कृष्टकाछ तीन समय इस प्रकार</w:t>
      </w:r>
    </w:p>
    <w:p>
      <w:r>
        <w:rPr>
          <w:rFonts w:ascii="Arial" w:hAnsi="Arial"/>
          <w:sz w:val="24"/>
        </w:rPr>
        <w:t>दैजो असंज्ञी पंचेन्द्रिय जीव दो मोड़े लेकर नारकियोंमें उत्पन्न हुआ है उसके दूसरे समयमें अद्धा</w:t>
      </w:r>
    </w:p>
    <w:p>
      <w:r>
        <w:rPr>
          <w:rFonts w:ascii="Arial" w:hAnsi="Arial"/>
          <w:sz w:val="24"/>
        </w:rPr>
        <w:t>क्षथसे एक सुजगार समय होता हे । तीसरे समयमें स्थितिके उसी परिणामसे ही संज्ञीकी स्थितिको</w:t>
      </w:r>
    </w:p>
    <w:p>
      <w:r>
        <w:rPr>
          <w:rFonts w:ascii="Arial" w:hAnsi="Arial"/>
          <w:sz w:val="24"/>
        </w:rPr>
        <w:t>बाँधते हुए उसके दूसरा सुजञगार समय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शंका संक्लेशक्षयके बिना तीसरे समयम वह जीव संज्ञीकी स्थितिको कैसे बाँधता दे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क्योकि संक्लेशके बिना संज्ञी पंचेन्द्रिय जातिके निमित्तसे उसके स्थितिबन्धमें</w:t>
      </w:r>
    </w:p>
    <w:p>
      <w:r>
        <w:rPr>
          <w:rFonts w:ascii="Arial" w:hAnsi="Arial"/>
          <w:sz w:val="24"/>
        </w:rPr>
        <w:t>वृद्धि पाई जाती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तथा चौथे समयमे संक्लेशक्षयसे उसके तीसरा भ्रुजगार समय होता है। इस प्रकार</w:t>
      </w:r>
    </w:p>
    <w:p>
      <w:r>
        <w:rPr>
          <w:rFonts w:ascii="Arial" w:hAnsi="Arial"/>
          <w:sz w:val="24"/>
        </w:rPr>
        <w:t>नारकियोंके मिथ्यात्वकी सजगारस्थितिकं तीन समयोंका कथन किया। अथवा अद्धाक्षय</w:t>
      </w:r>
    </w:p>
    <w:p>
      <w:r>
        <w:rPr>
          <w:rFonts w:ascii="Arial" w:hAnsi="Arial"/>
          <w:sz w:val="24"/>
        </w:rPr>
        <w:t>और संक्लेशक्षयसे स्थिति बढ़ाकर बाँधनेवाले नारकीके दो थुजगार समय होते हैं। यह पाठ यहाँ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पर भ्रधानरूपसे लेना चाहिये। अल्पतर स्थितिविभक्तिका जघन्यकाछ एक समय और उत्कृष्टकाल</w:t>
      </w:r>
    </w:p>
    <w:p>
      <w:r>
        <w:rPr>
          <w:rFonts w:ascii="Arial" w:hAnsi="Arial"/>
          <w:sz w:val="24"/>
        </w:rPr>
        <w:t>कुछ कम तेतीससागर है । अवस्थित स्थितिविभक्तिका कार ओघके समान है । वारहःकषाय और</w:t>
      </w:r>
    </w:p>
    <w:p>
      <w:r>
        <w:rPr>
          <w:rFonts w:ascii="Arial" w:hAnsi="Arial"/>
          <w:sz w:val="24"/>
        </w:rPr>
        <w:t>नौ नोकषायोंकी भ्रुजगार स्थितिविभक्तिका जघन्यकाल एक समय और दच्छ्टकाल सन्नह समय है ।</w:t>
      </w:r>
    </w:p>
    <w:p>
      <w:r>
        <w:rPr>
          <w:rFonts w:ascii="Arial" w:hAnsi="Arial"/>
          <w:sz w:val="24"/>
        </w:rPr>
        <w:t>Page 47:</w:t>
      </w:r>
    </w:p>
    <w:p>
      <w:r>
        <w:rPr>
          <w:rFonts w:ascii="Arial" w:hAnsi="Arial"/>
          <w:sz w:val="24"/>
        </w:rPr>
        <w:t>श्ट जयधवलासहिदेकसायपाहुडे  ट्विदिविद्दत्ती ३</w:t>
      </w:r>
    </w:p>
    <w:p>
      <w:r>
        <w:rPr>
          <w:rFonts w:ascii="Arial" w:hAnsi="Arial"/>
          <w:sz w:val="24"/>
        </w:rPr>
        <w:t>ण अद्कारसमस्स झुजगारसमयस्स  विचारिज्जमाणस्साणुवलंभादों । अप्पदर०</w:t>
      </w:r>
    </w:p>
    <w:p>
      <w:r>
        <w:rPr>
          <w:rFonts w:ascii="Arial" w:hAnsi="Arial"/>
          <w:sz w:val="24"/>
        </w:rPr>
        <w:t>अवह्टिद ० मिच्छत्तमंगों । अणंताणु०चउक० एवं चेन । णवरि अवत्तव्ब० ओघं ।</w:t>
      </w:r>
    </w:p>
    <w:p>
      <w:r>
        <w:rPr>
          <w:rFonts w:ascii="Arial" w:hAnsi="Arial"/>
          <w:sz w:val="24"/>
        </w:rPr>
        <w:t>सम्मच०सम्मामि  अप्पद  जह  एमसमओ उक ० तेत्तीसं सागरो०देखणाणि। सेसमोघं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५२ पढमपुढवि० एवं चेव णवरि सब्वेसिमप्पद० जह० एगसमभ्रो उक्ष</w:t>
      </w:r>
    </w:p>
    <w:p>
      <w:r>
        <w:rPr>
          <w:rFonts w:ascii="Arial" w:hAnsi="Arial"/>
          <w:sz w:val="24"/>
        </w:rPr>
        <w:t>सगद्ििदों देखणा । विदियादि जाब सत्तमि त्ति मिच्छत्त शुज० ज० एगस० उक० वे</w:t>
      </w:r>
    </w:p>
    <w:p>
      <w:r>
        <w:rPr>
          <w:rFonts w:ascii="Arial" w:hAnsi="Arial"/>
          <w:sz w:val="24"/>
        </w:rPr>
        <w:t>समया । अप्प० ज० एगरस० उक० सगसगद्ठिदी देखणा । अवष्टि० भोघं । बारसक०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शंकायद्दाँपर अठारह समयप्रमाण सुजगारकाल क्यों नहीं प्राप्त दता दे हे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नदीं क्योकि अठारह वँ शुजगार समय विचार करनेपर बनता नहीं अतः यहाँ</w:t>
      </w:r>
    </w:p>
    <w:p>
      <w:r>
        <w:rPr>
          <w:rFonts w:ascii="Arial" w:hAnsi="Arial"/>
          <w:sz w:val="24"/>
        </w:rPr>
        <w:t>उसे स्वीकार नहीं किया ह ।</w:t>
      </w:r>
    </w:p>
    <w:p>
      <w:r>
        <w:rPr>
          <w:rFonts w:ascii="Arial" w:hAnsi="Arial"/>
          <w:sz w:val="24"/>
        </w:rPr>
        <w:t xml:space="preserve"> बारह कषाय और नौ नोकषा्योकी अल्पतर और अवस्थित स्थितिविभेक्तियोंका भंग</w:t>
      </w:r>
    </w:p>
    <w:p>
      <w:r>
        <w:rPr>
          <w:rFonts w:ascii="Arial" w:hAnsi="Arial"/>
          <w:sz w:val="24"/>
        </w:rPr>
        <w:t>मिथ्यास्वके समान है । अनन्तानुबन्धी चतुष्कका कथन इसी प्रकार जानना चाहिये । किन्तु इतनी</w:t>
      </w:r>
    </w:p>
    <w:p>
      <w:r>
        <w:rPr>
          <w:rFonts w:ascii="Arial" w:hAnsi="Arial"/>
          <w:sz w:val="24"/>
        </w:rPr>
        <w:t>विशेषता है कि अवक्तव्य स्थितिविभक्ति ओघके समान है । सम्यक्त्व और सम्यग्मिथ्यात्वकी</w:t>
      </w:r>
    </w:p>
    <w:p>
      <w:r>
        <w:rPr>
          <w:rFonts w:ascii="Arial" w:hAnsi="Arial"/>
          <w:sz w:val="24"/>
        </w:rPr>
        <w:t>अल्पतर स्थितिविभक्तिका जघन्यकाल एक समय और उत्कृष्ट कार कुछ कम तेतीस सागर हे ।</w:t>
      </w:r>
    </w:p>
    <w:p>
      <w:r>
        <w:rPr>
          <w:rFonts w:ascii="Arial" w:hAnsi="Arial"/>
          <w:sz w:val="24"/>
        </w:rPr>
        <w:t>शेष कथन ओधके समान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विशेषाथे सामान्यसे नारकियोंमें मिथ्यात्वकी सु जगार स्थितिका उत्कृष्ट का तीन या</w:t>
      </w:r>
    </w:p>
    <w:p>
      <w:r>
        <w:rPr>
          <w:rFonts w:ascii="Arial" w:hAnsi="Arial"/>
          <w:sz w:val="24"/>
        </w:rPr>
        <w:t>दो समय घटित करके बतलाया है । साथ ही यह सूचना भी की है कि यहाँ दो समयवालछा पाठ</w:t>
      </w:r>
    </w:p>
    <w:p>
      <w:r>
        <w:rPr>
          <w:rFonts w:ascii="Arial" w:hAnsi="Arial"/>
          <w:sz w:val="24"/>
        </w:rPr>
        <w:t>प्रधान है । माद्यूम होता है कि यह् सूचना बहुलताकी अपेक्षासे की है । एक तो असंज्ञी जीव नरकमें</w:t>
      </w:r>
    </w:p>
    <w:p>
      <w:r>
        <w:rPr>
          <w:rFonts w:ascii="Arial" w:hAnsi="Arial"/>
          <w:sz w:val="24"/>
        </w:rPr>
        <w:t>कम उत्पन्न होते हैं । उसमें भी पहले नरकमें दी उत्पन्न होते है । फिर भी सवत्र सुजगार स्थितिके</w:t>
      </w:r>
    </w:p>
    <w:p>
      <w:r>
        <w:rPr>
          <w:rFonts w:ascii="Arial" w:hAnsi="Arial"/>
          <w:sz w:val="24"/>
        </w:rPr>
        <w:t>तीन समय प्राप्त होना शक्य नहीं ह । हाँ दो समय सातो नरकोंमें प्राप्त होते हैं । यही कारण है कि</w:t>
      </w:r>
    </w:p>
    <w:p>
      <w:r>
        <w:rPr>
          <w:rFonts w:ascii="Arial" w:hAnsi="Arial"/>
          <w:sz w:val="24"/>
        </w:rPr>
        <w:t>बौरसेन स्वामीने दो समयवाखी मान्यताको मुख्यता दी। तथा नरकमें वेदकसम्यक्त्वका उत्कृष्ट</w:t>
      </w:r>
    </w:p>
    <w:p>
      <w:r>
        <w:rPr>
          <w:rFonts w:ascii="Arial" w:hAnsi="Arial"/>
          <w:sz w:val="24"/>
        </w:rPr>
        <w:t>कारू कुछ कम तेतीस सागर है अतः इस अपेक्षासे वहाँ मिथ्यात्वकी अल्पतर स्थितिका उत्कृष्ट</w:t>
      </w:r>
    </w:p>
    <w:p>
      <w:r>
        <w:rPr>
          <w:rFonts w:ascii="Arial" w:hAnsi="Arial"/>
          <w:sz w:val="24"/>
        </w:rPr>
        <w:t>कार कुछ कम तेतीस सागर प्राप्त होता दै । इसी प्रकार अन्य प्रकृतियोंकी अल्पतर स्थितिका उत्कृष्ट</w:t>
      </w:r>
    </w:p>
    <w:p>
      <w:r>
        <w:rPr>
          <w:rFonts w:ascii="Arial" w:hAnsi="Arial"/>
          <w:sz w:val="24"/>
        </w:rPr>
        <w:t>काल जानना चाहिये। तथा किसी भी विवक्षित कषाय और नोकषायकी भ्रुजगार स्थितिके नरकमें</w:t>
      </w:r>
    </w:p>
    <w:p>
      <w:r>
        <w:rPr>
          <w:rFonts w:ascii="Arial" w:hAnsi="Arial"/>
          <w:sz w:val="24"/>
        </w:rPr>
        <w:t>सन्नह समय दी बनते हैं क्योकि संक्रमणकी अपेक्षा पन्द्रह अद्धाश्चयकी अपेक्षा एक और संक्लेश</w:t>
      </w:r>
    </w:p>
    <w:p>
      <w:r>
        <w:rPr>
          <w:rFonts w:ascii="Arial" w:hAnsi="Arial"/>
          <w:sz w:val="24"/>
        </w:rPr>
        <w:t>क्षयकी अपेक्षा एक इस प्रकार एक भवकी अपेक्षा भ्ुजगार के कुछ सत्रह समय ही प्राप्त द्वोते हैं।</w:t>
      </w:r>
    </w:p>
    <w:p>
      <w:r>
        <w:rPr>
          <w:rFonts w:ascii="Arial" w:hAnsi="Arial"/>
          <w:sz w:val="24"/>
        </w:rPr>
        <w:t>सामान्यसे जो स्ुजगारके उन्नीस समय बतलाये हैं वे दो पर्यायोंकी अपेक्षा घटित किये गये हैं ।</w:t>
      </w:r>
    </w:p>
    <w:p>
      <w:r>
        <w:rPr>
          <w:rFonts w:ascii="Arial" w:hAnsi="Arial"/>
          <w:sz w:val="24"/>
        </w:rPr>
        <w:t>पर यहाँ केवछ एक नरक पर्याय ही विवक्षित दै अतः सत्रह समयसे अधिक नहीं बनते । यही कारण</w:t>
      </w:r>
    </w:p>
    <w:p>
      <w:r>
        <w:rPr>
          <w:rFonts w:ascii="Arial" w:hAnsi="Arial"/>
          <w:sz w:val="24"/>
        </w:rPr>
        <w:t>है कि वीरसेन स्वामीने नरकमें सुजगारके अठारहवें समयका भी निषेध कर दिया है। किन्तु नौ</w:t>
      </w:r>
    </w:p>
    <w:p>
      <w:r>
        <w:rPr>
          <w:rFonts w:ascii="Arial" w:hAnsi="Arial"/>
          <w:sz w:val="24"/>
        </w:rPr>
        <w:t>नोकषायोंके सत्रह समय घटित करनेमें जो विशेषता ओघप्ररूपणामें बतछा आये हैं वह यहाँ भी</w:t>
      </w:r>
    </w:p>
    <w:p>
      <w:r>
        <w:rPr>
          <w:rFonts w:ascii="Arial" w:hAnsi="Arial"/>
          <w:sz w:val="24"/>
        </w:rPr>
        <w:t>जान लेनी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५२ पहलछी एथिवीमें इसी प्रकार जानना चाहिये । किन्तु इतनी विशेषता दै कि यहाँ सभी</w:t>
      </w:r>
    </w:p>
    <w:p>
      <w:r>
        <w:rPr>
          <w:rFonts w:ascii="Arial" w:hAnsi="Arial"/>
          <w:sz w:val="24"/>
        </w:rPr>
        <w:t>प्रकृतियोंकी अल्पतर स्थितिविभक्तिका जघन्यकाछ एक समय और उत्कृष्टकाल कुछ कम अपनी</w:t>
      </w:r>
    </w:p>
    <w:p>
      <w:r>
        <w:rPr>
          <w:rFonts w:ascii="Arial" w:hAnsi="Arial"/>
          <w:sz w:val="24"/>
        </w:rPr>
        <w:t>स्थितिप्रमाण दै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दूसरी प्रथिवीसे ठेकर सातवीं प्रथिवी तकके नारकियोंमें मिथ्यात्वकी श्रुजगार स्थितिविभक्ति</w:t>
      </w:r>
    </w:p>
    <w:p>
      <w:r>
        <w:rPr>
          <w:rFonts w:ascii="Arial" w:hAnsi="Arial"/>
          <w:sz w:val="24"/>
        </w:rPr>
        <w:t>का जघन्यकाल एक समय ओर उल्ृष्टकाल दो समय ह । अल्पतर स्थितिविमक्तिका जघन्य</w:t>
      </w:r>
    </w:p>
    <w:p>
      <w:r>
        <w:rPr>
          <w:rFonts w:ascii="Arial" w:hAnsi="Arial"/>
          <w:sz w:val="24"/>
        </w:rPr>
        <w:t>काछ एक समय और उत्कृष्टकाल कुछ कम अपनी अपनी उत्कृष्ट स्थितिप्रमाण दै । तथा अवस्थित</w:t>
      </w:r>
    </w:p>
    <w:p>
      <w:r>
        <w:rPr>
          <w:rFonts w:ascii="Arial" w:hAnsi="Arial"/>
          <w:sz w:val="24"/>
        </w:rPr>
        <w:t>स्थितिविभक्तिका कार ओघके समान है । बारह कषाय और नौ नोकषायोकी भ्रुजगार स्थिति</w:t>
      </w:r>
    </w:p>
    <w:p>
      <w:r>
        <w:rPr>
          <w:rFonts w:ascii="Arial" w:hAnsi="Arial"/>
          <w:sz w:val="24"/>
        </w:rPr>
        <w:t>Page 48:</w:t>
      </w:r>
    </w:p>
    <w:p>
      <w:r>
        <w:rPr>
          <w:rFonts w:ascii="Arial" w:hAnsi="Arial"/>
          <w:sz w:val="24"/>
        </w:rPr>
        <w:t>गा० २२ ट्विदिविहत्तीए उत्तरपयडिभुजगारकालो २६</w:t>
      </w:r>
    </w:p>
    <w:p>
      <w:r>
        <w:rPr>
          <w:rFonts w:ascii="Arial" w:hAnsi="Arial"/>
          <w:sz w:val="24"/>
        </w:rPr>
        <w:t>णवणोक० युज० ज० एगस० उक ० सत्तारख समया । सेस मिच्छत्तमंगो।</w:t>
      </w:r>
    </w:p>
    <w:p>
      <w:r>
        <w:rPr>
          <w:rFonts w:ascii="Arial" w:hAnsi="Arial"/>
          <w:sz w:val="24"/>
        </w:rPr>
        <w:t>अणंताणु  चउक० एवं चे । णवरि अवत्त ओधं । सम्मत्तसम्मामि० अप्य ज०</w:t>
      </w:r>
    </w:p>
    <w:p>
      <w:r>
        <w:rPr>
          <w:rFonts w:ascii="Arial" w:hAnsi="Arial"/>
          <w:sz w:val="24"/>
        </w:rPr>
        <w:t>गस ० उक  समट्ठिदी देखणा । सेस  ओघ॑ं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 ४३ तिरिकख० मिच्छत्त अुज ओघं । अप्प ज० एगस० उक० तिण्णि</w:t>
      </w:r>
    </w:p>
    <w:p>
      <w:r>
        <w:rPr>
          <w:rFonts w:ascii="Arial" w:hAnsi="Arial"/>
          <w:sz w:val="24"/>
        </w:rPr>
        <w:t>पलिदोवमाणि घादिरेयाणि । अवद्धि ओघं । बारसङ०णवणोक० अणंताणु चउक०</w:t>
      </w:r>
    </w:p>
    <w:p>
      <w:r>
        <w:rPr>
          <w:rFonts w:ascii="Arial" w:hAnsi="Arial"/>
          <w:sz w:val="24"/>
        </w:rPr>
        <w:t>अप्य० मिच्छत्तमंगो सेस० ओघं । सम्मत्तसम्मामि० अप्पद० ज०ए गस उक</w:t>
      </w:r>
    </w:p>
    <w:p>
      <w:r>
        <w:rPr>
          <w:rFonts w:ascii="Arial" w:hAnsi="Arial"/>
          <w:sz w:val="24"/>
        </w:rPr>
        <w:t>तिण्णिपलि० देख्० । सेसमोषं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५४ पंचिंदियतिरि०पंचि०तिरिक्खपज्ज०पंचिं०तिरि०जोणिणीतु मिच्छत्तसोल</w:t>
      </w:r>
    </w:p>
    <w:p>
      <w:r>
        <w:rPr>
          <w:rFonts w:ascii="Arial" w:hAnsi="Arial"/>
          <w:sz w:val="24"/>
        </w:rPr>
        <w:t>विभक्तिका जघन्यकाछ एक समय और उत्कृष्टकाल सन्नह समय दै तथा शेष अल्पतर और अवस्थित</w:t>
      </w:r>
    </w:p>
    <w:p>
      <w:r>
        <w:rPr>
          <w:rFonts w:ascii="Arial" w:hAnsi="Arial"/>
          <w:sz w:val="24"/>
        </w:rPr>
        <w:t>स्थितिविभक्तियोका भंग मिथ्यात्वके समान है । अनन्तानुबन्धी चतुष्कका कथन इसी प्रकार जानना</w:t>
      </w:r>
    </w:p>
    <w:p>
      <w:r>
        <w:rPr>
          <w:rFonts w:ascii="Arial" w:hAnsi="Arial"/>
          <w:sz w:val="24"/>
        </w:rPr>
        <w:t>चाहिए। किन्तु इतनी विशेषता ड कि अवक्तव्यस्थितिविभक्तिका काछ ओघके समान है। सम्यक्त्व</w:t>
      </w:r>
    </w:p>
    <w:p>
      <w:r>
        <w:rPr>
          <w:rFonts w:ascii="Arial" w:hAnsi="Arial"/>
          <w:sz w:val="24"/>
        </w:rPr>
        <w:t>और सम्यर्मिथ्यात्वकी अल्पतर स्थितिविभक्तिका जघन्यकाल एक समय और उत्कृष्टकाछ कुछ कम</w:t>
      </w:r>
    </w:p>
    <w:p>
      <w:r>
        <w:rPr>
          <w:rFonts w:ascii="Arial" w:hAnsi="Arial"/>
          <w:sz w:val="24"/>
        </w:rPr>
        <w:t>अपनी अपनी उत्कृष्ट स्थितिप्रमाण दै । तथा शेष स्थितिविभक्तियोंका काछ ओघके समान दै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विशेषाथंसामान्यसे नारकियोंके सब प्रकृति कौ अल्पतर स्थितिका उत्कृष्ट काछ यद्यपि</w:t>
      </w:r>
    </w:p>
    <w:p>
      <w:r>
        <w:rPr>
          <w:rFonts w:ascii="Arial" w:hAnsi="Arial"/>
          <w:sz w:val="24"/>
        </w:rPr>
        <w:t>कुछ कम तेतोस सागर बतलछा आये हैं पर प्रथमादि नरकोंमें वह कुछ कम अपनी अपनी उत्कृष्ट</w:t>
      </w:r>
    </w:p>
    <w:p>
      <w:r>
        <w:rPr>
          <w:rFonts w:ascii="Arial" w:hAnsi="Arial"/>
          <w:sz w:val="24"/>
        </w:rPr>
        <w:t>स्थितिप्रमाण ही प्राप्त होता है क्योंकि जिस नरककी जितनी उत्कृष्ट स्थिति होगी उससे कुछ कम</w:t>
      </w:r>
    </w:p>
    <w:p>
      <w:r>
        <w:rPr>
          <w:rFonts w:ascii="Arial" w:hAnsi="Arial"/>
          <w:sz w:val="24"/>
        </w:rPr>
        <w:t>काल तक ही उस नरकका नारकी अल्पतर स्थितिके साथ रद् सकता है। तथा सामान्यसे नारकियों</w:t>
      </w:r>
    </w:p>
    <w:p>
      <w:r>
        <w:rPr>
          <w:rFonts w:ascii="Arial" w:hAnsi="Arial"/>
          <w:sz w:val="24"/>
        </w:rPr>
        <w:t>के मिथ्यात्वकी भ्रुजगार स्थितिका जो उत्क्रष्ट काल तीन समय या दो समय बतलाया है वह पहले</w:t>
      </w:r>
    </w:p>
    <w:p>
      <w:r>
        <w:rPr>
          <w:rFonts w:ascii="Arial" w:hAnsi="Arial"/>
          <w:sz w:val="24"/>
        </w:rPr>
        <w:t>नरकमें तो अविकल बन जाता है किन्तु द्वितीयादि नरकोंमें असंज्ञी जीव मरकर नहीं उत्पन्न</w:t>
      </w:r>
    </w:p>
    <w:p>
      <w:r>
        <w:rPr>
          <w:rFonts w:ascii="Arial" w:hAnsi="Arial"/>
          <w:sz w:val="24"/>
        </w:rPr>
        <w:t>होता है अतः वहाँ तीन समयव।छा विकल्प नहीं बनता द । शेष कथन सुगम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५३ तियेझ्वोंमें मिथ्यात्वकी भुजगार स्थितिविभक्तिका काल ओघके समान दे । अल्पतर</w:t>
      </w:r>
    </w:p>
    <w:p>
      <w:r>
        <w:rPr>
          <w:rFonts w:ascii="Arial" w:hAnsi="Arial"/>
          <w:sz w:val="24"/>
        </w:rPr>
        <w:t>स्थितिविमक्तिका जधन्यकार एक समय और उत्कृष्टकाल साधिक तीन पल्य है । तथा अवस्थित</w:t>
      </w:r>
    </w:p>
    <w:p>
      <w:r>
        <w:rPr>
          <w:rFonts w:ascii="Arial" w:hAnsi="Arial"/>
          <w:sz w:val="24"/>
        </w:rPr>
        <w:t>स्थितिविभक्तिका कार ओघके समान है बाहर कषायः नौ नोकपाय और अनन्तानुबन्धो चतुष्ककी</w:t>
      </w:r>
    </w:p>
    <w:p>
      <w:r>
        <w:rPr>
          <w:rFonts w:ascii="Arial" w:hAnsi="Arial"/>
          <w:sz w:val="24"/>
        </w:rPr>
        <w:t>अल्पतर स्थितिविभक्तिका भंग मिथ्यात्वके समान है । तथा शेष स्थितिविभक्तियोंका काल ओघके</w:t>
      </w:r>
    </w:p>
    <w:p>
      <w:r>
        <w:rPr>
          <w:rFonts w:ascii="Arial" w:hAnsi="Arial"/>
          <w:sz w:val="24"/>
        </w:rPr>
        <w:t>समान है  सम्यक्त्व और सम्यग्मिथ्यास्वकी अल्पतर स्थितिविभक्तिका जघन्यकाल एक समय</w:t>
      </w:r>
    </w:p>
    <w:p>
      <w:r>
        <w:rPr>
          <w:rFonts w:ascii="Arial" w:hAnsi="Arial"/>
          <w:sz w:val="24"/>
        </w:rPr>
        <w:t>ओर उत्कृष्टकाल कुछ कम तीन पल्य है । तथा शेष स्थितिविभक्तियोंका का ओघके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विशेषाये तियंचोंमें मिथ्यात्वकी भ्रुजगार स्थितिका जघन्यक्राछ एक समय और उत्कृष्ट</w:t>
      </w:r>
    </w:p>
    <w:p>
      <w:r>
        <w:rPr>
          <w:rFonts w:ascii="Arial" w:hAnsi="Arial"/>
          <w:sz w:val="24"/>
        </w:rPr>
        <w:t>काठ चार समय बन जाता दै इसलिये इसे ओघके समान कहा । तथा अल्पतर स्थितिका जो</w:t>
      </w:r>
    </w:p>
    <w:p>
      <w:r>
        <w:rPr>
          <w:rFonts w:ascii="Arial" w:hAnsi="Arial"/>
          <w:sz w:val="24"/>
        </w:rPr>
        <w:t>साधिक तीन पल्य कहा दे उसका कारण यह दे कि भोगभूमिमें तो तिर्यचि मिथ्यात्वकी अल्पतर</w:t>
      </w:r>
    </w:p>
    <w:p>
      <w:r>
        <w:rPr>
          <w:rFonts w:ascii="Arial" w:hAnsi="Arial"/>
          <w:sz w:val="24"/>
        </w:rPr>
        <w:t>स्थिति ही होती दै इसलिये अल्पृतर स्थितिके तीन पल्य तो ये हुये तथा इसमें पूं पयौयका</w:t>
      </w:r>
    </w:p>
    <w:p>
      <w:r>
        <w:rPr>
          <w:rFonts w:ascii="Arial" w:hAnsi="Arial"/>
          <w:sz w:val="24"/>
        </w:rPr>
        <w:t>अन्तमुहूवे और सम्मिलित कर देना चाहिये । इस प्रकार अल्पतर स्थितिका साधिक तीन पल्य</w:t>
      </w:r>
    </w:p>
    <w:p>
      <w:r>
        <w:rPr>
          <w:rFonts w:ascii="Arial" w:hAnsi="Arial"/>
          <w:sz w:val="24"/>
        </w:rPr>
        <w:t>प्राप्त हो जाता हे । तथा यहाँ सम्यक्त्व और सम्याग्सिथ्यात्वकी अल्पतर स्थितिका जो उत्कृष्ट काल</w:t>
      </w:r>
    </w:p>
    <w:p>
      <w:r>
        <w:rPr>
          <w:rFonts w:ascii="Arial" w:hAnsi="Arial"/>
          <w:sz w:val="24"/>
        </w:rPr>
        <w:t>कुछ कम तीन पल्य कदा दै सो यह जिसने उत्तम भोगभूमि के तिय॑चमें उत्पन्न होकर अतिशीघ्र</w:t>
      </w:r>
    </w:p>
    <w:p>
      <w:r>
        <w:rPr>
          <w:rFonts w:ascii="Arial" w:hAnsi="Arial"/>
          <w:sz w:val="24"/>
        </w:rPr>
        <w:t>बेदकसम्यक्त्वको प्राप्त कर लिया है और अन्ततक चेदकसम्यक्त्वके साथ रहा उसकी अपेक्षा कहा</w:t>
      </w:r>
    </w:p>
    <w:p>
      <w:r>
        <w:rPr>
          <w:rFonts w:ascii="Arial" w:hAnsi="Arial"/>
          <w:sz w:val="24"/>
        </w:rPr>
        <w:t>है क्योंकि इसके सम्यक्त्व और सम्यग्मिथ्यात्वकी स्थिति उत्तरोत्तर अल्प अल्प द्वोती जाती है।</w:t>
      </w:r>
    </w:p>
    <w:p>
      <w:r>
        <w:rPr>
          <w:rFonts w:ascii="Arial" w:hAnsi="Arial"/>
          <w:sz w:val="24"/>
        </w:rPr>
        <w:t>शेष कथन सुगम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६५४ पंचेन्द्रियतियच पंचेन्द्रियतियंच पयोप्त और पंचेन्द्रिय तियंचयोनिमती जीवमें</w:t>
      </w:r>
    </w:p>
    <w:p>
      <w:r>
        <w:rPr>
          <w:rFonts w:ascii="Arial" w:hAnsi="Arial"/>
          <w:sz w:val="24"/>
        </w:rPr>
        <w:t>Page 49:</w:t>
      </w:r>
    </w:p>
    <w:p>
      <w:r>
        <w:rPr>
          <w:rFonts w:ascii="Arial" w:hAnsi="Arial"/>
          <w:sz w:val="24"/>
        </w:rPr>
        <w:t>३० जयघवलासहिदे कासयपाहुडै  द्विदिविद्तत्ती ३</w:t>
      </w:r>
    </w:p>
    <w:p>
      <w:r>
        <w:rPr>
          <w:rFonts w:ascii="Arial" w:hAnsi="Arial"/>
          <w:sz w:val="24"/>
        </w:rPr>
        <w:t>सक०णवणोक० खुज० ज० एगस० उक ० तिण्णि समयो अड्डारस समया  ससं</w:t>
      </w:r>
    </w:p>
    <w:p>
      <w:r>
        <w:rPr>
          <w:rFonts w:ascii="Arial" w:hAnsi="Arial"/>
          <w:sz w:val="24"/>
        </w:rPr>
        <w:t>विरिक्ोधं । णवरि पंचिं०तिरि०पज्ज० इरिथवेद० युज परार जद० एगस० उकक०</w:t>
      </w:r>
    </w:p>
    <w:p>
      <w:r>
        <w:rPr>
          <w:rFonts w:ascii="Arial" w:hAnsi="Arial"/>
          <w:sz w:val="24"/>
        </w:rPr>
        <w:t>सत्तारस समया । जोणिणि परिस णवुंप् युज ० ज  एगस० उक  सत्तारस घमया ।</w:t>
      </w:r>
    </w:p>
    <w:p>
      <w:r>
        <w:rPr>
          <w:rFonts w:ascii="Arial" w:hAnsi="Arial"/>
          <w:sz w:val="24"/>
        </w:rPr>
        <w:t xml:space="preserve"> ४५ पंचि० तिरि०अपनज्ज०  मिच्छत्तसोलसक ०णवणोक० अष्पद्० जह ०</w:t>
      </w:r>
    </w:p>
    <w:p>
      <w:r>
        <w:rPr>
          <w:rFonts w:ascii="Arial" w:hAnsi="Arial"/>
          <w:sz w:val="24"/>
        </w:rPr>
        <w:t>श्गसमओ उक ० अंतोष्ठ० । सेसं पचि  तिरिक्खभंगो  णवरि हत्यिपुरिस० ज०</w:t>
      </w:r>
    </w:p>
    <w:p>
      <w:r>
        <w:rPr>
          <w:rFonts w:ascii="Arial" w:hAnsi="Arial"/>
          <w:sz w:val="24"/>
        </w:rPr>
        <w:t>एयस० उक० सत्तार समया । सम्मत्तसम्मामि ० अप्प० ज ० एगस ० उक० अंतो</w:t>
      </w:r>
    </w:p>
    <w:p>
      <w:r>
        <w:rPr>
          <w:rFonts w:ascii="Arial" w:hAnsi="Arial"/>
          <w:sz w:val="24"/>
        </w:rPr>
        <w:t>मिथ्यात्व सोलह कषाय और नौ नोकषायोकी भुजगार स्थितिविभक्तिका जघन्यकाछ एक समय</w:t>
      </w:r>
    </w:p>
    <w:p>
      <w:r>
        <w:rPr>
          <w:rFonts w:ascii="Arial" w:hAnsi="Arial"/>
          <w:sz w:val="24"/>
        </w:rPr>
        <w:t>ओर उत्छृष्टकाख मिथ्यात्वकी अपेक्षा तीन समय और शेषकी अपेक्षा अटारह समय है। तथा</w:t>
      </w:r>
    </w:p>
    <w:p>
      <w:r>
        <w:rPr>
          <w:rFonts w:ascii="Arial" w:hAnsi="Arial"/>
          <w:sz w:val="24"/>
        </w:rPr>
        <w:t>शेष कथन सामान्य तियेचोंक समान हे । किन्तु इतनी विशेषता है कि पंचेन्द्रिय तियच पर्याप्तकोंमें</w:t>
      </w:r>
    </w:p>
    <w:p>
      <w:r>
        <w:rPr>
          <w:rFonts w:ascii="Arial" w:hAnsi="Arial"/>
          <w:sz w:val="24"/>
        </w:rPr>
        <w:t>स्रीवेदकी भुजगार स्थितिविभक्तिका जघन्यकार एक समय और उत्क्ृष्टकाल सत्रह समय है । तथा</w:t>
      </w:r>
    </w:p>
    <w:p>
      <w:r>
        <w:rPr>
          <w:rFonts w:ascii="Arial" w:hAnsi="Arial"/>
          <w:sz w:val="24"/>
        </w:rPr>
        <w:t>योनिमती तियचोंमें पुरुषवेद और नपुंसकवेदकी भुजगार स्थितिविभक्तिका जघन्यकाछ एक समय</w:t>
      </w:r>
    </w:p>
    <w:p>
      <w:r>
        <w:rPr>
          <w:rFonts w:ascii="Arial" w:hAnsi="Arial"/>
          <w:sz w:val="24"/>
        </w:rPr>
        <w:t>और उत्कृष्टकाल सत्रह समय है ।</w:t>
      </w:r>
    </w:p>
    <w:p>
      <w:r>
        <w:rPr>
          <w:rFonts w:ascii="Arial" w:hAnsi="Arial"/>
          <w:sz w:val="24"/>
        </w:rPr>
        <w:t>विशेषाथजिस प्रकार नारकियोंमें भिथ्यात्वकी सुजगार स्थितिका उत्कृष्ट काछ तीन समय</w:t>
      </w:r>
    </w:p>
    <w:p>
      <w:r>
        <w:rPr>
          <w:rFonts w:ascii="Arial" w:hAnsi="Arial"/>
          <w:sz w:val="24"/>
        </w:rPr>
        <w:t>घटित करके बतला आये हैं उसी प्रकार यहाँ उक्त तोन प्रकारसे तिरय॑चोंके भी घटित कर लेना</w:t>
      </w:r>
    </w:p>
    <w:p>
      <w:r>
        <w:rPr>
          <w:rFonts w:ascii="Arial" w:hAnsi="Arial"/>
          <w:sz w:val="24"/>
        </w:rPr>
        <w:t>चाहिये । तथा उक्त तीन प्रकारके तियचोंमें सोलह कषाय और नौ नोकषायोंकी सुजगार स्थितिका</w:t>
      </w:r>
    </w:p>
    <w:p>
      <w:r>
        <w:rPr>
          <w:rFonts w:ascii="Arial" w:hAnsi="Arial"/>
          <w:sz w:val="24"/>
        </w:rPr>
        <w:t>उत्कृष्ट काछ अठारह समय प्राप्त होता है। जिसका खुलासा इस प्रकार है  उक्त तीनों प्रकारके</w:t>
      </w:r>
    </w:p>
    <w:p>
      <w:r>
        <w:rPr>
          <w:rFonts w:ascii="Arial" w:hAnsi="Arial"/>
          <w:sz w:val="24"/>
        </w:rPr>
        <w:t>वि्॑च असंज्ञी भी होते हैं और संज्ञ भी । अब ऐसा असंज्ञी जीव लो जिसकी आयुमें एक आवलि</w:t>
      </w:r>
    </w:p>
    <w:p>
      <w:r>
        <w:rPr>
          <w:rFonts w:ascii="Arial" w:hAnsi="Arial"/>
          <w:sz w:val="24"/>
        </w:rPr>
        <w:t>और सोलह समय शेष है तब उसने विवक्षित कषायको छोड़कर शेष पन्द्रह कषायोंकी उत्तरोत्तर</w:t>
      </w:r>
    </w:p>
    <w:p>
      <w:r>
        <w:rPr>
          <w:rFonts w:ascii="Arial" w:hAnsi="Arial"/>
          <w:sz w:val="24"/>
        </w:rPr>
        <w:t>आजगार स्थितिका पन्द्रह समयमें बन्ध किया । पश्चात् एक आवलिके बाद जब आयुर्मे सोर समय</w:t>
      </w:r>
    </w:p>
    <w:p>
      <w:r>
        <w:rPr>
          <w:rFonts w:ascii="Arial" w:hAnsi="Arial"/>
          <w:sz w:val="24"/>
        </w:rPr>
        <w:t>शेष रहे तब उसने उन सुजगार स्थि वियोका पन्द्रह समयके द्वारा विवक्षित कषायमें संक्रमण किया ।</w:t>
      </w:r>
    </w:p>
    <w:p>
      <w:r>
        <w:rPr>
          <w:rFonts w:ascii="Arial" w:hAnsi="Arial"/>
          <w:sz w:val="24"/>
        </w:rPr>
        <w:t>अनन्तर सोलहवें समयमे उसने अद्धाश्चयसे मुजगार स्थितिको वोधा और सत्रहवे समयमें ऋजु</w:t>
      </w:r>
    </w:p>
    <w:p>
      <w:r>
        <w:rPr>
          <w:rFonts w:ascii="Arial" w:hAnsi="Arial"/>
          <w:sz w:val="24"/>
        </w:rPr>
        <w:t>गतिसे संज्ञियोंमें उत्पन्न दोकर संज्ञियोंके योग्य स्थितिका बन्ध किया  पश्चात् अटारहवें समयमे</w:t>
      </w:r>
    </w:p>
    <w:p>
      <w:r>
        <w:rPr>
          <w:rFonts w:ascii="Arial" w:hAnsi="Arial"/>
          <w:sz w:val="24"/>
        </w:rPr>
        <w:t>संक्टेशक्षयसे सुजगार स्थितिको बाँधा । इस प्रकार यहाँ सुजगार स्थितिके कुछ अठारह समय प्राप्त</w:t>
      </w:r>
    </w:p>
    <w:p>
      <w:r>
        <w:rPr>
          <w:rFonts w:ascii="Arial" w:hAnsi="Arial"/>
          <w:sz w:val="24"/>
        </w:rPr>
        <w:t>ह्यते हैं। किन्तु तियंच पंचेन्द्रिय पर्यापकके खीवेदकी और योनिमती तिर्यचके पुरुषवेद और</w:t>
      </w:r>
    </w:p>
    <w:p>
      <w:r>
        <w:rPr>
          <w:rFonts w:ascii="Arial" w:hAnsi="Arial"/>
          <w:sz w:val="24"/>
        </w:rPr>
        <w:t>नपुंसकवेदकी भ्रुजगार स्थितिके सन्नह समय ही प्राप्त दोते हैं जिसका उल्लेख मूलमें किया ही है।</w:t>
      </w:r>
    </w:p>
    <w:p>
      <w:r>
        <w:rPr>
          <w:rFonts w:ascii="Arial" w:hAnsi="Arial"/>
          <w:sz w:val="24"/>
        </w:rPr>
        <w:t>बात यद् हैँ कि जो जिस वेदके साथ उत्पन्न होता हे उसके पूर्वं पयोयकेअन्तिम अस्तमुंहू्तेमें बह</w:t>
      </w:r>
    </w:p>
    <w:p>
      <w:r>
        <w:rPr>
          <w:rFonts w:ascii="Arial" w:hAnsi="Arial"/>
          <w:sz w:val="24"/>
        </w:rPr>
        <w:t>वेद ही बँधता है अतः योनिमती तियंचमें उत्पन्न होनेवाले जीवके पृवे पयौयके अन्तमं पुरुष व</w:t>
      </w:r>
    </w:p>
    <w:p>
      <w:r>
        <w:rPr>
          <w:rFonts w:ascii="Arial" w:hAnsi="Arial"/>
          <w:sz w:val="24"/>
        </w:rPr>
        <w:t>नपुंसक वेदका बंध नहीं दोनेसे सोछह कषायोंका उक्त बेदोमे संक्रमण भी नहीं होता अतः उक्त</w:t>
      </w:r>
    </w:p>
    <w:p>
      <w:r>
        <w:rPr>
          <w:rFonts w:ascii="Arial" w:hAnsi="Arial"/>
          <w:sz w:val="24"/>
        </w:rPr>
        <w:t>बेदोंके शुजगारके अठारह समय घटित नहीं होते । इसीप्रकार पर्याप्त तिय॑चके सरीषेदके भुजगारका</w:t>
      </w:r>
    </w:p>
    <w:p>
      <w:r>
        <w:rPr>
          <w:rFonts w:ascii="Arial" w:hAnsi="Arial"/>
          <w:sz w:val="24"/>
        </w:rPr>
        <w:t>काक अठारह समय न रहकर सत्रह समय कहा है। सो यह सवद समय स्वस्थानकी अपेक्षा</w:t>
      </w:r>
    </w:p>
    <w:p>
      <w:r>
        <w:rPr>
          <w:rFonts w:ascii="Arial" w:hAnsi="Arial"/>
          <w:sz w:val="24"/>
        </w:rPr>
        <w:t>जानना चाहिये ।</w:t>
      </w:r>
    </w:p>
    <w:p>
      <w:r>
        <w:rPr>
          <w:rFonts w:ascii="Arial" w:hAnsi="Arial"/>
          <w:sz w:val="24"/>
        </w:rPr>
        <w:t xml:space="preserve"> ५५ पंचेन्द्रिय तियंच अपयोप्तकोंमें मिथ्यात्व सोलह कषाय और नौ नोकषायोंकी अल्प</w:t>
      </w:r>
    </w:p>
    <w:p>
      <w:r>
        <w:rPr>
          <w:rFonts w:ascii="Arial" w:hAnsi="Arial"/>
          <w:sz w:val="24"/>
        </w:rPr>
        <w:t>तरस्थितिविभेक्तिका जघन्यकाछ एक समय और उत्कष्टकाछ अन्तुहूत है तथा शेष स्थिति</w:t>
      </w:r>
    </w:p>
    <w:p>
      <w:r>
        <w:rPr>
          <w:rFonts w:ascii="Arial" w:hAnsi="Arial"/>
          <w:sz w:val="24"/>
        </w:rPr>
        <w:t>विभक्तियोंका भंग तियचोंके समान द किन्तु इतनी विशेषता हे कि खीवेद और पुरुषवेद्की सुजगार</w:t>
      </w:r>
    </w:p>
    <w:p>
      <w:r>
        <w:rPr>
          <w:rFonts w:ascii="Arial" w:hAnsi="Arial"/>
          <w:sz w:val="24"/>
        </w:rPr>
        <w:t>स्थितिविभक्तिका जघन्यकाछ एक समय और उत्क्ृष्टकाल सन्नह समय दै । सम्यक्त्व और सम्यग्मि</w:t>
      </w:r>
    </w:p>
    <w:p>
      <w:r>
        <w:rPr>
          <w:rFonts w:ascii="Arial" w:hAnsi="Arial"/>
          <w:sz w:val="24"/>
        </w:rPr>
        <w:t>थ्यात्वकी अल्पतर स्थितिविभक्तिका जघन्य काछ एक समय और उच्छृष्टकार अन्तमुंहूर्त है । इसी</w:t>
      </w:r>
    </w:p>
    <w:p>
      <w:r>
        <w:rPr>
          <w:rFonts w:ascii="Arial" w:hAnsi="Arial"/>
          <w:sz w:val="24"/>
        </w:rPr>
        <w:t>Page 50:</w:t>
      </w:r>
    </w:p>
    <w:p>
      <w:r>
        <w:rPr>
          <w:rFonts w:ascii="Arial" w:hAnsi="Arial"/>
          <w:sz w:val="24"/>
        </w:rPr>
        <w:t>गा० २२ द्िदिविहत्तीए उत्तरपयडिभुजगारकाखो ३१</w:t>
      </w:r>
    </w:p>
    <w:p>
      <w:r>
        <w:rPr>
          <w:rFonts w:ascii="Arial" w:hAnsi="Arial"/>
          <w:sz w:val="24"/>
        </w:rPr>
        <w:t>धृतं । एवं मणुषश्रपञ्ज० । णवरि छव्वीस पयडीणं युज० ज० एयस० उक० वे</w:t>
      </w:r>
    </w:p>
    <w:p>
      <w:r>
        <w:rPr>
          <w:rFonts w:ascii="Arial" w:hAnsi="Arial"/>
          <w:sz w:val="24"/>
        </w:rPr>
        <w:t xml:space="preserve">समया सत्तारस समया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४६ मणुसतिए मिच्छ०सोलसक०णवणोक० युज ज० एयस० उक०</w:t>
      </w:r>
    </w:p>
    <w:p>
      <w:r>
        <w:rPr>
          <w:rFonts w:ascii="Arial" w:hAnsi="Arial"/>
          <w:sz w:val="24"/>
        </w:rPr>
        <w:t>वेसमया सत्तारस समया । सेस पंचि०तिरिक्खभंगो णवरि मणुसपज्ज० बारखसक०</w:t>
      </w:r>
    </w:p>
    <w:p>
      <w:r>
        <w:rPr>
          <w:rFonts w:ascii="Arial" w:hAnsi="Arial"/>
          <w:sz w:val="24"/>
        </w:rPr>
        <w:t>णवणोक० अप्य  जह ० एयस० उक्क० तिण्णि पलिदो  सादिरेयाणि पृथ्वक्नोडितिभागेण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५७ देवाणं णारयभंगो । णवरि मिच्छत्तस्स सम्मत्त ०सम्भ्राभि ०सोलसक०</w:t>
      </w:r>
    </w:p>
    <w:p>
      <w:r>
        <w:rPr>
          <w:rFonts w:ascii="Arial" w:hAnsi="Arial"/>
          <w:sz w:val="24"/>
        </w:rPr>
        <w:t>णवणोक० अप्प० ज० एयस० उक० तेत्तीससागरोवमाणि । भवण ०वाण० एवं वेव ।</w:t>
      </w:r>
    </w:p>
    <w:p>
      <w:r>
        <w:rPr>
          <w:rFonts w:ascii="Arial" w:hAnsi="Arial"/>
          <w:sz w:val="24"/>
        </w:rPr>
        <w:t>णवरि अप्पदर० सगड्ठिदी देखणा  जोद्सियादि जाव सहस्सारोत्ति विदियपृढविभंगो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अकार मलुष्य अपयोध्क जीबोंके जानना चाहिए । किन्तु इतनी विशेषता है कि छब्बीस प्रकृतियोंकी</w:t>
      </w:r>
    </w:p>
    <w:p>
      <w:r>
        <w:rPr>
          <w:rFonts w:ascii="Arial" w:hAnsi="Arial"/>
          <w:sz w:val="24"/>
        </w:rPr>
        <w:t>अुजगार स्थितिविभक्तिका जघन्यकाछ एक समय और उत्क्ृष्टकार मिथ्यात्वकी अपेक्षा दो समय</w:t>
      </w:r>
    </w:p>
    <w:p>
      <w:r>
        <w:rPr>
          <w:rFonts w:ascii="Arial" w:hAnsi="Arial"/>
          <w:sz w:val="24"/>
        </w:rPr>
        <w:t>तथा शेषकी अपेक्षा सन्नह समय दे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५६ सामान्य पर्याप्त और मनुष्य इन तोन प्रकारके मलुष्योंमें मिथ्यात्व सोलह कषाय</w:t>
      </w:r>
    </w:p>
    <w:p>
      <w:r>
        <w:rPr>
          <w:rFonts w:ascii="Arial" w:hAnsi="Arial"/>
          <w:sz w:val="24"/>
        </w:rPr>
        <w:t>ओर नौ नोकषायोंकी सुजगार स्थितिविभक्तिका जघन्य काछ एक समय और उत्क्ष्टकाल मिथ्या</w:t>
      </w:r>
    </w:p>
    <w:p>
      <w:r>
        <w:rPr>
          <w:rFonts w:ascii="Arial" w:hAnsi="Arial"/>
          <w:sz w:val="24"/>
        </w:rPr>
        <w:t>त्वकी अपेक्षा दो समय तथा शेषकी अपेक्षा सत्रह समय है। तथा शेष भंग पंचेन्द्रिय तिय॑चोंके</w:t>
      </w:r>
    </w:p>
    <w:p>
      <w:r>
        <w:rPr>
          <w:rFonts w:ascii="Arial" w:hAnsi="Arial"/>
          <w:sz w:val="24"/>
        </w:rPr>
        <w:t>समान ह । इतनी विशेषता है कि मनुष्य पर्याप्तकोंमें बारह कषाय और नोकषायों की अल्पतर</w:t>
      </w:r>
    </w:p>
    <w:p>
      <w:r>
        <w:rPr>
          <w:rFonts w:ascii="Arial" w:hAnsi="Arial"/>
          <w:sz w:val="24"/>
        </w:rPr>
        <w:t>स्थितिविभक्तिका जघन्यकार एक समय और उत्कृष्टकाछ पूर्वकोटित्रिभागसे अधिक तीन पल्य</w:t>
      </w:r>
    </w:p>
    <w:p>
      <w:r>
        <w:rPr>
          <w:rFonts w:ascii="Arial" w:hAnsi="Arial"/>
          <w:sz w:val="24"/>
        </w:rPr>
        <w:t>प्रमाण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विशेषार्थपंचेन्द्रिय तियंच रूव्ध्यप्यौप्तकोंकी आयु अन्तहूतेसे अधिक नहीं ्ोती</w:t>
      </w:r>
    </w:p>
    <w:p>
      <w:r>
        <w:rPr>
          <w:rFonts w:ascii="Arial" w:hAnsi="Arial"/>
          <w:sz w:val="24"/>
        </w:rPr>
        <w:t>इसलिये इनमें सब प्रकृतियोंकी अल्पतर स्थितिका उत्कृष्ट काछ अन्तमुहू्ते कहा । तथा इनके स््रीवेद्</w:t>
      </w:r>
    </w:p>
    <w:p>
      <w:r>
        <w:rPr>
          <w:rFonts w:ascii="Arial" w:hAnsi="Arial"/>
          <w:sz w:val="24"/>
        </w:rPr>
        <w:t>और पुरुषवेदकी जगार स्थितिका उत्कृष्ट काछ अठारह् समयप्राप्त न होकर सत्रह समय ही प्राप्त</w:t>
      </w:r>
    </w:p>
    <w:p>
      <w:r>
        <w:rPr>
          <w:rFonts w:ascii="Arial" w:hAnsi="Arial"/>
          <w:sz w:val="24"/>
        </w:rPr>
        <w:t>द्वोता दे । इसका विशेष खुलासा जिस प्रकार पंचेन्द्रिय तियंच आदिके कर आये हैं उसी प्रकार</w:t>
      </w:r>
    </w:p>
    <w:p>
      <w:r>
        <w:rPr>
          <w:rFonts w:ascii="Arial" w:hAnsi="Arial"/>
          <w:sz w:val="24"/>
        </w:rPr>
        <w:t>यहाँ भी कर लेना चाहिये  शेष कथन सुगम है । मनुष्य छब्ध्यपर्याप्तकोंके यद्यपि सब प्रकृतियोंकी</w:t>
      </w:r>
    </w:p>
    <w:p>
      <w:r>
        <w:rPr>
          <w:rFonts w:ascii="Arial" w:hAnsi="Arial"/>
          <w:sz w:val="24"/>
        </w:rPr>
        <w:t>शरुजगार आदि स्थितियोंका काल पंचेन्द्रिय तियच छब्ध्यपर्याप्तकोंके समान ही होता है फिर भी</w:t>
      </w:r>
    </w:p>
    <w:p>
      <w:r>
        <w:rPr>
          <w:rFonts w:ascii="Arial" w:hAnsi="Arial"/>
          <w:sz w:val="24"/>
        </w:rPr>
        <w:t>छब्बीस प्रकृतियोंकी भ्रुजगार स्थितिके उत्कृष्ट कालमें कुछ विशेषता है । बात यह है कि मनुष्यों</w:t>
      </w:r>
    </w:p>
    <w:p>
      <w:r>
        <w:rPr>
          <w:rFonts w:ascii="Arial" w:hAnsi="Arial"/>
          <w:sz w:val="24"/>
        </w:rPr>
        <w:t>संज्ञी ओर असंज्ञी ये दो भेद नहीं होते अतः इनके मिथ्यात्वकी सुजयार स्थितिका उत्कृष्टकाल दो</w:t>
      </w:r>
    </w:p>
    <w:p>
      <w:r>
        <w:rPr>
          <w:rFonts w:ascii="Arial" w:hAnsi="Arial"/>
          <w:sz w:val="24"/>
        </w:rPr>
        <w:t>समय और सोलह कषाय तथा नौ नोकपषायों की भ्रुजगार स्थितिका उत्क्ृष्टकाल सत्रह समय ही प्राप्तद्ोता</w:t>
      </w:r>
    </w:p>
    <w:p>
      <w:r>
        <w:rPr>
          <w:rFonts w:ascii="Arial" w:hAnsi="Arial"/>
          <w:sz w:val="24"/>
        </w:rPr>
        <w:t>है। उक्त प्रकृतियोंकी जगार स्थितिके उत्कृष्ट काछके विषयमे यही कारण सामान्य पर्याप्तक और</w:t>
      </w:r>
    </w:p>
    <w:p>
      <w:r>
        <w:rPr>
          <w:rFonts w:ascii="Arial" w:hAnsi="Arial"/>
          <w:sz w:val="24"/>
        </w:rPr>
        <w:t>योनिमती मनुष्योंके जानना चाहिये। इन तीन प्रकारके मनुष्योंका शेष कथन पंचेन्द्रिय तियचोंके</w:t>
      </w:r>
    </w:p>
    <w:p>
      <w:r>
        <w:rPr>
          <w:rFonts w:ascii="Arial" w:hAnsi="Arial"/>
          <w:sz w:val="24"/>
        </w:rPr>
        <w:t>समान है किन्तु मनुष्य पर्याप्तकोंक बारह कषाय और नौ नोकषायोंकी अल्पतर स्थितिका उत्कृष्टकाछ</w:t>
      </w:r>
    </w:p>
    <w:p>
      <w:r>
        <w:rPr>
          <w:rFonts w:ascii="Arial" w:hAnsi="Arial"/>
          <w:sz w:val="24"/>
        </w:rPr>
        <w:t>एक पूरवकोिका त्रिभाग अधिक तीन पल्य है क्योकि जिस मनुष्य पर्याप्तकने आगामी भवकी</w:t>
      </w:r>
    </w:p>
    <w:p>
      <w:r>
        <w:rPr>
          <w:rFonts w:ascii="Arial" w:hAnsi="Arial"/>
          <w:sz w:val="24"/>
        </w:rPr>
        <w:t>आयुको बोकर तदनन्तर कायिक सम्यग्द्शनको प्राप्त कर छिया है उसके मनुष्य पर्याप्तक अवस्थाके</w:t>
      </w:r>
    </w:p>
    <w:p>
      <w:r>
        <w:rPr>
          <w:rFonts w:ascii="Arial" w:hAnsi="Arial"/>
          <w:sz w:val="24"/>
        </w:rPr>
        <w:t>रहते हुए उक्त काछतक अल्पतर स्थिति देखी जाती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५७ देबोंमें नारकियोंके समान जानना चाहिये । किन्तु इतनी विशेषता हे कि यहाँ मिथ्यात्व</w:t>
      </w:r>
    </w:p>
    <w:p>
      <w:r>
        <w:rPr>
          <w:rFonts w:ascii="Arial" w:hAnsi="Arial"/>
          <w:sz w:val="24"/>
        </w:rPr>
        <w:t>सम्यक्त्व सम्यग्मिथ्यात्व सोलह कषाय और नौ नोकषयोंकी अल्पतर स्थितिविभक्तिका जघन्य</w:t>
      </w:r>
    </w:p>
    <w:p>
      <w:r>
        <w:rPr>
          <w:rFonts w:ascii="Arial" w:hAnsi="Arial"/>
          <w:sz w:val="24"/>
        </w:rPr>
        <w:t>काल एक समय और उत्कृष्टकाछ तेतीस सागर है । भवनवासी और व्यन्तर देबोंमें इसी प्रकार</w:t>
      </w:r>
    </w:p>
    <w:p>
      <w:r>
        <w:rPr>
          <w:rFonts w:ascii="Arial" w:hAnsi="Arial"/>
          <w:sz w:val="24"/>
        </w:rPr>
        <w:t>जानना चाहिये। किन्तु इतनी विशेषता है कि यपर अल्पतरस्थितिविभक्तिका उत्कृष्टकाल कुछ कम</w:t>
      </w:r>
    </w:p>
    <w:p>
      <w:r>
        <w:rPr>
          <w:rFonts w:ascii="Arial" w:hAnsi="Arial"/>
          <w:sz w:val="24"/>
        </w:rPr>
        <w:t>अपनीअपनी स्थिविप्रमाण ह । ज्योतिषियोंसे लेकर सहख्रारस्वगंतकके देवोंमें दूसरी प्रथिवीके</w:t>
      </w:r>
    </w:p>
    <w:p>
      <w:r>
        <w:rPr>
          <w:rFonts w:ascii="Arial" w:hAnsi="Arial"/>
          <w:sz w:val="24"/>
        </w:rPr>
        <w:t>Page 51:</w:t>
      </w:r>
    </w:p>
    <w:p>
      <w:r>
        <w:rPr>
          <w:rFonts w:ascii="Arial" w:hAnsi="Arial"/>
          <w:sz w:val="24"/>
        </w:rPr>
        <w:t>श्र जयघबलासहिदे कसायपाहुडे हिदिविहत्ती हे</w:t>
      </w:r>
    </w:p>
    <w:p>
      <w:r>
        <w:rPr>
          <w:rFonts w:ascii="Arial" w:hAnsi="Arial"/>
          <w:sz w:val="24"/>
        </w:rPr>
        <w:t>णवरि सोहम्मादिसु अप्प० ज० एगस० उक० सगद्डिदी  आणदादि जाव उवसिमिगेवजो</w:t>
      </w:r>
    </w:p>
    <w:p>
      <w:r>
        <w:rPr>
          <w:rFonts w:ascii="Arial" w:hAnsi="Arial"/>
          <w:sz w:val="24"/>
        </w:rPr>
        <w:t>ति मिच्छत्तबारसक०णवणोक० अप्पद० जदण्णुक  हिद । अण॑ताणुचउक  अप्प</w:t>
      </w:r>
    </w:p>
    <w:p>
      <w:r>
        <w:rPr>
          <w:rFonts w:ascii="Arial" w:hAnsi="Arial"/>
          <w:sz w:val="24"/>
        </w:rPr>
        <w:t>दर० जद० एयसमओ उक्ष० सगसमद्टिदी । अवत्तव्ं  ओघं । सम्मत्तसम्मामि</w:t>
      </w:r>
    </w:p>
    <w:p>
      <w:r>
        <w:rPr>
          <w:rFonts w:ascii="Arial" w:hAnsi="Arial"/>
          <w:sz w:val="24"/>
        </w:rPr>
        <w:t>अप्प० जह ० एयस ० उक० सगरगद्धिदी । सेस ओघं । अणुदिसादि जाव सब्बदु</w:t>
      </w:r>
    </w:p>
    <w:p>
      <w:r>
        <w:rPr>
          <w:rFonts w:ascii="Arial" w:hAnsi="Arial"/>
          <w:sz w:val="24"/>
        </w:rPr>
        <w:t>सिद्धि त्ति सब्वपयडी  अप्प जदण्णुक जदण्णुकस्सट्टिदी  णवरि सम्मच० अप्पदरस्स</w:t>
      </w:r>
    </w:p>
    <w:p>
      <w:r>
        <w:rPr>
          <w:rFonts w:ascii="Arial" w:hAnsi="Arial"/>
          <w:sz w:val="24"/>
        </w:rPr>
        <w:t>जह एयस०  अणंताणु चउक अप्प जई ० अंतो्चु ।</w:t>
      </w:r>
    </w:p>
    <w:p>
      <w:r>
        <w:rPr>
          <w:rFonts w:ascii="Arial" w:hAnsi="Arial"/>
          <w:sz w:val="24"/>
        </w:rPr>
        <w:t>समान जानना चाहिए । किन्तु इतनी विशेषता दहै कि सौधमौदिक स्वर्गो में मल्पतर स्थितिविभक्तिका</w:t>
      </w:r>
    </w:p>
    <w:p>
      <w:r>
        <w:rPr>
          <w:rFonts w:ascii="Arial" w:hAnsi="Arial"/>
          <w:sz w:val="24"/>
        </w:rPr>
        <w:t>जघन्यकाल एक समय और उत्कृष्टकाल अपनी स्थितिप्रमाण है । आनत कल्पसे लेकर उपरिम</w:t>
      </w:r>
    </w:p>
    <w:p>
      <w:r>
        <w:rPr>
          <w:rFonts w:ascii="Arial" w:hAnsi="Arial"/>
          <w:sz w:val="24"/>
        </w:rPr>
        <w:t>मैवेयकतकके देवोंमें मिथ्यात्व बारह कषाय और नौ नोकषायोंकी अल्पतर स्थितिविभक्तिका</w:t>
      </w:r>
    </w:p>
    <w:p>
      <w:r>
        <w:rPr>
          <w:rFonts w:ascii="Arial" w:hAnsi="Arial"/>
          <w:sz w:val="24"/>
        </w:rPr>
        <w:t>जघन्यकार जघन्य र्थितिप्रमाण और उत्कृष्टकाछ उत्कृष्ट स्थितिप्रमाण है । अनन्तालुबन्धी चहुष्क</w:t>
      </w:r>
    </w:p>
    <w:p>
      <w:r>
        <w:rPr>
          <w:rFonts w:ascii="Arial" w:hAnsi="Arial"/>
          <w:sz w:val="24"/>
        </w:rPr>
        <w:t>की अल्पतर स्थितिविभक्तिका जघन्य कारु एक समय और उत्कृष्ट काछ अपनी अपनी स्थितिप्रमाण</w:t>
      </w:r>
    </w:p>
    <w:p>
      <w:r>
        <w:rPr>
          <w:rFonts w:ascii="Arial" w:hAnsi="Arial"/>
          <w:sz w:val="24"/>
        </w:rPr>
        <w:t>ह । तथा अवक्तव्य स्थितिविभक्तिका कार ओघके समान है । सम्यक्त्व जौर सम्यग्मिथ्यात्वकी</w:t>
      </w:r>
    </w:p>
    <w:p>
      <w:r>
        <w:rPr>
          <w:rFonts w:ascii="Arial" w:hAnsi="Arial"/>
          <w:sz w:val="24"/>
        </w:rPr>
        <w:t>मस्पतर स्थितिविभक्तिका जघन्यकाल एक समय और उत्कृष्ट काल अपनी अपनी स्थितिप्रमाण दै ।</w:t>
      </w:r>
    </w:p>
    <w:p>
      <w:r>
        <w:rPr>
          <w:rFonts w:ascii="Arial" w:hAnsi="Arial"/>
          <w:sz w:val="24"/>
        </w:rPr>
        <w:t>शेष कथन ओघके समान है । अनुदिशसे ठेकर सवोर्थसिद्धतकके देवोंमें सब भ्रकृतियों की अल्पतर</w:t>
      </w:r>
    </w:p>
    <w:p>
      <w:r>
        <w:rPr>
          <w:rFonts w:ascii="Arial" w:hAnsi="Arial"/>
          <w:sz w:val="24"/>
        </w:rPr>
        <w:t>स्थितिविभक्तिका जघन्य का जघन्य स्थितिप्रमाण और उत्कृष्ट काछ उच्छ स्थितिप्रमाण दहै किन्तु</w:t>
      </w:r>
    </w:p>
    <w:p>
      <w:r>
        <w:rPr>
          <w:rFonts w:ascii="Arial" w:hAnsi="Arial"/>
          <w:sz w:val="24"/>
        </w:rPr>
        <w:t>इतनी विशेषता ह कि सम्यक्त्वकी अल्पतर स्थितिविमक्तिका जघन्य काल एक समय दै । तथा</w:t>
      </w:r>
    </w:p>
    <w:p>
      <w:r>
        <w:rPr>
          <w:rFonts w:ascii="Arial" w:hAnsi="Arial"/>
          <w:sz w:val="24"/>
        </w:rPr>
        <w:t>अनन्तानुबन्धी चतुष्ककी अल्पतर स्थितिविभक्तिका जघन्य काल अन्तमुहूत दै ।</w:t>
      </w:r>
    </w:p>
    <w:p>
      <w:r>
        <w:rPr>
          <w:rFonts w:ascii="Arial" w:hAnsi="Arial"/>
          <w:sz w:val="24"/>
        </w:rPr>
        <w:t>विशेषार्थसर्वार्थसिद्धिके देवोंके सब प्रकृतियोंकी उत्तरोत्तर अल्पतर स्थिति ही होती दैः</w:t>
      </w:r>
    </w:p>
    <w:p>
      <w:r>
        <w:rPr>
          <w:rFonts w:ascii="Arial" w:hAnsi="Arial"/>
          <w:sz w:val="24"/>
        </w:rPr>
        <w:t>इसलिये सामान्य देवोंके सब प्रकृतियोंकी अल्पतर स्थितिका उत्क्ष्टकाल तेतीस सागर कहा । भवन</w:t>
      </w:r>
    </w:p>
    <w:p>
      <w:r>
        <w:rPr>
          <w:rFonts w:ascii="Arial" w:hAnsi="Arial"/>
          <w:sz w:val="24"/>
        </w:rPr>
        <w:t>ब्रिकमें सम्यस्दृष्टि जीव नहीं उत्पन्न होते अतः यहाँ सब भ्रकृतिर्योकी अल्पतर स्थितिका उत्कृष्ट काछ</w:t>
      </w:r>
    </w:p>
    <w:p>
      <w:r>
        <w:rPr>
          <w:rFonts w:ascii="Arial" w:hAnsi="Arial"/>
          <w:sz w:val="24"/>
        </w:rPr>
        <w:t>कुछ कम अपनी अपनी उत्कृष्ट स्थिति प्रमाण भ्राप्त होता दै । तथा बारहवें स्वगेतक संक्लेशानुसार</w:t>
      </w:r>
    </w:p>
    <w:p>
      <w:r>
        <w:rPr>
          <w:rFonts w:ascii="Arial" w:hAnsi="Arial"/>
          <w:sz w:val="24"/>
        </w:rPr>
        <w:t>स्थितिमें घटाबढ़ी होती रहती हे इसलिये यहाँ तक सब प्रकृतियोंकी अल्पतर स्थितिका जघन्य काठ</w:t>
      </w:r>
    </w:p>
    <w:p>
      <w:r>
        <w:rPr>
          <w:rFonts w:ascii="Arial" w:hAnsi="Arial"/>
          <w:sz w:val="24"/>
        </w:rPr>
        <w:t>एक समय भी प्राप्त होता है । कन्तु बारहवें स्वगेके ऊपर यद्यपि सब प्रकृतियोंकी स्थिति उत्तरोत्तर</w:t>
      </w:r>
    </w:p>
    <w:p>
      <w:r>
        <w:rPr>
          <w:rFonts w:ascii="Arial" w:hAnsi="Arial"/>
          <w:sz w:val="24"/>
        </w:rPr>
        <w:t>अल्प ही होती जाती हे फिर भी नौ ग्रेवेयकतकके जीव सम्यग्ट्रष्टि और मिथ्यादृष्टि दोनों प्रकारके होते</w:t>
      </w:r>
    </w:p>
    <w:p>
      <w:r>
        <w:rPr>
          <w:rFonts w:ascii="Arial" w:hAnsi="Arial"/>
          <w:sz w:val="24"/>
        </w:rPr>
        <w:t>हैं। तथा सम्यग्यदृष्टिसे मिथ्यादृष्टि भी होते हैं और मिथ्यादृष्टिसे सर ग्हृष्टि भी। अतः यहाँ</w:t>
      </w:r>
    </w:p>
    <w:p>
      <w:r>
        <w:rPr>
          <w:rFonts w:ascii="Arial" w:hAnsi="Arial"/>
          <w:sz w:val="24"/>
        </w:rPr>
        <w:t>अनन्वाुबन्धौ चतुष्क सम्यक्त्व और सम्यग्मिथ्यात्वकों स्थिति अल्पतर और अवक्तव्य दो</w:t>
      </w:r>
    </w:p>
    <w:p>
      <w:r>
        <w:rPr>
          <w:rFonts w:ascii="Arial" w:hAnsi="Arial"/>
          <w:sz w:val="24"/>
        </w:rPr>
        <w:t>प्रकारकी बन जाती है  किन्तु शेष कर्मोकी एक अल्पतर स्थिति ही प्राप्त होती है। तदनुसार रर्</w:t>
      </w:r>
    </w:p>
    <w:p>
      <w:r>
        <w:rPr>
          <w:rFonts w:ascii="Arial" w:hAnsi="Arial"/>
          <w:sz w:val="24"/>
        </w:rPr>
        <w:t>प्रकृतियोंकी अल्पतर स्थितिका जघन्य काछ अपनीअपनी जघन्य स्थितिप्रमाण और उत्कृष्ट काल</w:t>
      </w:r>
    </w:p>
    <w:p>
      <w:r>
        <w:rPr>
          <w:rFonts w:ascii="Arial" w:hAnsi="Arial"/>
          <w:sz w:val="24"/>
        </w:rPr>
        <w:t>अपनीअपनी उत्कृष्ट स्थितिप्रमाण प्राप्त होता है। किन्तु शेष छह प्रकृतियोकी अल्पतर स्थितिका</w:t>
      </w:r>
    </w:p>
    <w:p>
      <w:r>
        <w:rPr>
          <w:rFonts w:ascii="Arial" w:hAnsi="Arial"/>
          <w:sz w:val="24"/>
        </w:rPr>
        <w:t>जघन्य काछ एक समय भी बन जाता है वयोकि जिसने अनन्तानुबन्धीकी विसंयोजना की दै ऐसा</w:t>
      </w:r>
    </w:p>
    <w:p>
      <w:r>
        <w:rPr>
          <w:rFonts w:ascii="Arial" w:hAnsi="Arial"/>
          <w:sz w:val="24"/>
        </w:rPr>
        <w:t>कोई एक जीव सासादनमें जाकर पहले समयमें अवक्तव्य स्थितिको प्राप्त हुआ और दूसरे समयमें</w:t>
      </w:r>
    </w:p>
    <w:p>
      <w:r>
        <w:rPr>
          <w:rFonts w:ascii="Arial" w:hAnsi="Arial"/>
          <w:sz w:val="24"/>
        </w:rPr>
        <w:t>अल्पतरस्थितिको प्राप्त करके यदि मर जाता है तो अनन्तानुबन्धीकी अल्पतर स्थितिका जघन्यकाल</w:t>
      </w:r>
    </w:p>
    <w:p>
      <w:r>
        <w:rPr>
          <w:rFonts w:ascii="Arial" w:hAnsi="Arial"/>
          <w:sz w:val="24"/>
        </w:rPr>
        <w:t>एक समय प्राप्त होता है। दसी प्रकार उद्देलनाकी अपेक्षाउक्त स्थानों में सम्यक्त्व और सम्यग्मिथ्यात्वकी</w:t>
      </w:r>
    </w:p>
    <w:p>
      <w:r>
        <w:rPr>
          <w:rFonts w:ascii="Arial" w:hAnsi="Arial"/>
          <w:sz w:val="24"/>
        </w:rPr>
        <w:t>अल्पतर स्थितिका जघन्य काछ एक समय बन जाता दै  तथा अजुद्श आदियें वाईस प्रङ</w:t>
      </w:r>
    </w:p>
    <w:p>
      <w:r>
        <w:rPr>
          <w:rFonts w:ascii="Arial" w:hAnsi="Arial"/>
          <w:sz w:val="24"/>
        </w:rPr>
        <w:t>तियोंकी अल्पतर स्थितिका जघन्य और उत्कृष्ट काछ अपनीअपनी जघन्य और उत्कृष्ट स्थितिप्रमाण</w:t>
      </w:r>
    </w:p>
    <w:p>
      <w:r>
        <w:rPr>
          <w:rFonts w:ascii="Arial" w:hAnsi="Arial"/>
          <w:sz w:val="24"/>
        </w:rPr>
        <w:t>है यह तो स्पष्ट ही है। किन्तु शेष छह प्रकृतियोंमें अनन्तानुबन्धी चतुष्ककी अल्पतर स्थितिका</w:t>
      </w:r>
    </w:p>
    <w:p>
      <w:r>
        <w:rPr>
          <w:rFonts w:ascii="Arial" w:hAnsi="Arial"/>
          <w:sz w:val="24"/>
        </w:rPr>
        <w:t>जघन्य कार अन्तमुहू्े है क्योकि बहाँ उत्पन्न द्वोनेके अन्तमुंहूत कालके भीतर जो अनन्तानुबन्धीकी</w:t>
      </w:r>
    </w:p>
    <w:p>
      <w:r>
        <w:rPr>
          <w:rFonts w:ascii="Arial" w:hAnsi="Arial"/>
          <w:sz w:val="24"/>
        </w:rPr>
        <w:t>विसंयोजना कर देता दै उसके अनन्तानुबन्धीकी अल्पतर स्थितिका जघन्य काछ अन्तमुंहूत ही प्राप्त</w:t>
      </w:r>
    </w:p>
    <w:p>
      <w:r>
        <w:rPr>
          <w:rFonts w:ascii="Arial" w:hAnsi="Arial"/>
          <w:sz w:val="24"/>
        </w:rPr>
        <w:t>Page 52:</w:t>
      </w:r>
    </w:p>
    <w:p>
      <w:r>
        <w:rPr>
          <w:rFonts w:ascii="Arial" w:hAnsi="Arial"/>
          <w:sz w:val="24"/>
        </w:rPr>
        <w:t>गा० १२  द्विदिविहत्तीए उत्तरपयडिभुजगारकालो ३३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५८ एदिएसु मिच्छत्त० शुज० ज० एयसमओ उक  वेसमया  अप्प० ज</w:t>
      </w:r>
    </w:p>
    <w:p>
      <w:r>
        <w:rPr>
          <w:rFonts w:ascii="Arial" w:hAnsi="Arial"/>
          <w:sz w:val="24"/>
        </w:rPr>
        <w:t>एगस ० उक ० पलिदो० असंखे०भागो । अबद्ध ओप । सोखसक०णवणोक श्ुुज ०</w:t>
      </w:r>
    </w:p>
    <w:p>
      <w:r>
        <w:rPr>
          <w:rFonts w:ascii="Arial" w:hAnsi="Arial"/>
          <w:sz w:val="24"/>
        </w:rPr>
        <w:t>विदियपुढविभंगो । अप्य ज० एगस० उक्क० पलिदो० असंखे०भागो । सम्मत्त</w:t>
      </w:r>
    </w:p>
    <w:p>
      <w:r>
        <w:rPr>
          <w:rFonts w:ascii="Arial" w:hAnsi="Arial"/>
          <w:sz w:val="24"/>
        </w:rPr>
        <w:t>सम्मामि० अप्प० ज० एगस० उक० पलिदो० असंखे०भागो । एवं बादरेइंदिय०</w:t>
      </w:r>
    </w:p>
    <w:p>
      <w:r>
        <w:rPr>
          <w:rFonts w:ascii="Arial" w:hAnsi="Arial"/>
          <w:sz w:val="24"/>
        </w:rPr>
        <w:t>सुहुमेइंदिय ०पुढवि०बादरपुढवि ०सुहुमपुढवि ०आउ  बाद्रआउ ०सुहूमआउ ० तेड०</w:t>
      </w:r>
    </w:p>
    <w:p>
      <w:r>
        <w:rPr>
          <w:rFonts w:ascii="Arial" w:hAnsi="Arial"/>
          <w:sz w:val="24"/>
        </w:rPr>
        <w:t>बादरतेउ ० सुहुमतेड ०वाउ ०बादरवाउ ०सुहुमबाउ ० बादरवणप्फदिपत्तेयत्रणप्फादि ०</w:t>
      </w:r>
    </w:p>
    <w:p>
      <w:r>
        <w:rPr>
          <w:rFonts w:ascii="Arial" w:hAnsi="Arial"/>
          <w:sz w:val="24"/>
        </w:rPr>
        <w:t>जगिगोद ०बादरसुहुभाणं । बाद्रेइंदियअपज्ज ० सुहुमेइंदियपज्जत्तापज्जत्ता्ण मिच्छत्तसोल</w:t>
      </w:r>
    </w:p>
    <w:p>
      <w:r>
        <w:rPr>
          <w:rFonts w:ascii="Arial" w:hAnsi="Arial"/>
          <w:sz w:val="24"/>
        </w:rPr>
        <w:t>सक०णवणोऋ० युज ०अवद्टि० एडंदियमंगो । अप्पदर० जह० एगस० उके०</w:t>
      </w:r>
    </w:p>
    <w:p>
      <w:r>
        <w:rPr>
          <w:rFonts w:ascii="Arial" w:hAnsi="Arial"/>
          <w:sz w:val="24"/>
        </w:rPr>
        <w:t>अतो । सम्मत्सम्मामि० अप्प० ज० एयस० उकक० अंतोग्यु०। एवं पचकाय</w:t>
      </w:r>
    </w:p>
    <w:p>
      <w:r>
        <w:rPr>
          <w:rFonts w:ascii="Arial" w:hAnsi="Arial"/>
          <w:sz w:val="24"/>
        </w:rPr>
        <w:t>बादरअपज्ज ०सुहुमपज्जतापज्जत्ताणं । बादरेइंदियिपज्ज ०विगलिंदिय ०विगलिंदिय</w:t>
      </w:r>
    </w:p>
    <w:p>
      <w:r>
        <w:rPr>
          <w:rFonts w:ascii="Arial" w:hAnsi="Arial"/>
          <w:sz w:val="24"/>
        </w:rPr>
        <w:t>पज्जत्ताणं मिच्छत्त यूज ० ज० एगस० उक० बेसमया । अप्पद० ज० एगसमओ</w:t>
      </w:r>
    </w:p>
    <w:p>
      <w:r>
        <w:rPr>
          <w:rFonts w:ascii="Arial" w:hAnsi="Arial"/>
          <w:sz w:val="24"/>
        </w:rPr>
        <w:t>उक० संखेज्जाणि वाससहस्साणि । अवब्टि० ओघ॑ । सोलसक०णवणोक० सुज ज०</w:t>
      </w:r>
    </w:p>
    <w:p>
      <w:r>
        <w:rPr>
          <w:rFonts w:ascii="Arial" w:hAnsi="Arial"/>
          <w:sz w:val="24"/>
        </w:rPr>
        <w:t>एगस० उक० सत्तार समया। अप्पद०अवद्ठि० मिच्छत्तमं गो ।  सम्भत्तसम्मा</w:t>
      </w:r>
    </w:p>
    <w:p>
      <w:r>
        <w:rPr>
          <w:rFonts w:ascii="Arial" w:hAnsi="Arial"/>
          <w:sz w:val="24"/>
        </w:rPr>
        <w:t>होता है। तथा सम्यक्त्वकी अल्पतर स्थितिका जघन्यकाल एक समय कृतक्॒त्यवेदके सम्यक्त्वकी</w:t>
      </w:r>
    </w:p>
    <w:p>
      <w:r>
        <w:rPr>
          <w:rFonts w:ascii="Arial" w:hAnsi="Arial"/>
          <w:sz w:val="24"/>
        </w:rPr>
        <w:t>अपेक्षा प्राप्त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१८ एकेन्द्रियोंमें सिथ्यात्वकी मुजगार स्थितिविभक्तिका जवन्यकाल एक समय और</w:t>
      </w:r>
    </w:p>
    <w:p>
      <w:r>
        <w:rPr>
          <w:rFonts w:ascii="Arial" w:hAnsi="Arial"/>
          <w:sz w:val="24"/>
        </w:rPr>
        <w:t>उलछृषटकाल दो समय है । अल्पतर स्थितिविभक्तिका जवन्यकाल एक समय और उत्क्ृष्टकाल पल्यो</w:t>
      </w:r>
    </w:p>
    <w:p>
      <w:r>
        <w:rPr>
          <w:rFonts w:ascii="Arial" w:hAnsi="Arial"/>
          <w:sz w:val="24"/>
        </w:rPr>
        <w:t>पमका असंख्यातवाँ भागप्रमाण है । अवस्थित स्थितिविभक्तिका काल ओघके समान् है। सोलह</w:t>
      </w:r>
    </w:p>
    <w:p>
      <w:r>
        <w:rPr>
          <w:rFonts w:ascii="Arial" w:hAnsi="Arial"/>
          <w:sz w:val="24"/>
        </w:rPr>
        <w:t>कपाय और नौ नोकयायोकी सुजगार स्थितिविभक्तिका भंग दूसरी प्रथिवीके समान दै । अल्पतर</w:t>
      </w:r>
    </w:p>
    <w:p>
      <w:r>
        <w:rPr>
          <w:rFonts w:ascii="Arial" w:hAnsi="Arial"/>
          <w:sz w:val="24"/>
        </w:rPr>
        <w:t>स्थितिविभक्तिका जघन्यकाल एक समय और उत्कृष्टकाल पत्ये असंख्यातवें भागप्रमाण है।</w:t>
      </w:r>
    </w:p>
    <w:p>
      <w:r>
        <w:rPr>
          <w:rFonts w:ascii="Arial" w:hAnsi="Arial"/>
          <w:sz w:val="24"/>
        </w:rPr>
        <w:t>सम्यक्त्व और सम्यम्मिथ्याव्वकी अल्पतर स्थितिविभक्तिका जघन्यकाल एक समय ओर उत्कष्ठकाल</w:t>
      </w:r>
    </w:p>
    <w:p>
      <w:r>
        <w:rPr>
          <w:rFonts w:ascii="Arial" w:hAnsi="Arial"/>
          <w:sz w:val="24"/>
        </w:rPr>
        <w:t>पल्यके असंख्यात भागप्रमाण है। इसी प्रकार बादर एकेन्द्रिय सूक्ष्म एकेन्द्रिय प्रथिबीकायिक</w:t>
      </w:r>
    </w:p>
    <w:p>
      <w:r>
        <w:rPr>
          <w:rFonts w:ascii="Arial" w:hAnsi="Arial"/>
          <w:sz w:val="24"/>
        </w:rPr>
        <w:t>बादर प्रथिवीकायिक सूम प्रथिवीकायिक जलकायिक बादर जलकायिक सूक्ष्म जलकायिक अग्नि</w:t>
      </w:r>
    </w:p>
    <w:p>
      <w:r>
        <w:rPr>
          <w:rFonts w:ascii="Arial" w:hAnsi="Arial"/>
          <w:sz w:val="24"/>
        </w:rPr>
        <w:t>कायिक बादर अग्निकायिक सूक्ष्म अप्निकायिक वायुकायिक बादर बायुकायिक सूस वायुक्रायिक</w:t>
      </w:r>
    </w:p>
    <w:p>
      <w:r>
        <w:rPr>
          <w:rFonts w:ascii="Arial" w:hAnsi="Arial"/>
          <w:sz w:val="24"/>
        </w:rPr>
        <w:t>बादर बनस्पतिकायिक प्रतयेकशरीर वनस्पतिकायिक बादर बनस्पतिकायिक सूम वनस्पतिकायिक</w:t>
      </w:r>
    </w:p>
    <w:p>
      <w:r>
        <w:rPr>
          <w:rFonts w:ascii="Arial" w:hAnsi="Arial"/>
          <w:sz w:val="24"/>
        </w:rPr>
        <w:t>निगोद बादर निगोंद और सूक्ष्म निगोद जीवोंके जानना चाहिये । बादर एकेन्द्रिय अपर्याप्त</w:t>
      </w:r>
    </w:p>
    <w:p>
      <w:r>
        <w:rPr>
          <w:rFonts w:ascii="Arial" w:hAnsi="Arial"/>
          <w:sz w:val="24"/>
        </w:rPr>
        <w:t>सृदम एकेन्द्रिय पर्याध और सूक्ष्म एकेन्द्रिय अपर्याप्त जीवोंमें मिथ्यात्व सोलह कषाय और नो नोक</w:t>
      </w:r>
    </w:p>
    <w:p>
      <w:r>
        <w:rPr>
          <w:rFonts w:ascii="Arial" w:hAnsi="Arial"/>
          <w:sz w:val="24"/>
        </w:rPr>
        <w:t>घायोंकी भुजगार और अवस्थित स्थितिविभक्तिका भंग एकेन्द्रियोंके समान है। तथा अल्पतर</w:t>
      </w:r>
    </w:p>
    <w:p>
      <w:r>
        <w:rPr>
          <w:rFonts w:ascii="Arial" w:hAnsi="Arial"/>
          <w:sz w:val="24"/>
        </w:rPr>
        <w:t>स्थितिविभक्तिका जयन्यकाल एक समय और उत्करष्टकाल अन्तमु हते है । सम्यक्त्व चौर सम्यस्मि</w:t>
      </w:r>
    </w:p>
    <w:p>
      <w:r>
        <w:rPr>
          <w:rFonts w:ascii="Arial" w:hAnsi="Arial"/>
          <w:sz w:val="24"/>
        </w:rPr>
        <w:t>ध्यात्वकी अल्पतर स्थितिविभक्तिका जघन्यकाल एक समय और उत्कृष्टकाल अन्तमु हू्त है। इसी</w:t>
      </w:r>
    </w:p>
    <w:p>
      <w:r>
        <w:rPr>
          <w:rFonts w:ascii="Arial" w:hAnsi="Arial"/>
          <w:sz w:val="24"/>
        </w:rPr>
        <w:t>प्रकार पाँचों स्थावरकाय बादर अपर्याप्त पाँचों स्थावरकाय सूक्ष्मपर्याप्त और पाँचों स्थावरकाय सूक्ष्म</w:t>
      </w:r>
    </w:p>
    <w:p>
      <w:r>
        <w:rPr>
          <w:rFonts w:ascii="Arial" w:hAnsi="Arial"/>
          <w:sz w:val="24"/>
        </w:rPr>
        <w:t>अपर्य जीबोंके जानना चाहिए। बादर एकेन्द्रिय पर्याप्त विकलेन्द्रिय और विकलेन्द्रिय पर्याप्त जीबोंमें</w:t>
      </w:r>
    </w:p>
    <w:p>
      <w:r>
        <w:rPr>
          <w:rFonts w:ascii="Arial" w:hAnsi="Arial"/>
          <w:sz w:val="24"/>
        </w:rPr>
        <w:t>मिथ्यात्वकी भुजगार स्थितिविभक्तिका जघन्यकाल एक समय और उत्कषटकाल दो समय हे।</w:t>
      </w:r>
    </w:p>
    <w:p>
      <w:r>
        <w:rPr>
          <w:rFonts w:ascii="Arial" w:hAnsi="Arial"/>
          <w:sz w:val="24"/>
        </w:rPr>
        <w:t>अल्पतर स्थितिविभक्तिका जघन्यकाल एक समय और उत्क्रष्टकाल संख्यात हजार वषं टे । तथा</w:t>
      </w:r>
    </w:p>
    <w:p>
      <w:r>
        <w:rPr>
          <w:rFonts w:ascii="Arial" w:hAnsi="Arial"/>
          <w:sz w:val="24"/>
        </w:rPr>
        <w:t>अवस्थित स्थितिविभक्तिका काल ओघके समान है । सोलह कपाय और नो नोकपषायोंकी भुजगार</w:t>
      </w:r>
    </w:p>
    <w:p>
      <w:r>
        <w:rPr>
          <w:rFonts w:ascii="Arial" w:hAnsi="Arial"/>
          <w:sz w:val="24"/>
        </w:rPr>
        <w:t>स्थितिविभक्तिका जघन्यकाल एक समय और उत्कृष्ठकाल सत्रह समय है  तथा अल्पतर और</w:t>
      </w:r>
    </w:p>
    <w:p>
      <w:r>
        <w:rPr>
          <w:rFonts w:ascii="Arial" w:hAnsi="Arial"/>
          <w:sz w:val="24"/>
        </w:rPr>
        <w:t>अवस्थित स्थितिविभक्तियोंका भंग मिथ्यात्वके समान है। सम्यकत्व और सम्यम्मिथ्यात्वकी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पृ</w:t>
      </w:r>
    </w:p>
    <w:p>
      <w:r>
        <w:rPr>
          <w:rFonts w:ascii="Arial" w:hAnsi="Arial"/>
          <w:sz w:val="24"/>
        </w:rPr>
        <w:t>Page 53:</w:t>
      </w:r>
    </w:p>
    <w:p>
      <w:r>
        <w:rPr>
          <w:rFonts w:ascii="Arial" w:hAnsi="Arial"/>
          <w:sz w:val="24"/>
        </w:rPr>
        <w:t>३४ जयधवबलासहिदे कसायपाहृडे  द्विदिविहत्ती ३</w:t>
      </w:r>
    </w:p>
    <w:p>
      <w:r>
        <w:rPr>
          <w:rFonts w:ascii="Arial" w:hAnsi="Arial"/>
          <w:sz w:val="24"/>
        </w:rPr>
        <w:t>मिच्छत्त० अप्प० मिच्छत्तमंगो ।  विगलिंदियअपज्जत्ताणमेव चव  णवरि अप्पद० ज०</w:t>
      </w:r>
    </w:p>
    <w:p>
      <w:r>
        <w:rPr>
          <w:rFonts w:ascii="Arial" w:hAnsi="Arial"/>
          <w:sz w:val="24"/>
        </w:rPr>
        <w:t>एगसमओ उक० अंतोम्म 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५६ पंचिंद्यपंचिं०पज्जताणमोघं । णवरि श्रुज० जह० एगसमओ उक्क०</w:t>
      </w:r>
    </w:p>
    <w:p>
      <w:r>
        <w:rPr>
          <w:rFonts w:ascii="Arial" w:hAnsi="Arial"/>
          <w:sz w:val="24"/>
        </w:rPr>
        <w:t>तिण्णि अड्वासस समया। सम्म सम्मामि० अप्प० जह० एगसमयो । पंचिदिय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अपज्ज० पंचिं०तिरिक्खअपज्ज ०भंगो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अल्पतर स्थितिविभक्तिका भंग मिथ्यात्वके समान है। विकलेन्द्रिय अपर्याप्तकोंक्े इसीप्रकार</w:t>
      </w:r>
    </w:p>
    <w:p>
      <w:r>
        <w:rPr>
          <w:rFonts w:ascii="Arial" w:hAnsi="Arial"/>
          <w:sz w:val="24"/>
        </w:rPr>
        <w:t>जानना चाहिए। किन्तु इतनी विशेषता है कि इनमें अल्पतर स्थितिविभक्तिका जघन्यकाल एक</w:t>
      </w:r>
    </w:p>
    <w:p>
      <w:r>
        <w:rPr>
          <w:rFonts w:ascii="Arial" w:hAnsi="Arial"/>
          <w:sz w:val="24"/>
        </w:rPr>
        <w:t>समय और उत्क्ृष्टकाल अन्तमुहू्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विशेषार्थएकेन्द्रियोंमें मिथ्यात्वकी भुजगार स्थितिका उत्कृटकाल दो समय अड्धाक्षय</w:t>
      </w:r>
    </w:p>
    <w:p>
      <w:r>
        <w:rPr>
          <w:rFonts w:ascii="Arial" w:hAnsi="Arial"/>
          <w:sz w:val="24"/>
        </w:rPr>
        <w:t>और संक््लेशक्षयकी अपेक्षासे कद्दा है। तथा सोलह कपाय और नौ नोकषायोंकी भुजगार स्थितिका</w:t>
      </w:r>
    </w:p>
    <w:p>
      <w:r>
        <w:rPr>
          <w:rFonts w:ascii="Arial" w:hAnsi="Arial"/>
          <w:sz w:val="24"/>
        </w:rPr>
        <w:t>जघन्यकाल एक समय और उत्कृष्टकाल सत्रह समय जो दूसरी प्रथिवीमें बतला आये हैं वह एकेन्द्रियों</w:t>
      </w:r>
    </w:p>
    <w:p>
      <w:r>
        <w:rPr>
          <w:rFonts w:ascii="Arial" w:hAnsi="Arial"/>
          <w:sz w:val="24"/>
        </w:rPr>
        <w:t>के भी बन जाता है अतएव यहाँ उक्त प्रकृतियोंकी सुजगार स्थितिका काल दूसरी प्रथिवीके समान</w:t>
      </w:r>
    </w:p>
    <w:p>
      <w:r>
        <w:rPr>
          <w:rFonts w:ascii="Arial" w:hAnsi="Arial"/>
          <w:sz w:val="24"/>
        </w:rPr>
        <w:t>कहा है । एकेन्दरियोके सम्यक्त्व और सम्यग्मिथ्यात्वकी भुजगार अवक्तव्य व अबस्थित स्थिति</w:t>
      </w:r>
    </w:p>
    <w:p>
      <w:r>
        <w:rPr>
          <w:rFonts w:ascii="Arial" w:hAnsi="Arial"/>
          <w:sz w:val="24"/>
        </w:rPr>
        <w:t>नहीं होती क्योंकि इनके ये पद सम्यग्दष्टिके पहले समयमें ही सम्भव है। एकेन्द्रियोंमें</w:t>
      </w:r>
    </w:p>
    <w:p>
      <w:r>
        <w:rPr>
          <w:rFonts w:ascii="Arial" w:hAnsi="Arial"/>
          <w:sz w:val="24"/>
        </w:rPr>
        <w:t>सव ग्रकृतियोंकी अल्पतर स्थितिका उत्कृष्ठटाल पल्यके असंख्यातबें भाग प्रमाण है क्योंकि जो</w:t>
      </w:r>
    </w:p>
    <w:p>
      <w:r>
        <w:rPr>
          <w:rFonts w:ascii="Arial" w:hAnsi="Arial"/>
          <w:sz w:val="24"/>
        </w:rPr>
        <w:t>पंचेन्द्रिय जीव एकेन्द्रियोंमें उत्पन्न होकर निरन्तर एकेन्द्रिय ही रहे आते हैं उन्हें सत्तामें स्थित</w:t>
      </w:r>
    </w:p>
    <w:p>
      <w:r>
        <w:rPr>
          <w:rFonts w:ascii="Arial" w:hAnsi="Arial"/>
          <w:sz w:val="24"/>
        </w:rPr>
        <w:t>स्थितिको घटाकर एकेन्द्रियके योग्य करनेमें पस्यका असंख्यातवां भाग प्रमाण काल लगता है ।</w:t>
      </w:r>
    </w:p>
    <w:p>
      <w:r>
        <w:rPr>
          <w:rFonts w:ascii="Arial" w:hAnsi="Arial"/>
          <w:sz w:val="24"/>
        </w:rPr>
        <w:t>मूलमें बादर एकेन्द्रिय आदि और जितनी मार्गणाएँ गिनाई हैं उनमें भी इसी प्रकार जानना चाहिये ।</w:t>
      </w:r>
    </w:p>
    <w:p>
      <w:r>
        <w:rPr>
          <w:rFonts w:ascii="Arial" w:hAnsi="Arial"/>
          <w:sz w:val="24"/>
        </w:rPr>
        <w:t>किन्तु बादर प्केन्द्रिय अपयां्त सूक्ष्म एकेन्द्रिय पर्याप्त और सूक्ष्म एकेन्द्रिय अपर्याप्त जीवोंका उत्कृष्ट</w:t>
      </w:r>
    </w:p>
    <w:p>
      <w:r>
        <w:rPr>
          <w:rFonts w:ascii="Arial" w:hAnsi="Arial"/>
          <w:sz w:val="24"/>
        </w:rPr>
        <w:t>काल अन्तमुंहूर्त है इसलिये इनमें सब प्रकतियोंकी अल्पतर स्थितिका उत्क्ृष्टकाल अन्तमुंहू्त कहा ।</w:t>
      </w:r>
    </w:p>
    <w:p>
      <w:r>
        <w:rPr>
          <w:rFonts w:ascii="Arial" w:hAnsi="Arial"/>
          <w:sz w:val="24"/>
        </w:rPr>
        <w:t>इसी प्रकार पाँचों स्थावरकाय बादर अपर्याप्त तथा सुम पर्याप्त और सूक्ष्म अपर्याप्त जीबोंके भी</w:t>
      </w:r>
    </w:p>
    <w:p>
      <w:r>
        <w:rPr>
          <w:rFonts w:ascii="Arial" w:hAnsi="Arial"/>
          <w:sz w:val="24"/>
        </w:rPr>
        <w:t>जानना चाहिये। बादर एकेन्द्रिय पर्याप्त विकलेन्द्रिय और विकलेन्दिय पर्याप्त जीवोंका उल्छृष्काल</w:t>
      </w:r>
    </w:p>
    <w:p>
      <w:r>
        <w:rPr>
          <w:rFonts w:ascii="Arial" w:hAnsi="Arial"/>
          <w:sz w:val="24"/>
        </w:rPr>
        <w:t>संख्यात हजार बषे है इसलिये इनमें सब प्रकृतियोंकी अल्पतर स्थितिका उत्कृष्काल संख्यात हजार</w:t>
      </w:r>
    </w:p>
    <w:p>
      <w:r>
        <w:rPr>
          <w:rFonts w:ascii="Arial" w:hAnsi="Arial"/>
          <w:sz w:val="24"/>
        </w:rPr>
        <w:t>चे कहा । तथा बिकलेन्द्रिय अपर्याप्तकोंका उ्छषटकाल अन्तमुंहूर्ते है अतः इनमें सब प्रकृतियोंकी</w:t>
      </w:r>
    </w:p>
    <w:p>
      <w:r>
        <w:rPr>
          <w:rFonts w:ascii="Arial" w:hAnsi="Arial"/>
          <w:sz w:val="24"/>
        </w:rPr>
        <w:t>अल्पतर स्थितिका उद्ृष्ठकाल अन्तमुहूर्तप्रमाण कहा । शेष कथन सुगम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५६ पंचेन्द्रिय और पंचेन्द्रिय पर्याप्त जीवोंके ओघके समान जानना चादिए । किन्तु इतनी </w:t>
      </w:r>
    </w:p>
    <w:p>
      <w:r>
        <w:rPr>
          <w:rFonts w:ascii="Arial" w:hAnsi="Arial"/>
          <w:sz w:val="24"/>
        </w:rPr>
        <w:t>विशेषता है कि इनमे सुजगारका जघन्पकाल एक समय और उच्छषटकाल मिथ्यात्वकी अपेक्षा</w:t>
      </w:r>
    </w:p>
    <w:p>
      <w:r>
        <w:rPr>
          <w:rFonts w:ascii="Arial" w:hAnsi="Arial"/>
          <w:sz w:val="24"/>
        </w:rPr>
        <w:t>तीन समय तथा शेषकी अपेक्षा अठारह समय है । तथा सम्यक्त्व और सम्यभ्मिथ्यात्वकी अस्पतर</w:t>
      </w:r>
    </w:p>
    <w:p>
      <w:r>
        <w:rPr>
          <w:rFonts w:ascii="Arial" w:hAnsi="Arial"/>
          <w:sz w:val="24"/>
        </w:rPr>
        <w:t>स्थितिविभक्तिका जघन्यकाल एक समय दै । पंचेन्द्रिय अपर्याप्तकोंके पंचेन्द्रिय तियेंच अपर्याप्कोंके</w:t>
      </w:r>
    </w:p>
    <w:p>
      <w:r>
        <w:rPr>
          <w:rFonts w:ascii="Arial" w:hAnsi="Arial"/>
          <w:sz w:val="24"/>
        </w:rPr>
        <w:t>समान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 पंचेन्द्रिय और पंचेन्द्रिय पर्याप्तकोंमें संज्ञी और असंज्ञी दोनों भेद सम्मिलित</w:t>
      </w:r>
    </w:p>
    <w:p>
      <w:r>
        <w:rPr>
          <w:rFonts w:ascii="Arial" w:hAnsi="Arial"/>
          <w:sz w:val="24"/>
        </w:rPr>
        <w:t>हैं अतः इनमें मिथ्यात्वकी भुजगार स्थितिका उत्कृष्काल तीन समय तथा सोलह कषाय और नौ</w:t>
      </w:r>
    </w:p>
    <w:p>
      <w:r>
        <w:rPr>
          <w:rFonts w:ascii="Arial" w:hAnsi="Arial"/>
          <w:sz w:val="24"/>
        </w:rPr>
        <w:t>नोकषायोंकी उत्कृष्ट स्थितिका उक्छृष्टकाल अठारह समय वन जाता है। इन तीन और अठारह</w:t>
      </w:r>
    </w:p>
    <w:p>
      <w:r>
        <w:rPr>
          <w:rFonts w:ascii="Arial" w:hAnsi="Arial"/>
          <w:sz w:val="24"/>
        </w:rPr>
        <w:t>समयोंका विशेष खुलासा पहले किया ही है उसी प्रकार यहाँ भी जान लेना चाहिये। तथा सम्यक्त्व</w:t>
      </w:r>
    </w:p>
    <w:p>
      <w:r>
        <w:rPr>
          <w:rFonts w:ascii="Arial" w:hAnsi="Arial"/>
          <w:sz w:val="24"/>
        </w:rPr>
        <w:t>श्नौर सम्यम्मिथ्यात्वकी अल्पतर स्थितिका जघन्यकाल एक समय उद्देलनाकी अपेक्षा प्राप्न होता है।</w:t>
      </w:r>
    </w:p>
    <w:p>
      <w:r>
        <w:rPr>
          <w:rFonts w:ascii="Arial" w:hAnsi="Arial"/>
          <w:sz w:val="24"/>
        </w:rPr>
        <w:t>इस प्रकार यहाँ उक्त कथनमें ओघसे विशेषता है। शेष सव कथन ओघतके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ता० प्रतौ स्मयों। पंचिइति पाठः ।</w:t>
      </w:r>
    </w:p>
    <w:p>
      <w:r>
        <w:rPr>
          <w:rFonts w:ascii="Arial" w:hAnsi="Arial"/>
          <w:sz w:val="24"/>
        </w:rPr>
        <w:t>Page 54:</w:t>
      </w:r>
    </w:p>
    <w:p>
      <w:r>
        <w:rPr>
          <w:rFonts w:ascii="Arial" w:hAnsi="Arial"/>
          <w:sz w:val="24"/>
        </w:rPr>
        <w:t>गा० २२  द्विंदिविहत्तीए उत्तरपयडिभुजगारंकाला २५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६० बादरपुढविपज्ज ०बादरआउ ०पज्ज ०बादरते उपज्ज ०बादरवाउपज्ज ०बादर</w:t>
      </w:r>
    </w:p>
    <w:p>
      <w:r>
        <w:rPr>
          <w:rFonts w:ascii="Arial" w:hAnsi="Arial"/>
          <w:sz w:val="24"/>
        </w:rPr>
        <w:t>वणप्फदिपत्तेय ०पज्ज० सब्ब्रपयडी० भ्रुज०अवष्टि ० विदियपुढविभंगो । अप्पद० विग</w:t>
      </w:r>
    </w:p>
    <w:p>
      <w:r>
        <w:rPr>
          <w:rFonts w:ascii="Arial" w:hAnsi="Arial"/>
          <w:sz w:val="24"/>
        </w:rPr>
        <w:t>लिंदियपज्जत्तभंगो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६१ तसअपज्ज० छव्बीसपयडी० झ्ुुज०अवष्टि० ओघं । णवरि इतिथ पुरिस०</w:t>
      </w:r>
    </w:p>
    <w:p>
      <w:r>
        <w:rPr>
          <w:rFonts w:ascii="Arial" w:hAnsi="Arial"/>
          <w:sz w:val="24"/>
        </w:rPr>
        <w:t>श्ुज० सत्तारस समया । अप्पद्  जह० एगस० उक० अंतोझ्० । सम्भत्तसम्मामि०</w:t>
      </w:r>
    </w:p>
    <w:p>
      <w:r>
        <w:rPr>
          <w:rFonts w:ascii="Arial" w:hAnsi="Arial"/>
          <w:sz w:val="24"/>
        </w:rPr>
        <w:t>अप्प० ज० एगसमओ उक  अंतोम्मु ०१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६२ पंचमण०पंचवचि० मिच्छत्तसोलसक०णवणोक०सम्पत्तसम्मामि ०</w:t>
      </w:r>
    </w:p>
    <w:p>
      <w:r>
        <w:rPr>
          <w:rFonts w:ascii="Arial" w:hAnsi="Arial"/>
          <w:sz w:val="24"/>
        </w:rPr>
        <w:t>अप्पद० जह० एगसमओ उक्क० अंतोम्म० । सेस० विदियपुढविभंगो । एवं वेउव्विय ० ।</w:t>
      </w:r>
    </w:p>
    <w:p>
      <w:r>
        <w:rPr>
          <w:rFonts w:ascii="Arial" w:hAnsi="Arial"/>
          <w:sz w:val="24"/>
        </w:rPr>
        <w:t>कायजोगि० ओघमंगो । णवरि सब्वेसिमप्प० रक ० पलिदो० असंखे०भागों। ओरा</w:t>
      </w:r>
    </w:p>
    <w:p>
      <w:r>
        <w:rPr>
          <w:rFonts w:ascii="Arial" w:hAnsi="Arial"/>
          <w:sz w:val="24"/>
        </w:rPr>
        <w:t>लिय० मिच्छत्त ० झ्ुज० ज० एगसमओ उक ० वे समया। अबह्धि ओघ॑ । अप्प०</w:t>
      </w:r>
    </w:p>
    <w:p>
      <w:r>
        <w:rPr>
          <w:rFonts w:ascii="Arial" w:hAnsi="Arial"/>
          <w:sz w:val="24"/>
        </w:rPr>
        <w:t>ज० एगस० उक्० चावीस वाससहस्साणि देखणाणि  सोलसक०णवणोक० श्रुज० ज०</w:t>
      </w:r>
    </w:p>
    <w:p>
      <w:r>
        <w:rPr>
          <w:rFonts w:ascii="Arial" w:hAnsi="Arial"/>
          <w:sz w:val="24"/>
        </w:rPr>
        <w:t>एगस० उकक० सत्तारस समया । अवद्ध ओधं । अप्पदर० सम्मत्तसम्मामिच्छचाण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६० बाद्र्टयिवीकायिक पर्याप्त बाइर जलकायिक पर्याप्त बादर अभिकायिक पर्याप्त बादर</w:t>
      </w:r>
    </w:p>
    <w:p>
      <w:r>
        <w:rPr>
          <w:rFonts w:ascii="Arial" w:hAnsi="Arial"/>
          <w:sz w:val="24"/>
        </w:rPr>
        <w:t>बायुकायिक पर्याप्त और बादर वनस्पतिकायिक प्रत्येक शरीर पर्याप्त जीबोंके सब प्रकृतियोंकी सुग</w:t>
      </w:r>
    </w:p>
    <w:p>
      <w:r>
        <w:rPr>
          <w:rFonts w:ascii="Arial" w:hAnsi="Arial"/>
          <w:sz w:val="24"/>
        </w:rPr>
        <w:t>गार और अवस्थित स्थितिविभक्तियोंका भंग दूसरी प्रथिवीके समान है। तथा अल्पतर स्थिति</w:t>
      </w:r>
    </w:p>
    <w:p>
      <w:r>
        <w:rPr>
          <w:rFonts w:ascii="Arial" w:hAnsi="Arial"/>
          <w:sz w:val="24"/>
        </w:rPr>
        <w:t>विभक्तिका भंग विकलेन्द्रिय पर्याप्रकोंके समान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६१ चस अपयांप्कोंमें छब्बीस प्रकृतिर्योकी भुजगार और अवस्थित स्थिति विभक्तियोंका</w:t>
      </w:r>
    </w:p>
    <w:p>
      <w:r>
        <w:rPr>
          <w:rFonts w:ascii="Arial" w:hAnsi="Arial"/>
          <w:sz w:val="24"/>
        </w:rPr>
        <w:t>भग ओघके समान है । किन्तु इतनी विशेषता है कि यहाँ ख्रीवेद और पुरुषबेदकी भुजगार स्थिति</w:t>
      </w:r>
    </w:p>
    <w:p>
      <w:r>
        <w:rPr>
          <w:rFonts w:ascii="Arial" w:hAnsi="Arial"/>
          <w:sz w:val="24"/>
        </w:rPr>
        <w:t>विभक्तिका उत्कृष्टकाल सन्नह समय है। तथा अल्पतर स्थितिनिभक्तिका जघन्यकाल एक समय और</w:t>
      </w:r>
    </w:p>
    <w:p>
      <w:r>
        <w:rPr>
          <w:rFonts w:ascii="Arial" w:hAnsi="Arial"/>
          <w:sz w:val="24"/>
        </w:rPr>
        <w:t>उत्कष्ठकाल अन्तमुंहूर्ते है। सम्यक्त्व ओर सम्यग्मिथ्यात्वकी अल्पतर स्थितिविभक्तिका जघन्यकाल</w:t>
      </w:r>
    </w:p>
    <w:p>
      <w:r>
        <w:rPr>
          <w:rFonts w:ascii="Arial" w:hAnsi="Arial"/>
          <w:sz w:val="24"/>
        </w:rPr>
        <w:t>एक समय और उत्कृष्टकाल अन्तमुहूत दै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विशेषार्थसब अपर्याप्तक नपुंसक दी होते हैं इसलिये त्रस अपर्याप्तकोंमें त्लीवीद और</w:t>
      </w:r>
    </w:p>
    <w:p>
      <w:r>
        <w:rPr>
          <w:rFonts w:ascii="Arial" w:hAnsi="Arial"/>
          <w:sz w:val="24"/>
        </w:rPr>
        <w:t>पुरुषवेदकी मुजगार स्थितिका उत्क्ष्टकाल सत्रह समय ही प्राप्त होता है। तथा अपर्याप्तकोंका उत्कृष्ट</w:t>
      </w:r>
    </w:p>
    <w:p>
      <w:r>
        <w:rPr>
          <w:rFonts w:ascii="Arial" w:hAnsi="Arial"/>
          <w:sz w:val="24"/>
        </w:rPr>
        <w:t>काल अन््तमुहू् है इसलिये इनमें सब प्रकृतियोंक्री अल्पतर स्थितिका उत्क्ष्ठकाल अन्तत कदा ।</w:t>
      </w:r>
    </w:p>
    <w:p>
      <w:r>
        <w:rPr>
          <w:rFonts w:ascii="Arial" w:hAnsi="Arial"/>
          <w:sz w:val="24"/>
        </w:rPr>
        <w:t>शेष कथन सुगम हे।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६२ पाँचों मनोयोगी और पाँचों बचनयोगी जीरोमिं मिथ्यात्व सोलह कषाय नो नोकषाय</w:t>
      </w:r>
    </w:p>
    <w:p>
      <w:r>
        <w:rPr>
          <w:rFonts w:ascii="Arial" w:hAnsi="Arial"/>
          <w:sz w:val="24"/>
        </w:rPr>
        <w:t>सम्यक्त्व और सम्यग्मिथ्यात्वकी अल्पतर स्थितिविभक्तिका जघन्यकाल एक समय ओर उत्कृष्टकाल</w:t>
      </w:r>
    </w:p>
    <w:p>
      <w:r>
        <w:rPr>
          <w:rFonts w:ascii="Arial" w:hAnsi="Arial"/>
          <w:sz w:val="24"/>
        </w:rPr>
        <w:t>अन्तमुहूते है। तथा शेष कथन दूसरी प्रथिवीके समान है । इसी प्रकार बैक्रियिककाययोगी जीबोंके</w:t>
      </w:r>
    </w:p>
    <w:p>
      <w:r>
        <w:rPr>
          <w:rFonts w:ascii="Arial" w:hAnsi="Arial"/>
          <w:sz w:val="24"/>
        </w:rPr>
        <w:t>जानना चाहिये । काययोगियोंके ओघके समान भंग है। किन्तु इतनी विशषता है कि इनके सब प्रकृतियों</w:t>
      </w:r>
    </w:p>
    <w:p>
      <w:r>
        <w:rPr>
          <w:rFonts w:ascii="Arial" w:hAnsi="Arial"/>
          <w:sz w:val="24"/>
        </w:rPr>
        <w:t>की अल्पतर स्थितिविभक्तिका उत्कृष्टकाल पल््योपमके असंख्यातवें भागप्रमाण है । ओऔदारिककाय</w:t>
      </w:r>
    </w:p>
    <w:p>
      <w:r>
        <w:rPr>
          <w:rFonts w:ascii="Arial" w:hAnsi="Arial"/>
          <w:sz w:val="24"/>
        </w:rPr>
        <w:t>योगियोंमें मिथ्यात्वकी भुजगार स्थितिविभक्तिका जघन्यकाल एक समय और उत्कृष्टकाल दो समय</w:t>
      </w:r>
    </w:p>
    <w:p>
      <w:r>
        <w:rPr>
          <w:rFonts w:ascii="Arial" w:hAnsi="Arial"/>
          <w:sz w:val="24"/>
        </w:rPr>
        <w:t>है। अवस्थित स्थितिविभक्तिका काल ओघके समान है। अल्पतर स्थितिविभक्तिका जघन्यकाल</w:t>
      </w:r>
    </w:p>
    <w:p>
      <w:r>
        <w:rPr>
          <w:rFonts w:ascii="Arial" w:hAnsi="Arial"/>
          <w:sz w:val="24"/>
        </w:rPr>
        <w:t>एक समय और उत्कृष्टकाल कुछ कम बाईस हजार वर्ष है। सोलह कषाय और नौ नोकषायोकी</w:t>
      </w:r>
    </w:p>
    <w:p>
      <w:r>
        <w:rPr>
          <w:rFonts w:ascii="Arial" w:hAnsi="Arial"/>
          <w:sz w:val="24"/>
        </w:rPr>
        <w:t>झुजगार स्थितिविभक्तिका जघन्यकाल एक समय और उत्कृष्टकाल सत्रह समय है। अवस्थितस्थिति</w:t>
      </w:r>
    </w:p>
    <w:p>
      <w:r>
        <w:rPr>
          <w:rFonts w:ascii="Arial" w:hAnsi="Arial"/>
          <w:sz w:val="24"/>
        </w:rPr>
        <w:t>विभक्तिका काल ओघके समान है। तथा इन प्रकृतियोंकी चअर्पतर स्थितिविभक्तिका और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ता प्रतौ सम्मत्तसम्मामि० भष्य० ज०एणसमओ उक्क० अंतोमुहुर्त इति पाठो नास्ति ।</w:t>
      </w:r>
    </w:p>
    <w:p>
      <w:r>
        <w:rPr>
          <w:rFonts w:ascii="Arial" w:hAnsi="Arial"/>
          <w:sz w:val="24"/>
        </w:rPr>
        <w:t>Page 55:</w:t>
      </w:r>
    </w:p>
    <w:p>
      <w:r>
        <w:rPr>
          <w:rFonts w:ascii="Arial" w:hAnsi="Arial"/>
          <w:sz w:val="24"/>
        </w:rPr>
        <w:t>३६ जयधवलासहिदे कसायपाहुडे द्विदिविहत्ती ३</w:t>
      </w:r>
    </w:p>
    <w:p>
      <w:r>
        <w:rPr>
          <w:rFonts w:ascii="Arial" w:hAnsi="Arial"/>
          <w:sz w:val="24"/>
        </w:rPr>
        <w:t>मप्पदरस्स च ज० एगसमओ उक ० बावीस वस्ससहस्साणि देखणाणि । सेसमोषं ।</w:t>
      </w:r>
    </w:p>
    <w:p>
      <w:r>
        <w:rPr>
          <w:rFonts w:ascii="Arial" w:hAnsi="Arial"/>
          <w:sz w:val="24"/>
        </w:rPr>
        <w:t>ओरालियमिस्स० भिच्छत्त शज० ज० एगस० उक  तिण्णि समया । अप्पद॒०</w:t>
      </w:r>
    </w:p>
    <w:p>
      <w:r>
        <w:rPr>
          <w:rFonts w:ascii="Arial" w:hAnsi="Arial"/>
          <w:sz w:val="24"/>
        </w:rPr>
        <w:t>एगस० उक० अतोष्ठ  अवष्टि० ज० एगस० उक अतो । सोलसक०णव</w:t>
      </w:r>
    </w:p>
    <w:p>
      <w:r>
        <w:rPr>
          <w:rFonts w:ascii="Arial" w:hAnsi="Arial"/>
          <w:sz w:val="24"/>
        </w:rPr>
        <w:t>णोक० झुज० ज० एगस० उक० अष्टरस समया । अवट ज० एमस० उक</w:t>
      </w:r>
    </w:p>
    <w:p>
      <w:r>
        <w:rPr>
          <w:rFonts w:ascii="Arial" w:hAnsi="Arial"/>
          <w:sz w:val="24"/>
        </w:rPr>
        <w:t>अंतोष्ठ । अप्प० ज० एगस ० उक्त  अतो ०। सम्मत्तसम्मामि अप्प० ज० एगस ०</w:t>
      </w:r>
    </w:p>
    <w:p>
      <w:r>
        <w:rPr>
          <w:rFonts w:ascii="Arial" w:hAnsi="Arial"/>
          <w:sz w:val="24"/>
        </w:rPr>
        <w:t>उक० अंतोम्मु० । वेउव्वियमिस्स  द्भावीसपयडीणमप्य  ज० एगस ० उक्क० अंतोम्म०।</w:t>
      </w:r>
    </w:p>
    <w:p>
      <w:r>
        <w:rPr>
          <w:rFonts w:ascii="Arial" w:hAnsi="Arial"/>
          <w:sz w:val="24"/>
        </w:rPr>
        <w:t>सेस० बिदियपुढविभंभो । णवरि पदविसेसो जाणियव्वो । आहारकाय० सब्वपय०</w:t>
      </w:r>
    </w:p>
    <w:p>
      <w:r>
        <w:rPr>
          <w:rFonts w:ascii="Arial" w:hAnsi="Arial"/>
          <w:sz w:val="24"/>
        </w:rPr>
        <w:t xml:space="preserve">अप्प० ज० एगस० उक० अतो  । आहारमिस्स० सबव्वपय  अप्प० जहण्णुक </w:t>
      </w:r>
    </w:p>
    <w:p>
      <w:r>
        <w:rPr>
          <w:rFonts w:ascii="Arial" w:hAnsi="Arial"/>
          <w:sz w:val="24"/>
        </w:rPr>
        <w:t>अंतोघ्ठु । एवषवसमशम्मत्तसम्मामिच्छत्ताणं । कम्मइथ ० मिच्छत्तसोलसक ०णवणोक०</w:t>
      </w:r>
    </w:p>
    <w:p>
      <w:r>
        <w:rPr>
          <w:rFonts w:ascii="Arial" w:hAnsi="Arial"/>
          <w:sz w:val="24"/>
        </w:rPr>
        <w:t>श्रुज० ज० एगसमओ उक ० वे समथा। अप्य ०ग्रवह्धि ० ज० एगसमग्रो उक ० तिण्णि</w:t>
      </w:r>
    </w:p>
    <w:p>
      <w:r>
        <w:rPr>
          <w:rFonts w:ascii="Arial" w:hAnsi="Arial"/>
          <w:sz w:val="24"/>
        </w:rPr>
        <w:t>समया । सम्मत्तसमभ्मामि अप्प० ज० एगस० । उक्त  तिण्णि समया । एवमणाहार० ।</w:t>
      </w:r>
    </w:p>
    <w:p>
      <w:r>
        <w:rPr>
          <w:rFonts w:ascii="Arial" w:hAnsi="Arial"/>
          <w:sz w:val="24"/>
        </w:rPr>
        <w:t>सम्यत तथा सम्यग्मिथ्यात्वकी अल्पतर स्थितिविभक्तिका जधन्यकाल एक समय और उत्कृष्ठकाल</w:t>
      </w:r>
    </w:p>
    <w:p>
      <w:r>
        <w:rPr>
          <w:rFonts w:ascii="Arial" w:hAnsi="Arial"/>
          <w:sz w:val="24"/>
        </w:rPr>
        <w:t>कुछ कम बाईस हजार वर्ष है। शेष कधन ओघके समान है। औदारिकमिश्रकाययोगियोंमें सिथ्यात्वकी</w:t>
      </w:r>
    </w:p>
    <w:p>
      <w:r>
        <w:rPr>
          <w:rFonts w:ascii="Arial" w:hAnsi="Arial"/>
          <w:sz w:val="24"/>
        </w:rPr>
        <w:t>सुजगार स्थितिबिमक्तिका जघन्यकाल एक समय और उत्कृ्काल तीन समय है। अल्पतर</w:t>
      </w:r>
    </w:p>
    <w:p>
      <w:r>
        <w:rPr>
          <w:rFonts w:ascii="Arial" w:hAnsi="Arial"/>
          <w:sz w:val="24"/>
        </w:rPr>
        <w:t>स्थितिविभक्तिका जघन्यकाल एक समय और उत्क्ृष्टकाल अन्तमुहूते है । अवस्थित स्थितिविभक्ति</w:t>
      </w:r>
    </w:p>
    <w:p>
      <w:r>
        <w:rPr>
          <w:rFonts w:ascii="Arial" w:hAnsi="Arial"/>
          <w:sz w:val="24"/>
        </w:rPr>
        <w:t>का जघन्यकाल एक समय और उत्कृष्टकाल अन्तमुहत्ते है। सोलह कषाय ओर नो नोकषायोंकी</w:t>
      </w:r>
    </w:p>
    <w:p>
      <w:r>
        <w:rPr>
          <w:rFonts w:ascii="Arial" w:hAnsi="Arial"/>
          <w:sz w:val="24"/>
        </w:rPr>
        <w:t>भुज्गार स्थितिविभक्तिका जघन्यकाल एक समय और उत्कृष्ककाल अठारह समय है। अवस्थित</w:t>
      </w:r>
    </w:p>
    <w:p>
      <w:r>
        <w:rPr>
          <w:rFonts w:ascii="Arial" w:hAnsi="Arial"/>
          <w:sz w:val="24"/>
        </w:rPr>
        <w:t>स्थितिविभक्तिका जघन्यकाल एक समय और उत्क्ष्टकाल अन्तमुंहू्ते है । अल्पतर स्थिगिविभक्तिका</w:t>
      </w:r>
    </w:p>
    <w:p>
      <w:r>
        <w:rPr>
          <w:rFonts w:ascii="Arial" w:hAnsi="Arial"/>
          <w:sz w:val="24"/>
        </w:rPr>
        <w:t>जघम्यकाल एक समय और उत्क्षकाल अन्तमुहूतं है । सम्यक्त्व और सम्यग्मिथ्यात्वकी अल्पतर</w:t>
      </w:r>
    </w:p>
    <w:p>
      <w:r>
        <w:rPr>
          <w:rFonts w:ascii="Arial" w:hAnsi="Arial"/>
          <w:sz w:val="24"/>
        </w:rPr>
        <w:t>स्थितिविभक्तिका जघन्यकाल एक समय आओर उलत्कृष्ठकाल अन्तमुंहूर्त है । वैक्रियिकमिश्रकाय</w:t>
      </w:r>
    </w:p>
    <w:p>
      <w:r>
        <w:rPr>
          <w:rFonts w:ascii="Arial" w:hAnsi="Arial"/>
          <w:sz w:val="24"/>
        </w:rPr>
        <w:t>थोगियोंमें अद्ठाईस प्रकृतियोंकी अस्पतर स्थितिविभक्तिका जघन्यकाल एक समय और उत्कृष्काल</w:t>
      </w:r>
    </w:p>
    <w:p>
      <w:r>
        <w:rPr>
          <w:rFonts w:ascii="Arial" w:hAnsi="Arial"/>
          <w:sz w:val="24"/>
        </w:rPr>
        <w:t>अन्तमुहूर्त है। शेषका भंग दूसरी प्रथिवीके समान है। किन्तु इतनी विशेषता है कि पदविशेष</w:t>
      </w:r>
    </w:p>
    <w:p>
      <w:r>
        <w:rPr>
          <w:rFonts w:ascii="Arial" w:hAnsi="Arial"/>
          <w:sz w:val="24"/>
        </w:rPr>
        <w:t>जानना चाहिये। आहारककाययोगियोंमें सव प्रकृतियोंकी अल्पतर स्थितिविभक्तिका जघन्यकाल</w:t>
      </w:r>
    </w:p>
    <w:p>
      <w:r>
        <w:rPr>
          <w:rFonts w:ascii="Arial" w:hAnsi="Arial"/>
          <w:sz w:val="24"/>
        </w:rPr>
        <w:t>एक समय ओर उत्क्ष्ठकाल अन्तमुहूते है। आद्यारकमिश्रकाययोगियोंमें सब प्रकतियोंकी अल्पतर</w:t>
      </w:r>
    </w:p>
    <w:p>
      <w:r>
        <w:rPr>
          <w:rFonts w:ascii="Arial" w:hAnsi="Arial"/>
          <w:sz w:val="24"/>
        </w:rPr>
        <w:t>स्थितिविभक्तिका जघन्य और उचछृषटकाल अन्तमुंहूर्त है। इसी प्रकार उपशमसम्यम्दष्टि और</w:t>
      </w:r>
    </w:p>
    <w:p>
      <w:r>
        <w:rPr>
          <w:rFonts w:ascii="Arial" w:hAnsi="Arial"/>
          <w:sz w:val="24"/>
        </w:rPr>
        <w:t>सम्यग्मिथ्यादृष्टि जीबोंके जानना चाहिए। कार्मणकाययोगियोंमें मिथ्यात्व सोलह कषाय ओर नो</w:t>
      </w:r>
    </w:p>
    <w:p>
      <w:r>
        <w:rPr>
          <w:rFonts w:ascii="Arial" w:hAnsi="Arial"/>
          <w:sz w:val="24"/>
        </w:rPr>
        <w:t>नोकपायोंकी भुजञमार और अल्पतर स्थितिविभक्तिका जघन्यकाल एक समय और उत्कृष्टकाल दो</w:t>
      </w:r>
    </w:p>
    <w:p>
      <w:r>
        <w:rPr>
          <w:rFonts w:ascii="Arial" w:hAnsi="Arial"/>
          <w:sz w:val="24"/>
        </w:rPr>
        <w:t>समय है। अत्त और अवस्थित स्थितिविभक्तिका जघन्यकाल एक समय ओर उत्कृष्टकाल तीन</w:t>
      </w:r>
    </w:p>
    <w:p>
      <w:r>
        <w:rPr>
          <w:rFonts w:ascii="Arial" w:hAnsi="Arial"/>
          <w:sz w:val="24"/>
        </w:rPr>
        <w:t>समय है। सम्यक्स और सम्यग्मिथ्यात्थकी अल्पतर स्थितिविभक्तिका जघन्यकाल एक समय और</w:t>
      </w:r>
    </w:p>
    <w:p>
      <w:r>
        <w:rPr>
          <w:rFonts w:ascii="Arial" w:hAnsi="Arial"/>
          <w:sz w:val="24"/>
        </w:rPr>
        <w:t>उत्कृष्ठकाल तीन समय है । इसी प्रकार अनाहारक जीबोंके जानना चाहिए ।</w:t>
      </w:r>
    </w:p>
    <w:p>
      <w:r>
        <w:rPr>
          <w:rFonts w:ascii="Arial" w:hAnsi="Arial"/>
          <w:sz w:val="24"/>
        </w:rPr>
        <w:t>विश्ेषार्थपाँचों मनोयोग पाँचों बचनयोग और वैक्रियिककाययोगका उत्क्ृष्टकाल अन्त</w:t>
      </w:r>
    </w:p>
    <w:p>
      <w:r>
        <w:rPr>
          <w:rFonts w:ascii="Arial" w:hAnsi="Arial"/>
          <w:sz w:val="24"/>
        </w:rPr>
        <w:t>सहतं है अतः इनमें सब प्रकृतियोंकी अल्पतर स्थितिका उत्क्शकाल अन्तमुदूते कद्दा। औदारिक</w:t>
      </w:r>
    </w:p>
    <w:p>
      <w:r>
        <w:rPr>
          <w:rFonts w:ascii="Arial" w:hAnsi="Arial"/>
          <w:sz w:val="24"/>
        </w:rPr>
        <w:t>काययोगका उल्कृष्टकाल कुछ कम बाईस हजार वषे है अतः इसमें सव प्रकृतियोंकी अल्पतर स्थिति</w:t>
      </w:r>
    </w:p>
    <w:p>
      <w:r>
        <w:rPr>
          <w:rFonts w:ascii="Arial" w:hAnsi="Arial"/>
          <w:sz w:val="24"/>
        </w:rPr>
        <w:t>का उत्कृष्टकाल कुछ कम वाईस हजार वपं कदा । औदारिकमिश्रकाययोगका उत्कृष्टकाल अन््तमुंहूर्त</w:t>
      </w:r>
    </w:p>
    <w:p>
      <w:r>
        <w:rPr>
          <w:rFonts w:ascii="Arial" w:hAnsi="Arial"/>
          <w:sz w:val="24"/>
        </w:rPr>
        <w:t>है अतः इसमें सब प्रकृतियोंकी अल्पतर स्थितिका उत्कष्टकाल अन्तमुंहूर्त कहा । बैक्रियिकमिश्रकाय</w:t>
      </w:r>
    </w:p>
    <w:p>
      <w:r>
        <w:rPr>
          <w:rFonts w:ascii="Arial" w:hAnsi="Arial"/>
          <w:sz w:val="24"/>
        </w:rPr>
        <w:t>योगनं भी इसी प्रकार समझना चाहिये। तथा इसी प्रकार आहारककाययोग और आहारकमिश्र</w:t>
      </w:r>
    </w:p>
    <w:p>
      <w:r>
        <w:rPr>
          <w:rFonts w:ascii="Arial" w:hAnsi="Arial"/>
          <w:sz w:val="24"/>
        </w:rPr>
        <w:t>Page 56:</w:t>
      </w:r>
    </w:p>
    <w:p>
      <w:r>
        <w:rPr>
          <w:rFonts w:ascii="Arial" w:hAnsi="Arial"/>
          <w:sz w:val="24"/>
        </w:rPr>
        <w:t>गा० २२  ट्विदिविहत्तीए उत्तरपयडिभुजगारकालोी ३७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६३ वेदाणुवादेण इत्थि० मिच्छत्ततस शुज० ज० एगसमओ उकस्सेण</w:t>
      </w:r>
    </w:p>
    <w:p>
      <w:r>
        <w:rPr>
          <w:rFonts w:ascii="Arial" w:hAnsi="Arial"/>
          <w:sz w:val="24"/>
        </w:rPr>
        <w:t>तिण्णि समया  अप्प० ज० एगस० उक्क० पणवण्ण पलिदोबमाणि देश्णाणि ।</w:t>
      </w:r>
    </w:p>
    <w:p>
      <w:r>
        <w:rPr>
          <w:rFonts w:ascii="Arial" w:hAnsi="Arial"/>
          <w:sz w:val="24"/>
        </w:rPr>
        <w:t>अव्टि० ओधं । बारसक०णवणोक० अज ज० एगस० उक० अटद्ठारस समया।</w:t>
      </w:r>
    </w:p>
    <w:p>
      <w:r>
        <w:rPr>
          <w:rFonts w:ascii="Arial" w:hAnsi="Arial"/>
          <w:sz w:val="24"/>
        </w:rPr>
        <w:t>णवरि पुरिस०णबुंस० सत्तारस समया। अप्प०अवषटि ० मिच्छत्तभंगो । अणंताणु ० चउक०</w:t>
      </w:r>
    </w:p>
    <w:p>
      <w:r>
        <w:rPr>
          <w:rFonts w:ascii="Arial" w:hAnsi="Arial"/>
          <w:sz w:val="24"/>
        </w:rPr>
        <w:t>एवं चेव । णवरि अवत्तव्य० जदण्णुक० एगस० । सम्मत्तसम्मामि  अज  अबह्ि०</w:t>
      </w:r>
    </w:p>
    <w:p>
      <w:r>
        <w:rPr>
          <w:rFonts w:ascii="Arial" w:hAnsi="Arial"/>
          <w:sz w:val="24"/>
        </w:rPr>
        <w:t>अवत्तव्ब ० शोषं  अष्पद्० ज० एगस० उक ० पणवण्णपलिदो० सादिरेयाणि ।</w:t>
      </w:r>
    </w:p>
    <w:p>
      <w:r>
        <w:rPr>
          <w:rFonts w:ascii="Arial" w:hAnsi="Arial"/>
          <w:sz w:val="24"/>
        </w:rPr>
        <w:t>पुरिसवेद ० पंचिदियमंगो । णवरि इत्थिणवुंस  युज  उक ० सत्तारस समया । णबुंस</w:t>
      </w:r>
    </w:p>
    <w:p>
      <w:r>
        <w:rPr>
          <w:rFonts w:ascii="Arial" w:hAnsi="Arial"/>
          <w:sz w:val="24"/>
        </w:rPr>
        <w:t>मिच्छत्तसोलसक०णवणोक०श्रुज ० अवहि० ओधं । णवरि इत्थिपुरिस० युज ० उक ०</w:t>
      </w:r>
    </w:p>
    <w:p>
      <w:r>
        <w:rPr>
          <w:rFonts w:ascii="Arial" w:hAnsi="Arial"/>
          <w:sz w:val="24"/>
        </w:rPr>
        <w:t>सत्तारस समया । अप्य ज० एगस० उक० तेत्तोससागरोबमाणि देष्णाणि ।</w:t>
      </w:r>
    </w:p>
    <w:p>
      <w:r>
        <w:rPr>
          <w:rFonts w:ascii="Arial" w:hAnsi="Arial"/>
          <w:sz w:val="24"/>
        </w:rPr>
        <w:t>अणंताणु ०चउक  अवत्तव्वं ओघं । सम्मत्तसम्मामि ० अप्प ज० एगस० उक०</w:t>
      </w:r>
    </w:p>
    <w:p>
      <w:r>
        <w:rPr>
          <w:rFonts w:ascii="Arial" w:hAnsi="Arial"/>
          <w:sz w:val="24"/>
        </w:rPr>
        <w:t>तेत्तीसं सागरो० सादिरेयाणि सेस० ओघं । अवगदवेद  चडबीसपयडि० अप्प०</w:t>
      </w:r>
    </w:p>
    <w:p>
      <w:r>
        <w:rPr>
          <w:rFonts w:ascii="Arial" w:hAnsi="Arial"/>
          <w:sz w:val="24"/>
        </w:rPr>
        <w:t>काययोगमें भी समना चाहिये । इतना विशेषता है कि मिश्रयोगोंमें अवक्तव्य भंग नहीं दोता।</w:t>
      </w:r>
    </w:p>
    <w:p>
      <w:r>
        <w:rPr>
          <w:rFonts w:ascii="Arial" w:hAnsi="Arial"/>
          <w:sz w:val="24"/>
        </w:rPr>
        <w:t>तथा आहारकक्ाययोग और आद्वारकमिश्रकाययोगमें एक अल्पतर स्थितिविभक्ति ही होती है ।</w:t>
      </w:r>
    </w:p>
    <w:p>
      <w:r>
        <w:rPr>
          <w:rFonts w:ascii="Arial" w:hAnsi="Arial"/>
          <w:sz w:val="24"/>
        </w:rPr>
        <w:t>उपशमसम्यक्त्व और सम्यग्मिथ्यात्वका उत्क्ष्ठकाल भी अन्तमुंहूर्त हे तथा इनमें एक अल्पतर</w:t>
      </w:r>
    </w:p>
    <w:p>
      <w:r>
        <w:rPr>
          <w:rFonts w:ascii="Arial" w:hAnsi="Arial"/>
          <w:sz w:val="24"/>
        </w:rPr>
        <w:t>स्थितिविभक्ति ही होती है इसलिये इनमें अल्पतर स्थितिके कथनको आहारकट्ठिकके समान कदा ।</w:t>
      </w:r>
    </w:p>
    <w:p>
      <w:r>
        <w:rPr>
          <w:rFonts w:ascii="Arial" w:hAnsi="Arial"/>
          <w:sz w:val="24"/>
        </w:rPr>
        <w:t>कर्मण काययोगमें अद्धाक्य और संक्लेशक्षयकी अपेक्षा सर्वत्र भुजगारके दो समय ही प्राप्त होते</w:t>
      </w:r>
    </w:p>
    <w:p>
      <w:r>
        <w:rPr>
          <w:rFonts w:ascii="Arial" w:hAnsi="Arial"/>
          <w:sz w:val="24"/>
        </w:rPr>
        <w:t>हैं इसलिये इसमें छब्बीस प्रकृतियोंकी भुजगार स्थितिका उच्छृष्टकाल दो समय कहा । तथा इसका</w:t>
      </w:r>
    </w:p>
    <w:p>
      <w:r>
        <w:rPr>
          <w:rFonts w:ascii="Arial" w:hAnsi="Arial"/>
          <w:sz w:val="24"/>
        </w:rPr>
        <w:t>उत्क्ष्काल तीन समय है इसलिये इसमें सब प्रकृतियोंकी अल्पतर स्थितिका उचछषटकाल तीन समय</w:t>
      </w:r>
    </w:p>
    <w:p>
      <w:r>
        <w:rPr>
          <w:rFonts w:ascii="Arial" w:hAnsi="Arial"/>
          <w:sz w:val="24"/>
        </w:rPr>
        <w:t>कहा । संसारी जीवोंके अनाह्वारक अवस्था कामंणकाययोगमें ही होती है अतः इसके कथनको</w:t>
      </w:r>
    </w:p>
    <w:p>
      <w:r>
        <w:rPr>
          <w:rFonts w:ascii="Arial" w:hAnsi="Arial"/>
          <w:sz w:val="24"/>
        </w:rPr>
        <w:t>कार्मणकाययोगके समान कहा । शेष कथन सुगम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६३ बेदमागंणाके अनुवादसे ख्रावेदिय।में मिथ्यात्वकी भुजञगार स्थितिविभक्तिका जघन्य</w:t>
      </w:r>
    </w:p>
    <w:p>
      <w:r>
        <w:rPr>
          <w:rFonts w:ascii="Arial" w:hAnsi="Arial"/>
          <w:sz w:val="24"/>
        </w:rPr>
        <w:t>कः एक समय और उत्कृष्ठकाल तीन समय हे । अल्पतर स्थितिविर्भाक्तका जघन्यकाल एक समय</w:t>
      </w:r>
    </w:p>
    <w:p>
      <w:r>
        <w:rPr>
          <w:rFonts w:ascii="Arial" w:hAnsi="Arial"/>
          <w:sz w:val="24"/>
        </w:rPr>
        <w:t>और उत्कृष्टकाल कुछ कम पचवन पल्य है। अवस्थित स्थितिविभक्तिका काल ओपघके समान है ।</w:t>
      </w:r>
    </w:p>
    <w:p>
      <w:r>
        <w:rPr>
          <w:rFonts w:ascii="Arial" w:hAnsi="Arial"/>
          <w:sz w:val="24"/>
        </w:rPr>
        <w:t>बारह कषाय और नौ नोकपायोंकी भुजगार स्थितिविभभक्तिका जधन्यकाल एक समय और उत्कृष्ट</w:t>
      </w:r>
    </w:p>
    <w:p>
      <w:r>
        <w:rPr>
          <w:rFonts w:ascii="Arial" w:hAnsi="Arial"/>
          <w:sz w:val="24"/>
        </w:rPr>
        <w:t>काल अठारद समय है । किन्तु इतनी विशेषता है कि इनके पुरपवेद चौर नपुंसकवेदकी भुजगार</w:t>
      </w:r>
    </w:p>
    <w:p>
      <w:r>
        <w:rPr>
          <w:rFonts w:ascii="Arial" w:hAnsi="Arial"/>
          <w:sz w:val="24"/>
        </w:rPr>
        <w:t>स्थितिविभक्तिका उत्कुष्टकाल सत्रह समय है । तथा अल्पतर और अवस्थित स्थितिविभक्तिका मग</w:t>
      </w:r>
    </w:p>
    <w:p>
      <w:r>
        <w:rPr>
          <w:rFonts w:ascii="Arial" w:hAnsi="Arial"/>
          <w:sz w:val="24"/>
        </w:rPr>
        <w:t>मिथ्यात्वके समान है। अनन्तानुबन्धी चतुष्कका इसी प्रकार जानना चाहिए। किन्तु इतनी॥वशेबता है</w:t>
      </w:r>
    </w:p>
    <w:p>
      <w:r>
        <w:rPr>
          <w:rFonts w:ascii="Arial" w:hAnsi="Arial"/>
          <w:sz w:val="24"/>
        </w:rPr>
        <w:t>कि अवक्तव्य स्थितिविभक्तिका जघन्य ओर उत्कृष्टकाल एक समय है । सम्यक्त्व ओर सम्यग्मिथ्यात्व</w:t>
      </w:r>
    </w:p>
    <w:p>
      <w:r>
        <w:rPr>
          <w:rFonts w:ascii="Arial" w:hAnsi="Arial"/>
          <w:sz w:val="24"/>
        </w:rPr>
        <w:t>की भुजगार श्चवस्थित्त और अवक्तव्य स्थितिविभक्तियोंका काल श्नोधके समान है। अल्पतर</w:t>
      </w:r>
    </w:p>
    <w:p>
      <w:r>
        <w:rPr>
          <w:rFonts w:ascii="Arial" w:hAnsi="Arial"/>
          <w:sz w:val="24"/>
        </w:rPr>
        <w:t>स्थितिविभक्तिका जघन्यकाल एक समय और उल्कृष्टकाल साधिक पचवन पर्य है। पुरुषबेदी जीवाके</w:t>
      </w:r>
    </w:p>
    <w:p>
      <w:r>
        <w:rPr>
          <w:rFonts w:ascii="Arial" w:hAnsi="Arial"/>
          <w:sz w:val="24"/>
        </w:rPr>
        <w:t>पंचेन्द्रियोंके समान भंग है । किन्तु इतनी विशेषता है कि इनके खीवेव् आर नपुंसकवेदकी सुजगार</w:t>
      </w:r>
    </w:p>
    <w:p>
      <w:r>
        <w:rPr>
          <w:rFonts w:ascii="Arial" w:hAnsi="Arial"/>
          <w:sz w:val="24"/>
        </w:rPr>
        <w:t>स्थितिविभक्तिका उच्ृष्टकाल सत्र समय है । नपुंसकवेदयोंमें ।मथ्यात्व सोलह कपाय ओर नो</w:t>
      </w:r>
    </w:p>
    <w:p>
      <w:r>
        <w:rPr>
          <w:rFonts w:ascii="Arial" w:hAnsi="Arial"/>
          <w:sz w:val="24"/>
        </w:rPr>
        <w:t>नोकषायोंकी युजगार और अवस्थित स्थितिविभक्तिका काल ओघके समान है। किन्तु इतनी</w:t>
      </w:r>
    </w:p>
    <w:p>
      <w:r>
        <w:rPr>
          <w:rFonts w:ascii="Arial" w:hAnsi="Arial"/>
          <w:sz w:val="24"/>
        </w:rPr>
        <w:t>विशेषता है कि इसके खीवेद श्रौर पुरुषवेदकी भुजगार स्थितिविभक्तिका उत्कृष्टकाल सत्रह समय है ।</w:t>
      </w:r>
    </w:p>
    <w:p>
      <w:r>
        <w:rPr>
          <w:rFonts w:ascii="Arial" w:hAnsi="Arial"/>
          <w:sz w:val="24"/>
        </w:rPr>
        <w:t>अल्पतर स्थितिनिभक्तिका जघन्यकाल एक समय और उच्छृष्टकाल कुछ कम तेतीस सागर है।</w:t>
      </w:r>
    </w:p>
    <w:p>
      <w:r>
        <w:rPr>
          <w:rFonts w:ascii="Arial" w:hAnsi="Arial"/>
          <w:sz w:val="24"/>
        </w:rPr>
        <w:t>अनन्तानुबन्धी चतुष्ककी अवक्तव्य स्थितिविभक्तिका काल धके समान है। सम्यक्त्व और</w:t>
      </w:r>
    </w:p>
    <w:p>
      <w:r>
        <w:rPr>
          <w:rFonts w:ascii="Arial" w:hAnsi="Arial"/>
          <w:sz w:val="24"/>
        </w:rPr>
        <w:t>सम्यग्मिथ्यात्वकी अल्पतर स्थितिविभक्तिका जघन्यकाल एक समय और उत्कृटकाल साधिक तेतीस</w:t>
      </w:r>
    </w:p>
    <w:p>
      <w:r>
        <w:rPr>
          <w:rFonts w:ascii="Arial" w:hAnsi="Arial"/>
          <w:sz w:val="24"/>
        </w:rPr>
        <w:t>Page 57:</w:t>
      </w:r>
    </w:p>
    <w:p>
      <w:r>
        <w:rPr>
          <w:rFonts w:ascii="Arial" w:hAnsi="Arial"/>
          <w:sz w:val="24"/>
        </w:rPr>
        <w:t>ड्प जंयधंवलासहिदे कसायपाहुडे  ट्विदिविहत्ती ३</w:t>
      </w:r>
    </w:p>
    <w:p>
      <w:r>
        <w:rPr>
          <w:rFonts w:ascii="Arial" w:hAnsi="Arial"/>
          <w:sz w:val="24"/>
        </w:rPr>
        <w:t>ज० एगस० उक ० अंतो्ु०। एवमकसा०सुहुम ०जहाक्खादसंजदे त्ति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६४ चत्तारिक० मिच्छत्तसम्मत्तसम्मामि सोलसक ०णवणोक० यूज ०</w:t>
      </w:r>
    </w:p>
    <w:p>
      <w:r>
        <w:rPr>
          <w:rFonts w:ascii="Arial" w:hAnsi="Arial"/>
          <w:sz w:val="24"/>
        </w:rPr>
        <w:t>अवदि ० सम्म०सम्मामि०अणंताणु चउक ० अवत्तव्ब श्रोधं । अप्प० ज० एगस्०</w:t>
      </w:r>
    </w:p>
    <w:p>
      <w:r>
        <w:rPr>
          <w:rFonts w:ascii="Arial" w:hAnsi="Arial"/>
          <w:sz w:val="24"/>
        </w:rPr>
        <w:t>उक० अंतोष्चु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६५ मदि०सुद  मिच्छत्तसोलसक०णवणोक० शुज०अवहि० ओघं । अप्प०</w:t>
      </w:r>
    </w:p>
    <w:p>
      <w:r>
        <w:rPr>
          <w:rFonts w:ascii="Arial" w:hAnsi="Arial"/>
          <w:sz w:val="24"/>
        </w:rPr>
        <w:t>ज० एगस० उक ० एकत्तीसं सागरो  सादिरेयाणि । सम्मत्तसम्मामि  अप्पद०</w:t>
      </w:r>
    </w:p>
    <w:p>
      <w:r>
        <w:rPr>
          <w:rFonts w:ascii="Arial" w:hAnsi="Arial"/>
          <w:sz w:val="24"/>
        </w:rPr>
        <w:t>सागर है । शेष कथन ओघके समान हे । अपगतवेदियोंमें चौबीस श्रकृतियोंकी अल्पतर स्थिति</w:t>
      </w:r>
    </w:p>
    <w:p>
      <w:r>
        <w:rPr>
          <w:rFonts w:ascii="Arial" w:hAnsi="Arial"/>
          <w:sz w:val="24"/>
        </w:rPr>
        <w:t>विभक्तिका जघन्यकाल एक समय और उच्छषटकाल अन््तसुंहूर्त है । इसी प्रकार अकषायी</w:t>
      </w:r>
    </w:p>
    <w:p>
      <w:r>
        <w:rPr>
          <w:rFonts w:ascii="Arial" w:hAnsi="Arial"/>
          <w:sz w:val="24"/>
        </w:rPr>
        <w:t>सूद्मसांपरायिकसंयत अर यथाख्यातसंयत जीबोंके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६४ क्रोधादि चारों कषायवाले ज॑वोमे मिथ्यास्व सम्यक्त्व सम्यम्मिथ्यात्व सोल कषाय</w:t>
      </w:r>
    </w:p>
    <w:p>
      <w:r>
        <w:rPr>
          <w:rFonts w:ascii="Arial" w:hAnsi="Arial"/>
          <w:sz w:val="24"/>
        </w:rPr>
        <w:t>और नो नोकषायोंक्री झुजगार और अवस्थित स्थितिविभक्तिका तथा सम्यक्त्व सम्यग्मिध्यात्व</w:t>
      </w:r>
    </w:p>
    <w:p>
      <w:r>
        <w:rPr>
          <w:rFonts w:ascii="Arial" w:hAnsi="Arial"/>
          <w:sz w:val="24"/>
        </w:rPr>
        <w:t>और अनन्तानुबन्धी चतुष्ककी अवक्तव्य घ्थितिविभक्तिका काल ओघके समान है। अल्पतर</w:t>
      </w:r>
    </w:p>
    <w:p>
      <w:r>
        <w:rPr>
          <w:rFonts w:ascii="Arial" w:hAnsi="Arial"/>
          <w:sz w:val="24"/>
        </w:rPr>
        <w:t>स्थितिविभक्तिका जघन्यकाल एक समय और उत्क्ट्काल अन्तमुंहू्त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विशेषार्थवेदमारगणामें निम्न वाते ध्यान देने योग्य हैं । पहली तो यह कि विवश्चित बेदमें</w:t>
      </w:r>
    </w:p>
    <w:p>
      <w:r>
        <w:rPr>
          <w:rFonts w:ascii="Arial" w:hAnsi="Arial"/>
          <w:sz w:val="24"/>
        </w:rPr>
        <w:t>उस वेदके अतिरिक्त शेष वेदोंकी जगार स्थितिका उच्ृष्टकाल सत्र समय होता है । दुसरी यह</w:t>
      </w:r>
    </w:p>
    <w:p>
      <w:r>
        <w:rPr>
          <w:rFonts w:ascii="Arial" w:hAnsi="Arial"/>
          <w:sz w:val="24"/>
        </w:rPr>
        <w:t>कि यद्यपि खीवेदी आआदिका उत्कृष्टकाल सो पट्य प्रधक्स आदि है फिर भी इनमें मिथ्यात्व आदिकी</w:t>
      </w:r>
    </w:p>
    <w:p>
      <w:r>
        <w:rPr>
          <w:rFonts w:ascii="Arial" w:hAnsi="Arial"/>
          <w:sz w:val="24"/>
        </w:rPr>
        <w:t>अल्पतर स्थितिका काल उस वेदके उत्क्ृष्काल प्रमाण नहीं है। इनमेंसे ख्रीवेदमें मिथ्यात्व आदि</w:t>
      </w:r>
    </w:p>
    <w:p>
      <w:r>
        <w:rPr>
          <w:rFonts w:ascii="Arial" w:hAnsi="Arial"/>
          <w:sz w:val="24"/>
        </w:rPr>
        <w:t>छब्बीस प्रकृतियोंक्री अल्पतर स्थितिका काल कुछ कम पचवन पस्य है क्योंकि यहाँ सम्यग्दशन श जो</w:t>
      </w:r>
    </w:p>
    <w:p>
      <w:r>
        <w:rPr>
          <w:rFonts w:ascii="Arial" w:hAnsi="Arial"/>
          <w:sz w:val="24"/>
        </w:rPr>
        <w:t>उत्कृष्टकाल है बही यहाँ उक्त प्रकृतियोंकी अल्पतर स्थितिका उक्छृष्टकाल प्राप्त होता है। किन्तु सम्यक्त्व</w:t>
      </w:r>
    </w:p>
    <w:p>
      <w:r>
        <w:rPr>
          <w:rFonts w:ascii="Arial" w:hAnsi="Arial"/>
          <w:sz w:val="24"/>
        </w:rPr>
        <w:t>ओर सम्यग्मिथ्यात्वके विषयमें स्थिति इससे भिन्न है । बात यह् है कि इनकी अल्पतर स्थितिका उत्कृष्ट</w:t>
      </w:r>
    </w:p>
    <w:p>
      <w:r>
        <w:rPr>
          <w:rFonts w:ascii="Arial" w:hAnsi="Arial"/>
          <w:sz w:val="24"/>
        </w:rPr>
        <w:t>काल सम्यक्त्व व मिथ्यात्वके क्रमसे प्राप्त दोते रहनेसे होता है और स््ीवेदियों में मिथ्यादष्टि जीव ही उत्पन्न</w:t>
      </w:r>
    </w:p>
    <w:p>
      <w:r>
        <w:rPr>
          <w:rFonts w:ascii="Arial" w:hAnsi="Arial"/>
          <w:sz w:val="24"/>
        </w:rPr>
        <w:t>होता है अतः सम्यक्त्व और सम्यग्सिथ्यास्वकी अल्पतर स्थितिका उत्कृषकाल साधिक पचवन पल्य प्राप्त</w:t>
      </w:r>
    </w:p>
    <w:p>
      <w:r>
        <w:rPr>
          <w:rFonts w:ascii="Arial" w:hAnsi="Arial"/>
          <w:sz w:val="24"/>
        </w:rPr>
        <w:t>होता है । तथा ओघयमें सत्र प्रकृतियोंको जो भुजगार आदि स्थिति कदी दै वह् अधिकतर पुरुषबेद</w:t>
      </w:r>
    </w:p>
    <w:p>
      <w:r>
        <w:rPr>
          <w:rFonts w:ascii="Arial" w:hAnsi="Arial"/>
          <w:sz w:val="24"/>
        </w:rPr>
        <w:t>की प्रधानतासे ही घटित होती है । पंचेन्द्रियोंमें सी बहू अविकल बन जाती है क्योंकि पुरुषवेदी</w:t>
      </w:r>
    </w:p>
    <w:p>
      <w:r>
        <w:rPr>
          <w:rFonts w:ascii="Arial" w:hAnsi="Arial"/>
          <w:sz w:val="24"/>
        </w:rPr>
        <w:t>पंचेन्द्रिय ही होते हैं अतः यहाँ पुरुपवेदभें सुजगार स्थिति आदिका काल पंचेन्द्रियोंके समान कहा।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तथा नपुंसकवेदमें २६ प्रकृतियोंकी अल्पतर स्थितिका उत्कृष्टकाल कुछ कम तेतीस सागर हे क्योकि</w:t>
      </w:r>
    </w:p>
    <w:p>
      <w:r>
        <w:rPr>
          <w:rFonts w:ascii="Arial" w:hAnsi="Arial"/>
          <w:sz w:val="24"/>
        </w:rPr>
        <w:t>यहाँ सम्यग्दर्शनका जो उत्क्ृष्टकाल है वही उक्त प्रकृतियोंकी अल्पतर स्थितिका उच्छृषटकाल है। तथा</w:t>
      </w:r>
    </w:p>
    <w:p>
      <w:r>
        <w:rPr>
          <w:rFonts w:ascii="Arial" w:hAnsi="Arial"/>
          <w:sz w:val="24"/>
        </w:rPr>
        <w:t>सम्यक्त्व और सम्यग्मिध्यात्वकी अल्पतर स्थितिका उच्छष्टकाल साधिक तेतीस सागर है। विशेष</w:t>
      </w:r>
    </w:p>
    <w:p>
      <w:r>
        <w:rPr>
          <w:rFonts w:ascii="Arial" w:hAnsi="Arial"/>
          <w:sz w:val="24"/>
        </w:rPr>
        <w:t>खुलासा जिस प्रकार स्त्रीवेदियोंके कर आये हैं उसी प्रकार यहाँ भी कर लेना चाहिये। शेष कथन</w:t>
      </w:r>
    </w:p>
    <w:p>
      <w:r>
        <w:rPr>
          <w:rFonts w:ascii="Arial" w:hAnsi="Arial"/>
          <w:sz w:val="24"/>
        </w:rPr>
        <w:t>सुगम है। अवगतवेदमें सब प्रकृतियोंकी अल्पतर स्थिति ही होती है। तथा इसका जघन्यकाल</w:t>
      </w:r>
    </w:p>
    <w:p>
      <w:r>
        <w:rPr>
          <w:rFonts w:ascii="Arial" w:hAnsi="Arial"/>
          <w:sz w:val="24"/>
        </w:rPr>
        <w:t>एक समय और उत्क्ृष्टकाल अन्तमुहूर्त है अतः इसमें सब प्रकृतियोंकी अल्पतर स्थितिका जघन्यकाल</w:t>
      </w:r>
    </w:p>
    <w:p>
      <w:r>
        <w:rPr>
          <w:rFonts w:ascii="Arial" w:hAnsi="Arial"/>
          <w:sz w:val="24"/>
        </w:rPr>
        <w:t>एक समय और उल्कृष्टकाल अन्तमुहूर्त कहा । इसी प्रकार अकपायी सूच्ष्मसाम्परायिकसंयत और</w:t>
      </w:r>
    </w:p>
    <w:p>
      <w:r>
        <w:rPr>
          <w:rFonts w:ascii="Arial" w:hAnsi="Arial"/>
          <w:sz w:val="24"/>
        </w:rPr>
        <w:t>यथाख्यातसंयत जीबोंके भी घटित कर लेना चाहिये । तथा क्रोधादि चारों कषायोंकी अल्पतर स्थिति</w:t>
      </w:r>
    </w:p>
    <w:p>
      <w:r>
        <w:rPr>
          <w:rFonts w:ascii="Arial" w:hAnsi="Arial"/>
          <w:sz w:val="24"/>
        </w:rPr>
        <w:t>का उ्ृटकाल अन्तमुंहूर्त है अतः इनमें सब प्रकृतियोंकी अल्पतर स्थितिका उत्कृष्टकाल अन्तमुहूते</w:t>
      </w:r>
    </w:p>
    <w:p>
      <w:r>
        <w:rPr>
          <w:rFonts w:ascii="Arial" w:hAnsi="Arial"/>
          <w:sz w:val="24"/>
        </w:rPr>
        <w:t>कहा। शेष कथन सुगम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६५ मत्यज्ञानी और श्रताज्ञानी जीबोंमें मिध्यात्व सोलह कथाय और नौ नोकषायोंकी</w:t>
      </w:r>
    </w:p>
    <w:p>
      <w:r>
        <w:rPr>
          <w:rFonts w:ascii="Arial" w:hAnsi="Arial"/>
          <w:sz w:val="24"/>
        </w:rPr>
        <w:t>आुजगार और अवस्थित स्थितिविभाक्तका काल ओघके समान है । तथा अल्पतर स्थितिविभक्तिका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4 ता० प्रतौ सागरो० देसूणाणि इति पाठः ।</w:t>
      </w:r>
    </w:p>
    <w:p>
      <w:r>
        <w:rPr>
          <w:rFonts w:ascii="Arial" w:hAnsi="Arial"/>
          <w:sz w:val="24"/>
        </w:rPr>
        <w:t>Page 58:</w:t>
      </w:r>
    </w:p>
    <w:p>
      <w:r>
        <w:rPr>
          <w:rFonts w:ascii="Arial" w:hAnsi="Arial"/>
          <w:sz w:val="24"/>
        </w:rPr>
        <w:t>गा० २२  ट्विदिविहत्तीए उत्तरपयडिभुजगारकालो ३६</w:t>
      </w:r>
    </w:p>
    <w:p>
      <w:r>
        <w:rPr>
          <w:rFonts w:ascii="Arial" w:hAnsi="Arial"/>
          <w:sz w:val="24"/>
        </w:rPr>
        <w:t>जह ० अंतोम्म० उक पलिदो  असंखे मागो । विहंग  मिच्छत्तसोलसक ० अरुज ज०</w:t>
      </w:r>
    </w:p>
    <w:p>
      <w:r>
        <w:rPr>
          <w:rFonts w:ascii="Arial" w:hAnsi="Arial"/>
          <w:sz w:val="24"/>
        </w:rPr>
        <w:t>एगस० उक ० चिदियपुढविर्भेगो । अवह  ओघं  अप्प० जह० एगस० उक्क०</w:t>
      </w:r>
    </w:p>
    <w:p>
      <w:r>
        <w:rPr>
          <w:rFonts w:ascii="Arial" w:hAnsi="Arial"/>
          <w:sz w:val="24"/>
        </w:rPr>
        <w:t>एक्कत्तीसं सागरो० देष्रणाणि । सम्म ० सम्मामि अप्प० ज० एयस्० उक्क०</w:t>
      </w:r>
    </w:p>
    <w:p>
      <w:r>
        <w:rPr>
          <w:rFonts w:ascii="Arial" w:hAnsi="Arial"/>
          <w:sz w:val="24"/>
        </w:rPr>
        <w:t>पलिदो० असंखे ०भागो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६६ आशभिणि०सुद०ओहि  मिच्छचसोलसक ०णवणोक ० अप्प० ज०अंतोमु 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उक्क० छावहिसागरोब॒माणि सादिरियाणि। णवरि अणंताणु० देखू० । सम्मत्तसम्मामि०</w:t>
      </w:r>
    </w:p>
    <w:p>
      <w:r>
        <w:rPr>
          <w:rFonts w:ascii="Arial" w:hAnsi="Arial"/>
          <w:sz w:val="24"/>
        </w:rPr>
        <w:t>अप्प० ज० अंतोम्म ० उकक्र० छावह्विसागरो० सादिरेयाणि । श्रुज०अबद्ठि ०अव्त ०</w:t>
      </w:r>
    </w:p>
    <w:p>
      <w:r>
        <w:rPr>
          <w:rFonts w:ascii="Arial" w:hAnsi="Arial"/>
          <w:sz w:val="24"/>
        </w:rPr>
        <w:t>णत्थि । मणपज्ञ अद्वाबीसं पथ  अप्प० जह० अंतोम्म ० उक्र  पुज्वकोडी देखणा ।</w:t>
      </w:r>
    </w:p>
    <w:p>
      <w:r>
        <w:rPr>
          <w:rFonts w:ascii="Arial" w:hAnsi="Arial"/>
          <w:sz w:val="24"/>
        </w:rPr>
        <w:t>एवं  संजद सामाईय ०छेदोव  परिहार ० संजदासं जद त्ति । णवरि सामाइय ०छेदोव ०</w:t>
      </w:r>
    </w:p>
    <w:p>
      <w:r>
        <w:rPr>
          <w:rFonts w:ascii="Arial" w:hAnsi="Arial"/>
          <w:sz w:val="24"/>
        </w:rPr>
        <w:t>चउबीसपय ० अप्प० जह० एयममओ । असंज० ओधमंगो । णवरि अ्रष्प ० सादिरेयं</w:t>
      </w:r>
    </w:p>
    <w:p>
      <w:r>
        <w:rPr>
          <w:rFonts w:ascii="Arial" w:hAnsi="Arial"/>
          <w:sz w:val="24"/>
        </w:rPr>
        <w:t xml:space="preserve">तेचीसं सागरोवभाणि । सम्म० अप्प० जह० एगसमओ </w:t>
      </w:r>
    </w:p>
    <w:p>
      <w:r>
        <w:rPr>
          <w:rFonts w:ascii="Arial" w:hAnsi="Arial"/>
          <w:sz w:val="24"/>
        </w:rPr>
        <w:t>जघन्यकाल एक समय और उत्कष्रकाल साधिक इकतीस सागर है । सम्यक्त्व चौर सम्यग्मिथ्यात्वकी</w:t>
      </w:r>
    </w:p>
    <w:p>
      <w:r>
        <w:rPr>
          <w:rFonts w:ascii="Arial" w:hAnsi="Arial"/>
          <w:sz w:val="24"/>
        </w:rPr>
        <w:t>अल्पतर स्थितिविभक्तिका जधन्यकाल अन्तमुंहूर्त और उक्छृष्ठकाल पल्योपमक्रे असंख्यात भाग</w:t>
      </w:r>
    </w:p>
    <w:p>
      <w:r>
        <w:rPr>
          <w:rFonts w:ascii="Arial" w:hAnsi="Arial"/>
          <w:sz w:val="24"/>
        </w:rPr>
        <w:t>प्रमाण है। विभंगज्ञानियोंमें मिथ्यात्व सोलह कथाय औ नौ नोकपषायोंकी भुजगार स्थितिविभक्तिका</w:t>
      </w:r>
    </w:p>
    <w:p>
      <w:r>
        <w:rPr>
          <w:rFonts w:ascii="Arial" w:hAnsi="Arial"/>
          <w:sz w:val="24"/>
        </w:rPr>
        <w:t>जघन्यकाल एक समय और उत्कृष्टकालका भंग दूसरी प्रथिवीके समान है। अवस्थित स्थिति</w:t>
      </w:r>
    </w:p>
    <w:p>
      <w:r>
        <w:rPr>
          <w:rFonts w:ascii="Arial" w:hAnsi="Arial"/>
          <w:sz w:val="24"/>
        </w:rPr>
        <w:t>विभक्तिका काल ओघके समान है । तथा अल्पतर स्थितिविभक्तिका जबन्यक्ाल एक समय और</w:t>
      </w:r>
    </w:p>
    <w:p>
      <w:r>
        <w:rPr>
          <w:rFonts w:ascii="Arial" w:hAnsi="Arial"/>
          <w:sz w:val="24"/>
        </w:rPr>
        <w:t>उत्कृष्टकाल कुछ कम इकतीस सागर है । सम्यक्त्व चौर सम्यग्मिथ्यास्वकी अल्पतर स्थितिविभक्ति</w:t>
      </w:r>
    </w:p>
    <w:p>
      <w:r>
        <w:rPr>
          <w:rFonts w:ascii="Arial" w:hAnsi="Arial"/>
          <w:sz w:val="24"/>
        </w:rPr>
        <w:t>का जघन्यकाल एक समय और उत्कृष्टकाल पल्योपमक असंख्यातवें भाग प्रमाण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6 ६६ आमिनिबोधिकज्ञानी श्रुतज्ञानी और अवधिज्ञानी जीबोंमें सिथ्यात्व सोलह कषाय </w:t>
      </w:r>
    </w:p>
    <w:p>
      <w:r>
        <w:rPr>
          <w:rFonts w:ascii="Arial" w:hAnsi="Arial"/>
          <w:sz w:val="24"/>
        </w:rPr>
        <w:t>और नो नोकपायोंकी अल्पतर स्थितिविभक्तिका जधन्यकाल अन््तमुंहू्त और उत्कृष्टआाल साधिक</w:t>
      </w:r>
    </w:p>
    <w:p>
      <w:r>
        <w:rPr>
          <w:rFonts w:ascii="Arial" w:hAnsi="Arial"/>
          <w:sz w:val="24"/>
        </w:rPr>
        <w:t>छुथासठ सागर है । किन्तु इतनी विशेषता है कि अनन्तानुबन्धीकी अपेक्ता कुछ कम छुयासठ सागर</w:t>
      </w:r>
    </w:p>
    <w:p>
      <w:r>
        <w:rPr>
          <w:rFonts w:ascii="Arial" w:hAnsi="Arial"/>
          <w:sz w:val="24"/>
        </w:rPr>
        <w:t>है । सम्यक्त्व और सम्याग्मथ्यात्वकी अल्पतर स्थितिविभक्तिका जघन्यकाल अन्तमुंहूतते और उत्कृष्ट</w:t>
      </w:r>
    </w:p>
    <w:p>
      <w:r>
        <w:rPr>
          <w:rFonts w:ascii="Arial" w:hAnsi="Arial"/>
          <w:sz w:val="24"/>
        </w:rPr>
        <w:t>काल साधिक् छघासठ सागर है। यहाँ भुजगार अवस्थित और अवक्तव्य विभक्तियाँ नहीं हैं ।</w:t>
      </w:r>
    </w:p>
    <w:p>
      <w:r>
        <w:rPr>
          <w:rFonts w:ascii="Arial" w:hAnsi="Arial"/>
          <w:sz w:val="24"/>
        </w:rPr>
        <w:t>मनःपर्ययज्ञानियोंमें अट्ठाईस अकृृतियोंकी अल्पतर स्थितिविभक्तिका जधन्यकाल अन्तमुंहूर्त और</w:t>
      </w:r>
    </w:p>
    <w:p>
      <w:r>
        <w:rPr>
          <w:rFonts w:ascii="Arial" w:hAnsi="Arial"/>
          <w:sz w:val="24"/>
        </w:rPr>
        <w:t>उत्कृष्ककाल कुछ कम पूेकादि प्रमाण है। इसी प्रकार संयत सामायिकसंयत छेदोपस्थापनासंयत</w:t>
      </w:r>
    </w:p>
    <w:p>
      <w:r>
        <w:rPr>
          <w:rFonts w:ascii="Arial" w:hAnsi="Arial"/>
          <w:sz w:val="24"/>
        </w:rPr>
        <w:t>परिद्दारविशुद्धिसंघबत और संयतासंयत जीबोंके जानना चाहिए। किन्तु इतनी विशेषता है कि सामायिक</w:t>
      </w:r>
    </w:p>
    <w:p>
      <w:r>
        <w:rPr>
          <w:rFonts w:ascii="Arial" w:hAnsi="Arial"/>
          <w:sz w:val="24"/>
        </w:rPr>
        <w:t>संयत्त और छेदोपस्थापना संयत जीवों चौबोस प्रकृतियोंकी अल्पतर स्थितिविभक्तिका जघन्यकाल</w:t>
      </w:r>
    </w:p>
    <w:p>
      <w:r>
        <w:rPr>
          <w:rFonts w:ascii="Arial" w:hAnsi="Arial"/>
          <w:sz w:val="24"/>
        </w:rPr>
        <w:t>एक समय है। असंयतोंमें ओधक समान भंग है। किन्तु इतनी विशेषता है कि इनमें अल्पतर</w:t>
      </w:r>
    </w:p>
    <w:p>
      <w:r>
        <w:rPr>
          <w:rFonts w:ascii="Arial" w:hAnsi="Arial"/>
          <w:sz w:val="24"/>
        </w:rPr>
        <w:t>स्थितिविभक्तिका उत्कृष्काल साधिक तेतीस सागर है । तथा सम्यक्त्वकी अल्पतर स्थितिविभक्तिका</w:t>
      </w:r>
    </w:p>
    <w:p>
      <w:r>
        <w:rPr>
          <w:rFonts w:ascii="Arial" w:hAnsi="Arial"/>
          <w:sz w:val="24"/>
        </w:rPr>
        <w:t>जघन्यकाल एक समय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विशेषार्थनौवें ग्रैवेयकममें मिथ्यात्त आदिकी अल्पतर स्थिति होती है। अब यदि वहाँ</w:t>
      </w:r>
    </w:p>
    <w:p>
      <w:r>
        <w:rPr>
          <w:rFonts w:ascii="Arial" w:hAnsi="Arial"/>
          <w:sz w:val="24"/>
        </w:rPr>
        <w:t>कोई मिथ्यादृष्टि जीव उत्पन्न हुआ तो उसके आदि और अन्तमं भी अल्पतर स्थिति पाई जाती है</w:t>
      </w:r>
    </w:p>
    <w:p>
      <w:r>
        <w:rPr>
          <w:rFonts w:ascii="Arial" w:hAnsi="Arial"/>
          <w:sz w:val="24"/>
        </w:rPr>
        <w:t>अतः मत्यज्ञानी और श्रताज्ञानौ जीबोंके मिथ्यात्व आदि छव्बीस प्रकृतियोंकी अल्पतर स्थितिका</w:t>
      </w:r>
    </w:p>
    <w:p>
      <w:r>
        <w:rPr>
          <w:rFonts w:ascii="Arial" w:hAnsi="Arial"/>
          <w:sz w:val="24"/>
        </w:rPr>
        <w:t>उल्छृषटकाल साधिक इकतीस सागर कहा। तथा विभंगज्ञान अपर्याप्त अवस्थामें नहीं पाया जाता</w:t>
      </w:r>
    </w:p>
    <w:p>
      <w:r>
        <w:rPr>
          <w:rFonts w:ascii="Arial" w:hAnsi="Arial"/>
          <w:sz w:val="24"/>
        </w:rPr>
        <w:t>इसलिये इसमें उक्त प्रकृतियोंकी अल्पतर स्थितिका उत्कृष्टकाल कुछ कम इकतीस सागर कदा ।</w:t>
      </w:r>
    </w:p>
    <w:p>
      <w:r>
        <w:rPr>
          <w:rFonts w:ascii="Arial" w:hAnsi="Arial"/>
          <w:sz w:val="24"/>
        </w:rPr>
        <w:t>तथा मिथ्यादृष्टिके सम्यकत्थ और सम्यग्मिथ्यात्वकी सत्ता पल्यके असंख्यातबें भाग प्रमाण कालतक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9 ता० प्रतौ जह० एगस० इति पाठः ।</w:t>
      </w:r>
    </w:p>
    <w:p>
      <w:r>
        <w:rPr>
          <w:rFonts w:ascii="Arial" w:hAnsi="Arial"/>
          <w:sz w:val="24"/>
        </w:rPr>
        <w:t>Page 59:</w:t>
      </w:r>
    </w:p>
    <w:p>
      <w:r>
        <w:rPr>
          <w:rFonts w:ascii="Arial" w:hAnsi="Arial"/>
          <w:sz w:val="24"/>
        </w:rPr>
        <w:t>घ० जयघवलासहिदे कसायपाहुडे ह्िदिविहत्ती ३</w:t>
      </w:r>
    </w:p>
    <w:p>
      <w:r>
        <w:rPr>
          <w:rFonts w:ascii="Arial" w:hAnsi="Arial"/>
          <w:sz w:val="24"/>
        </w:rPr>
        <w:t xml:space="preserve"> ६७ घक्खु  मिच्छतसोलसक णवणोक ० भुज ०अवहि ० अणंताणु चउक्क ० </w:t>
      </w:r>
    </w:p>
    <w:p>
      <w:r>
        <w:rPr>
          <w:rFonts w:ascii="Arial" w:hAnsi="Arial"/>
          <w:sz w:val="24"/>
        </w:rPr>
        <w:t>अवत्तव्ब० ओघं । अप्प० ज० एगस० उक्क० तेवहिसागरोबमसद सादिरेयं।</w:t>
      </w:r>
    </w:p>
    <w:p>
      <w:r>
        <w:rPr>
          <w:rFonts w:ascii="Arial" w:hAnsi="Arial"/>
          <w:sz w:val="24"/>
        </w:rPr>
        <w:t>सम्मत्तसम्मामि० भुज ०अवहि ०अवत्तव्यमोधं । अप्प० ज० एगस० उक्क० वे</w:t>
      </w:r>
    </w:p>
    <w:p>
      <w:r>
        <w:rPr>
          <w:rFonts w:ascii="Arial" w:hAnsi="Arial"/>
          <w:sz w:val="24"/>
        </w:rPr>
        <w:t>छावद्विंसागरो० सादिरेयाणि । ओहिदंस० ओहिणाणिभंगो ।</w:t>
      </w:r>
    </w:p>
    <w:p>
      <w:r>
        <w:rPr>
          <w:rFonts w:ascii="Arial" w:hAnsi="Arial"/>
          <w:sz w:val="24"/>
        </w:rPr>
        <w:t>ही पाई जाती है अतः उक्त तीनों अज्ञानों में इन दो प्रकृतियोंकी अल्पतर स्थितिका उत्कृष्टकाल पल््यके</w:t>
      </w:r>
    </w:p>
    <w:p>
      <w:r>
        <w:rPr>
          <w:rFonts w:ascii="Arial" w:hAnsi="Arial"/>
          <w:sz w:val="24"/>
        </w:rPr>
        <w:t>असंख्यातवें भागप्रमाण कहा । खाभिनिवोधिकज्ञान आदि सम्यसक्षानोंमें केवल अल्पतर स्थिति ही</w:t>
      </w:r>
    </w:p>
    <w:p>
      <w:r>
        <w:rPr>
          <w:rFonts w:ascii="Arial" w:hAnsi="Arial"/>
          <w:sz w:val="24"/>
        </w:rPr>
        <w:t>पाई जाती है। किन्तु मनःपर्ययज्ञानकों छोड़कर इनका जघन्यकाल अन्तमुंहूत और उत्कष्काल</w:t>
      </w:r>
    </w:p>
    <w:p>
      <w:r>
        <w:rPr>
          <w:rFonts w:ascii="Arial" w:hAnsi="Arial"/>
          <w:sz w:val="24"/>
        </w:rPr>
        <w:t>साधिक छुथासठ सागर है इसलिये इनमें सव प्रकरतियोंकी अल्पतर स्थितिका जघन्यकाल अन्तमुंहूर्ते</w:t>
      </w:r>
    </w:p>
    <w:p>
      <w:r>
        <w:rPr>
          <w:rFonts w:ascii="Arial" w:hAnsi="Arial"/>
          <w:sz w:val="24"/>
        </w:rPr>
        <w:t>और उत्कृष्काल साधिक छुथासठ सागर कहा। किन्तु अनन्तानुबन्धी चतुष्क इसका अपवाद हे।</w:t>
      </w:r>
    </w:p>
    <w:p>
      <w:r>
        <w:rPr>
          <w:rFonts w:ascii="Arial" w:hAnsi="Arial"/>
          <w:sz w:val="24"/>
        </w:rPr>
        <w:t>बात यद् है कि वेदक सम्यक्टवके साथ अनन्तानुबन्धीका सतव कुत कम छथासठ सागर तक ही</w:t>
      </w:r>
    </w:p>
    <w:p>
      <w:r>
        <w:rPr>
          <w:rFonts w:ascii="Arial" w:hAnsi="Arial"/>
          <w:sz w:val="24"/>
        </w:rPr>
        <w:t>पाया जाता है इसलिये इसकी अल्पतरस्थितिका उत्कृष्टकाल कुचं कम छथासठ सागर का । तथा</w:t>
      </w:r>
    </w:p>
    <w:p>
      <w:r>
        <w:rPr>
          <w:rFonts w:ascii="Arial" w:hAnsi="Arial"/>
          <w:sz w:val="24"/>
        </w:rPr>
        <w:t>मनःपर्ययज्ञानका जवन्यकाल अन्त्ुहूतं और उच्छृष्टकाल कुछ कम पूर्वकोटि वपे प्रमाण है अतः</w:t>
      </w:r>
    </w:p>
    <w:p>
      <w:r>
        <w:rPr>
          <w:rFonts w:ascii="Arial" w:hAnsi="Arial"/>
          <w:sz w:val="24"/>
        </w:rPr>
        <w:t>इसमें सब प्रकृतियोंकी अल्पतर स्थितिका जघन्यकाल अन््तमुंहू्ते और उत्कृष्काल कुछ कम पूर्व</w:t>
      </w:r>
    </w:p>
    <w:p>
      <w:r>
        <w:rPr>
          <w:rFonts w:ascii="Arial" w:hAnsi="Arial"/>
          <w:sz w:val="24"/>
        </w:rPr>
        <w:t>कोटि वर्ष प्रमाण कहा । मनःपर्ययज्ञानके समान संयत आदि मार्गणाओंमें भी जानना चाहिये</w:t>
      </w:r>
    </w:p>
    <w:p>
      <w:r>
        <w:rPr>
          <w:rFonts w:ascii="Arial" w:hAnsi="Arial"/>
          <w:sz w:val="24"/>
        </w:rPr>
        <w:t>क्योंकि इनका जवन्य और उत्क्ष्टकाल मनःपर्ययज्ञानके समान है। इतनी विशेषता हे कि सामायिक</w:t>
      </w:r>
    </w:p>
    <w:p>
      <w:r>
        <w:rPr>
          <w:rFonts w:ascii="Arial" w:hAnsi="Arial"/>
          <w:sz w:val="24"/>
        </w:rPr>
        <w:t>और छेवोपस्थानाका जघन्यकाल एक समय भी है जो कि उपशान्तमोदसे च्युत हुए जीवके ही</w:t>
      </w:r>
    </w:p>
    <w:p>
      <w:r>
        <w:rPr>
          <w:rFonts w:ascii="Arial" w:hAnsi="Arial"/>
          <w:sz w:val="24"/>
        </w:rPr>
        <w:t>सम्भव है क्योंकि ऐसा जाव एक समय तक अनिवत्तिकरण गुशस्थानमें रहा ओर मरकर यदि देव</w:t>
      </w:r>
    </w:p>
    <w:p>
      <w:r>
        <w:rPr>
          <w:rFonts w:ascii="Arial" w:hAnsi="Arial"/>
          <w:sz w:val="24"/>
        </w:rPr>
        <w:t>हो जाता है तो उसके सामायिक और छेदोपस्थापना संयमका जवन्यकाल एक समय पाया जाता</w:t>
      </w:r>
    </w:p>
    <w:p>
      <w:r>
        <w:rPr>
          <w:rFonts w:ascii="Arial" w:hAnsi="Arial"/>
          <w:sz w:val="24"/>
        </w:rPr>
        <w:t>है । पर यहाँ २४ प्रकृतियोंकी सत्ता ही सम्भव है अतः २४ प्रकृतियोंकी अल्पतर स्थितिका जघन्य</w:t>
      </w:r>
    </w:p>
    <w:p>
      <w:r>
        <w:rPr>
          <w:rFonts w:ascii="Arial" w:hAnsi="Arial"/>
          <w:sz w:val="24"/>
        </w:rPr>
        <w:t>काल एक समय कहा । असंयत सार्गणामें और सब काल तो ओघके समान बन जाता हे किन्तु</w:t>
      </w:r>
    </w:p>
    <w:p>
      <w:r>
        <w:rPr>
          <w:rFonts w:ascii="Arial" w:hAnsi="Arial"/>
          <w:sz w:val="24"/>
        </w:rPr>
        <w:t>सब प्रकृतियोंकी अल्पतरस्थितिका उत्क्ष्टकाल साधिक तेतीस सागर तथा सम्यक्त्व और सम्यग्मि</w:t>
      </w:r>
    </w:p>
    <w:p>
      <w:r>
        <w:rPr>
          <w:rFonts w:ascii="Arial" w:hAnsi="Arial"/>
          <w:sz w:val="24"/>
        </w:rPr>
        <w:t>थ्यास्वकी अल्पतर स्थितिका जधन्यकाल एक समय प्राप्त होता है। बात यह है कि अविरतसम्यम्दृष्टिका</w:t>
      </w:r>
    </w:p>
    <w:p>
      <w:r>
        <w:rPr>
          <w:rFonts w:ascii="Arial" w:hAnsi="Arial"/>
          <w:sz w:val="24"/>
        </w:rPr>
        <w:t>उत्कृष्टकाल कुछ कम एक पूर्वकोटि अधिक तेतीस सागर है अतः असंयममें सब ग्रकृतियोंकी</w:t>
      </w:r>
    </w:p>
    <w:p>
      <w:r>
        <w:rPr>
          <w:rFonts w:ascii="Arial" w:hAnsi="Arial"/>
          <w:sz w:val="24"/>
        </w:rPr>
        <w:t>अल्पतर स्थितिका उत्कृटकाल उक्त प्रमाण कहा । तथा यहाँ ऋृतकत्यवेदककी अपेक्षा सम्यक्त्वकी</w:t>
      </w:r>
    </w:p>
    <w:p>
      <w:r>
        <w:rPr>
          <w:rFonts w:ascii="Arial" w:hAnsi="Arial"/>
          <w:sz w:val="24"/>
        </w:rPr>
        <w:t>अल्पतर स्थितिका जघन्यकाल एक समय प्राप्त होता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६७ चज्ञदशैनवाले जीबोंमें मिथ्यात्व सोलह कषाय ओर नौ नोकषायोंकी भुजगार और</w:t>
      </w:r>
    </w:p>
    <w:p>
      <w:r>
        <w:rPr>
          <w:rFonts w:ascii="Arial" w:hAnsi="Arial"/>
          <w:sz w:val="24"/>
        </w:rPr>
        <w:t>अवस्थित स्थितिविभक्तिका तथा अनन्ताजुबन्धी चतुष्ककी अवक्तव्य स्थितिविभक्तिका काल ओघके</w:t>
      </w:r>
    </w:p>
    <w:p>
      <w:r>
        <w:rPr>
          <w:rFonts w:ascii="Arial" w:hAnsi="Arial"/>
          <w:sz w:val="24"/>
        </w:rPr>
        <w:t>समान है। अल्पतर स्थित्तिविभक्तिका जघन्यकाल एक समय और उक्ृष्टकाल साधिक एक सौ</w:t>
      </w:r>
    </w:p>
    <w:p>
      <w:r>
        <w:rPr>
          <w:rFonts w:ascii="Arial" w:hAnsi="Arial"/>
          <w:sz w:val="24"/>
        </w:rPr>
        <w:t>त्रेसढ सागर हे । सम्यक्त और सम्यग्मिथ्यास्वकी सुजगार् अवस्थित और अवक्तज्य स्थितिविभ</w:t>
      </w:r>
    </w:p>
    <w:p>
      <w:r>
        <w:rPr>
          <w:rFonts w:ascii="Arial" w:hAnsi="Arial"/>
          <w:sz w:val="24"/>
        </w:rPr>
        <w:t>क्तियोंका काल ओघके समान है । तथा अल्पतर स्थितिविभक्तिका जघन्यकाल एक समय ओर</w:t>
      </w:r>
    </w:p>
    <w:p>
      <w:r>
        <w:rPr>
          <w:rFonts w:ascii="Arial" w:hAnsi="Arial"/>
          <w:sz w:val="24"/>
        </w:rPr>
        <w:t>ल्छृषकाल साधिक एक सौ वत्तीस सागर दै । अवधिदशेनवाले जीवोंका भंग अवधिज्ञानी</w:t>
      </w:r>
    </w:p>
    <w:p>
      <w:r>
        <w:rPr>
          <w:rFonts w:ascii="Arial" w:hAnsi="Arial"/>
          <w:sz w:val="24"/>
        </w:rPr>
        <w:t>ज्ञीबोंके समान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विशेषार्थउछद॒शेनमागेणाका काल यद्यपि दो हजार सागर है पर इसमें अल्पतर स्थिति</w:t>
      </w:r>
    </w:p>
    <w:p>
      <w:r>
        <w:rPr>
          <w:rFonts w:ascii="Arial" w:hAnsi="Arial"/>
          <w:sz w:val="24"/>
        </w:rPr>
        <w:t>का काल इतना नहीं प्राप्त दोता इसलिये यह कहा है कि च्ुदर्शनमें २६ प्रकृतियोंकी अल्पतर</w:t>
      </w:r>
    </w:p>
    <w:p>
      <w:r>
        <w:rPr>
          <w:rFonts w:ascii="Arial" w:hAnsi="Arial"/>
          <w:sz w:val="24"/>
        </w:rPr>
        <w:t>स्थितिका जघन्यकाल एक समय ओर उ्छृष्टकाल साधिक एक सौ त्रेसठ सागर है। तथा</w:t>
      </w:r>
    </w:p>
    <w:p>
      <w:r>
        <w:rPr>
          <w:rFonts w:ascii="Arial" w:hAnsi="Arial"/>
          <w:sz w:val="24"/>
        </w:rPr>
        <w:t>सम्यक्त्व और सम्यग्सिथ्यात्वकी अल्पतर स्थितिका उत्कृष्टकाल साधिक एक सौ वत्तीस सागर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३ ता प्रतौ चडक्क०  ओघं  भवत्तव्ब० इति पाटः ।</w:t>
      </w:r>
    </w:p>
    <w:p>
      <w:r>
        <w:rPr>
          <w:rFonts w:ascii="Arial" w:hAnsi="Arial"/>
          <w:sz w:val="24"/>
        </w:rPr>
        <w:t>Page 60:</w:t>
      </w:r>
    </w:p>
    <w:p>
      <w:r>
        <w:rPr>
          <w:rFonts w:ascii="Arial" w:hAnsi="Arial"/>
          <w:sz w:val="24"/>
        </w:rPr>
        <w:t>गा० २२  ट्विदिविद्दत्तीए उत्तरपयडिभुजगारकालो 2१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६८ किण्हणीलकाउ० मिच्छत्त० शुज०अवहि ओघं । अप्पद० ज० एगस०</w:t>
      </w:r>
    </w:p>
    <w:p>
      <w:r>
        <w:rPr>
          <w:rFonts w:ascii="Arial" w:hAnsi="Arial"/>
          <w:sz w:val="24"/>
        </w:rPr>
        <w:t>उक्क० तेत्तीससत्तारससत्तसागरोवमाणि देखणाणि। सोलसक०णवणोक० झुज०</w:t>
      </w:r>
    </w:p>
    <w:p>
      <w:r>
        <w:rPr>
          <w:rFonts w:ascii="Arial" w:hAnsi="Arial"/>
          <w:sz w:val="24"/>
        </w:rPr>
        <w:t>अवधि  ओघं । अप्प० मिच्छत्तमंगो । अणंताणु०चउक्क० अवत्तव्व  जहण्णुक्क०</w:t>
      </w:r>
    </w:p>
    <w:p>
      <w:r>
        <w:rPr>
          <w:rFonts w:ascii="Arial" w:hAnsi="Arial"/>
          <w:sz w:val="24"/>
        </w:rPr>
        <w:t>एगस० । सम्मत्तसम्प्रामि० युज ० अवदि ०अवत्तव्वं ओघं । अप्प ज० एगस्त०</w:t>
      </w:r>
    </w:p>
    <w:p>
      <w:r>
        <w:rPr>
          <w:rFonts w:ascii="Arial" w:hAnsi="Arial"/>
          <w:sz w:val="24"/>
        </w:rPr>
        <w:t>उक्क० तेत्तीपसत्तारससत्तसारोव  देखणाणि । तेड सोहम्मर्भगो  पम्भ सहस्सार</w:t>
      </w:r>
    </w:p>
    <w:p>
      <w:r>
        <w:rPr>
          <w:rFonts w:ascii="Arial" w:hAnsi="Arial"/>
          <w:sz w:val="24"/>
        </w:rPr>
        <w:t>भगो । सुक्क  आणदमंगो । णवरि अप्प० तेत्तीसं सागरो० सादिरेयाणि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६६ अभव  छव्वीस० मदि ०मंगो । सम्माइध्ि ० आमिणि०भंगो । खद्य</w:t>
      </w:r>
    </w:p>
    <w:p>
      <w:r>
        <w:rPr>
          <w:rFonts w:ascii="Arial" w:hAnsi="Arial"/>
          <w:sz w:val="24"/>
        </w:rPr>
        <w:t>सम्मा० एक्कवीस्तपय० अप्पद० ज० अतोहं उक्क  तेत्तीसं सागरो० सादि</w:t>
      </w:r>
    </w:p>
    <w:p>
      <w:r>
        <w:rPr>
          <w:rFonts w:ascii="Arial" w:hAnsi="Arial"/>
          <w:sz w:val="24"/>
        </w:rPr>
        <w:t>रेयाणि । वेदग ० भिच्छत्तसम्मामिच्छत्तअणंताणु चडउक० ओहि०भंगो । णवरि उक</w:t>
      </w:r>
    </w:p>
    <w:p>
      <w:r>
        <w:rPr>
          <w:rFonts w:ascii="Arial" w:hAnsi="Arial"/>
          <w:sz w:val="24"/>
        </w:rPr>
        <w:t>छावहिसागरो० देखणाणि । सम्मत्तबारसक०णवणोक० अप्प० ज० अंतोम्म ० उक</w:t>
      </w:r>
    </w:p>
    <w:p>
      <w:r>
        <w:rPr>
          <w:rFonts w:ascii="Arial" w:hAnsi="Arial"/>
          <w:sz w:val="24"/>
        </w:rPr>
        <w:t>छावट्विसागरोत्रम।णि ॥ सासण० सब्बपयडि ० अप्प० ज० एगस० उक० छ आव</w:t>
      </w:r>
    </w:p>
    <w:p>
      <w:r>
        <w:rPr>
          <w:rFonts w:ascii="Arial" w:hAnsi="Arial"/>
          <w:sz w:val="24"/>
        </w:rPr>
        <w:t>लियाओ । मिच्छाइट्ठि ० मदिअण्णाणिमंगो ।</w:t>
      </w:r>
    </w:p>
    <w:p>
      <w:r>
        <w:rPr>
          <w:rFonts w:ascii="Arial" w:hAnsi="Arial"/>
          <w:sz w:val="24"/>
        </w:rPr>
        <w:t>यह ओघके समान घटित कर लेना चाहिये। किन्तु इन दो प्रकृतियोंकी अल्पतर स्थितिके जघन्य</w:t>
      </w:r>
    </w:p>
    <w:p>
      <w:r>
        <w:rPr>
          <w:rFonts w:ascii="Arial" w:hAnsi="Arial"/>
          <w:sz w:val="24"/>
        </w:rPr>
        <w:t>कालमें कुछ विशेषता है । बात यह् है कि उठेलनाकी अपेक्षा इनकी अल्पतर स्थितिका जघन्य काल</w:t>
      </w:r>
    </w:p>
    <w:p>
      <w:r>
        <w:rPr>
          <w:rFonts w:ascii="Arial" w:hAnsi="Arial"/>
          <w:sz w:val="24"/>
        </w:rPr>
        <w:t>एक समय भी पाया जाता है अतः यहाँ अस्यत्र स्थितिका जघन्य काल एक समय कहा। शेष कथन</w:t>
      </w:r>
    </w:p>
    <w:p>
      <w:r>
        <w:rPr>
          <w:rFonts w:ascii="Arial" w:hAnsi="Arial"/>
          <w:sz w:val="24"/>
        </w:rPr>
        <w:t>सुगम है। तथा इसके आगे अन्य मार्गणाओंमें जो कालका निर्देश किया है उसका अलुगम पू</w:t>
      </w:r>
    </w:p>
    <w:p>
      <w:r>
        <w:rPr>
          <w:rFonts w:ascii="Arial" w:hAnsi="Arial"/>
          <w:sz w:val="24"/>
        </w:rPr>
        <w:t>कथने हो जाता है इसलिये प्रथक् खुलासा नहीं किया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६८ कृष्ण नील और कापोत लेश्यावाले जीबोंमें मिथ्यात्वकी भुजगार और अवस्थित</w:t>
      </w:r>
    </w:p>
    <w:p>
      <w:r>
        <w:rPr>
          <w:rFonts w:ascii="Arial" w:hAnsi="Arial"/>
          <w:sz w:val="24"/>
        </w:rPr>
        <w:t>स्थितिविभक्तियोंका काल ओचके समान है। अल्पतर स्थितिविभक्तिका जघन्यकाल एक समय</w:t>
      </w:r>
    </w:p>
    <w:p>
      <w:r>
        <w:rPr>
          <w:rFonts w:ascii="Arial" w:hAnsi="Arial"/>
          <w:sz w:val="24"/>
        </w:rPr>
        <w:t>और उक्ृषटकाल क्रमसे कुछ कम तेतीस कुछ कम सत्रह और कुछ कम सात सागरप्रमाण है।</w:t>
      </w:r>
    </w:p>
    <w:p>
      <w:r>
        <w:rPr>
          <w:rFonts w:ascii="Arial" w:hAnsi="Arial"/>
          <w:sz w:val="24"/>
        </w:rPr>
        <w:t>सोलद्द कषाय और नो नोकपायोंकी भुजगार और अवस्थित स्थितिविभक्तिका काल अरोचके समान</w:t>
      </w:r>
    </w:p>
    <w:p>
      <w:r>
        <w:rPr>
          <w:rFonts w:ascii="Arial" w:hAnsi="Arial"/>
          <w:sz w:val="24"/>
        </w:rPr>
        <w:t>है । तथा अल्पतर स्थितिविभक्तिका भंग मिथ्यात्वके समान है। अनन्तानुबन्धीचतुष्ककी अवक्तञ्य</w:t>
      </w:r>
    </w:p>
    <w:p>
      <w:r>
        <w:rPr>
          <w:rFonts w:ascii="Arial" w:hAnsi="Arial"/>
          <w:sz w:val="24"/>
        </w:rPr>
        <w:t>स्थितिविभक्तिका जघन्य और उक्ृष्टकाल एक समय है। सम्यक्त्व चौर सम्यग्मिथ्यात्वकी भुजगार</w:t>
      </w:r>
    </w:p>
    <w:p>
      <w:r>
        <w:rPr>
          <w:rFonts w:ascii="Arial" w:hAnsi="Arial"/>
          <w:sz w:val="24"/>
        </w:rPr>
        <w:t>अवस्थित और अवक्तव्य स्थितिविभक्तिका काल ओघके समान है। अल्पतर स्थितिविभक्तिका</w:t>
      </w:r>
    </w:p>
    <w:p>
      <w:r>
        <w:rPr>
          <w:rFonts w:ascii="Arial" w:hAnsi="Arial"/>
          <w:sz w:val="24"/>
        </w:rPr>
        <w:t>जघन्यकाल एक समय और उत्कृष्टकाल क्रमसे कुछ कम तेतीस कुछ कम सत्रह और कुछ कम</w:t>
      </w:r>
    </w:p>
    <w:p>
      <w:r>
        <w:rPr>
          <w:rFonts w:ascii="Arial" w:hAnsi="Arial"/>
          <w:sz w:val="24"/>
        </w:rPr>
        <w:t>सात सागर है । पीतलेश्यावाले जीवोंके सौधर्मके समान भंग है । पद्मलेश्यावालोंके सहस्वारके समान</w:t>
      </w:r>
    </w:p>
    <w:p>
      <w:r>
        <w:rPr>
          <w:rFonts w:ascii="Arial" w:hAnsi="Arial"/>
          <w:sz w:val="24"/>
        </w:rPr>
        <w:t>भंग है। और शुक्ललेश्यावालोंके आनतकल्पके समान भंग है। किन्तु इतनी विशेषता है कि शुक्ल</w:t>
      </w:r>
    </w:p>
    <w:p>
      <w:r>
        <w:rPr>
          <w:rFonts w:ascii="Arial" w:hAnsi="Arial"/>
          <w:sz w:val="24"/>
        </w:rPr>
        <w:t>लेश्यामे अल्पतर स्थितिविभक्तिका उत्कृष्टकाल साधिक तेतीस सागर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६९ अभय्योंमें छब्वीस प्रकृतियोंका भंग मत्यज्ञानियोंके समान है। सम्यग्टष्टियोंके आभिनि</w:t>
      </w:r>
    </w:p>
    <w:p>
      <w:r>
        <w:rPr>
          <w:rFonts w:ascii="Arial" w:hAnsi="Arial"/>
          <w:sz w:val="24"/>
        </w:rPr>
        <w:t>बोधिवज्ञानियोंके समान संग है। क्ञायिकसम्यग्दष्टियोंमें इक्कीस प्रकृतियोंकी अल्पतर स्थितिविभक्तिका</w:t>
      </w:r>
    </w:p>
    <w:p>
      <w:r>
        <w:rPr>
          <w:rFonts w:ascii="Arial" w:hAnsi="Arial"/>
          <w:sz w:val="24"/>
        </w:rPr>
        <w:t>जघन्यकाल अन्तमुंहूर्ते और उत्क्रष्टकाल साधिक तेतीस सागर है। वेदकसम्यस्टष्टियोंमें मिथ्यात्व</w:t>
      </w:r>
    </w:p>
    <w:p>
      <w:r>
        <w:rPr>
          <w:rFonts w:ascii="Arial" w:hAnsi="Arial"/>
          <w:sz w:val="24"/>
        </w:rPr>
        <w:t>सम्यम्मिथ्यात्त ओर अनन्तानुबन्धीचतुष्कका भंग अवधिज्ञानियोंके समान है। किन्तु इतनी</w:t>
      </w:r>
    </w:p>
    <w:p>
      <w:r>
        <w:rPr>
          <w:rFonts w:ascii="Arial" w:hAnsi="Arial"/>
          <w:sz w:val="24"/>
        </w:rPr>
        <w:t>विशेषता है कि अल्पतर स्थितिविभक्तिका उत्कृष्ट काल कुछ कम छथासठ सागर है। सम्यक्व</w:t>
      </w:r>
    </w:p>
    <w:p>
      <w:r>
        <w:rPr>
          <w:rFonts w:ascii="Arial" w:hAnsi="Arial"/>
          <w:sz w:val="24"/>
        </w:rPr>
        <w:t>बारह कपाय और नौ नोकपारयोकी अस्पतर स्थितिविभक्तिका जघन्यकाल अन्तमूहूते और उत्कृष्ट</w:t>
      </w:r>
    </w:p>
    <w:p>
      <w:r>
        <w:rPr>
          <w:rFonts w:ascii="Arial" w:hAnsi="Arial"/>
          <w:sz w:val="24"/>
        </w:rPr>
        <w:t>काल छथासठ सागर है । सासादनसम्यम्टष्टियोंमें सब प्रकृतियोंकी अल्पतर स्थितिविभक्तिका</w:t>
      </w:r>
    </w:p>
    <w:p>
      <w:r>
        <w:rPr>
          <w:rFonts w:ascii="Arial" w:hAnsi="Arial"/>
          <w:sz w:val="24"/>
        </w:rPr>
        <w:t>जघन्यकाल एक समय ओर उत्कृष्टकाल छह आवली है। मिथ्यादृष्टियोंके भत्यज्ञानियोंके</w:t>
      </w:r>
    </w:p>
    <w:p>
      <w:r>
        <w:rPr>
          <w:rFonts w:ascii="Arial" w:hAnsi="Arial"/>
          <w:sz w:val="24"/>
        </w:rPr>
        <w:t>समान भंग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</w:t>
      </w:r>
    </w:p>
    <w:p>
      <w:r>
        <w:rPr>
          <w:rFonts w:ascii="Arial" w:hAnsi="Arial"/>
          <w:sz w:val="24"/>
        </w:rPr>
        <w:t>Page 61:</w:t>
      </w:r>
    </w:p>
    <w:p>
      <w:r>
        <w:rPr>
          <w:rFonts w:ascii="Arial" w:hAnsi="Arial"/>
          <w:sz w:val="24"/>
        </w:rPr>
        <w:t>र जयधवलासदहिदे कसायपाहुडे  द्विदिविहत्ती ३</w:t>
      </w:r>
    </w:p>
    <w:p>
      <w:r>
        <w:rPr>
          <w:rFonts w:ascii="Arial" w:hAnsi="Arial"/>
          <w:sz w:val="24"/>
        </w:rPr>
        <w:t>6 ७० सण्णि० पंचिंदियभंगो। एवमादारीणं । णवरि सण्णि० मिच्छ०सोलसक०</w:t>
      </w:r>
    </w:p>
    <w:p>
      <w:r>
        <w:rPr>
          <w:rFonts w:ascii="Arial" w:hAnsi="Arial"/>
          <w:sz w:val="24"/>
        </w:rPr>
        <w:t>णव्णोक० आुज० उक्क्र० वे सत्तारस समया। असण्णि० मिच्छत्तसम्मत्तसम्मामि०</w:t>
      </w:r>
    </w:p>
    <w:p>
      <w:r>
        <w:rPr>
          <w:rFonts w:ascii="Arial" w:hAnsi="Arial"/>
          <w:sz w:val="24"/>
        </w:rPr>
        <w:t>सोलसकऋ०णवणोक० अप्पदर ज० एगसमओ उक्क० पलिदो  असंखे०भागो । सेस</w:t>
      </w:r>
    </w:p>
    <w:p>
      <w:r>
        <w:rPr>
          <w:rFonts w:ascii="Arial" w:hAnsi="Arial"/>
          <w:sz w:val="24"/>
        </w:rPr>
        <w:t xml:space="preserve">ओरालियमिस्स ०मंगो । </w:t>
      </w:r>
    </w:p>
    <w:p>
      <w:r>
        <w:rPr>
          <w:rFonts w:ascii="Arial" w:hAnsi="Arial"/>
          <w:sz w:val="24"/>
        </w:rPr>
        <w:t>एवं कालाणुगमो समन्तो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अंतरं।   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७१ सुगममेदं अहियारसंभालणफलत्तादो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मिच्छृत्तसस सुजगारअवधिदकम्मंसियस्स अंतरं जहएणेण एगसमओ।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७२ छदो चु ठगारअवद्िदविहनत्ती ओ एगसमयं कादृण विदियसमए अप्पदरं</w:t>
      </w:r>
    </w:p>
    <w:p>
      <w:r>
        <w:rPr>
          <w:rFonts w:ascii="Arial" w:hAnsi="Arial"/>
          <w:sz w:val="24"/>
        </w:rPr>
        <w:t>करिय तदियखए सुजगारअबहिदेसु एगसमयमेच्तंतरुवलंभादो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उक्कस्सेण तेवह्िसागरोबमसद॑ सादिरेथं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७३ तं जहातिरिक्खेस मणुस्सेसु वा शुजगारअवह्िदाणमारदि कादृण प्रणो</w:t>
      </w:r>
    </w:p>
    <w:p>
      <w:r>
        <w:rPr>
          <w:rFonts w:ascii="Arial" w:hAnsi="Arial"/>
          <w:sz w:val="24"/>
        </w:rPr>
        <w:t>तस्येव श्रत इत्तकालमप्पदरेणंतरिय तिपलिदोव्रमिएसुप्पज्ञिय तेवष्टिसागरोवमसदं ममिय</w:t>
      </w:r>
    </w:p>
    <w:p>
      <w:r>
        <w:rPr>
          <w:rFonts w:ascii="Arial" w:hAnsi="Arial"/>
          <w:sz w:val="24"/>
        </w:rPr>
        <w:t>मणुस्तेषुष्पज्ञिय अतो गदे संकिलेस प्रेदुण श्रुज ०अबष्टि ०कदेसु लद्धमंतरं होदि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७० संज्ञी जीवो पंचेन्द्रियों के समान संग है। इसी प्रकार आहारक जीवोंके जानना चाहिए।</w:t>
      </w:r>
    </w:p>
    <w:p>
      <w:r>
        <w:rPr>
          <w:rFonts w:ascii="Arial" w:hAnsi="Arial"/>
          <w:sz w:val="24"/>
        </w:rPr>
        <w:t>पिन्तु इतनी विशेषता है कि संझ्षियोंमें मिथ्यात्य सोलह कपाय और नो नोकपायोंकी भुजगार</w:t>
      </w:r>
    </w:p>
    <w:p>
      <w:r>
        <w:rPr>
          <w:rFonts w:ascii="Arial" w:hAnsi="Arial"/>
          <w:sz w:val="24"/>
        </w:rPr>
        <w:t>स्थितिविभक्तिका उत्कृष्टकाल मिथ्यात्वकी अपेक्षा दो समय और रोपी अपेक्षा सन्रह समय है ।</w:t>
      </w:r>
    </w:p>
    <w:p>
      <w:r>
        <w:rPr>
          <w:rFonts w:ascii="Arial" w:hAnsi="Arial"/>
          <w:sz w:val="24"/>
        </w:rPr>
        <w:t>असंक्ञियोमे मिथ्यात्व सम्यक्त्व सम्यग्मिथ्यात्व सोलह कपाय और नौ नोकपायोंक्री अल्पतर</w:t>
      </w:r>
    </w:p>
    <w:p>
      <w:r>
        <w:rPr>
          <w:rFonts w:ascii="Arial" w:hAnsi="Arial"/>
          <w:sz w:val="24"/>
        </w:rPr>
        <w:t>स्थितिविभक्तिका जघन्यकाल एक समय और उत्कृष्टकाल पल्योपमक्रे असंख्यातवें भागप्रमाण है ।</w:t>
      </w:r>
    </w:p>
    <w:p>
      <w:r>
        <w:rPr>
          <w:rFonts w:ascii="Arial" w:hAnsi="Arial"/>
          <w:sz w:val="24"/>
        </w:rPr>
        <w:t>तथा शेत्र भंग औदारिकमिश्रकाययोंगियोंके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प्रकार कालानुगम समाप्त हुआ।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आगे अन्तरालुगमका अधिकार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७१ यह सूत्र सुगम है क्योंकि अधिकारकी संम्दाल करना इसका फल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ॐ मिथ्यात्वकी झुजगार और अवस्थित स्थितिविभक्तिवाले जीवका जघन्य</w:t>
      </w:r>
    </w:p>
    <w:p>
      <w:r>
        <w:rPr>
          <w:rFonts w:ascii="Arial" w:hAnsi="Arial"/>
          <w:sz w:val="24"/>
        </w:rPr>
        <w:t>अन्तरकाल शक समय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७२ क्योंकि जो कोई जीव सुजगार और अवस्थित स्थितिविभक्तियोंकों एक समय तक</w:t>
      </w:r>
    </w:p>
    <w:p>
      <w:r>
        <w:rPr>
          <w:rFonts w:ascii="Arial" w:hAnsi="Arial"/>
          <w:sz w:val="24"/>
        </w:rPr>
        <w:t>दरके ओर दूसरे समयमे अल्पतर स्थितिविभक्ति करके यदि तीसरे समयमे पुनः भुजगार और</w:t>
      </w:r>
    </w:p>
    <w:p>
      <w:r>
        <w:rPr>
          <w:rFonts w:ascii="Arial" w:hAnsi="Arial"/>
          <w:sz w:val="24"/>
        </w:rPr>
        <w:t>वदद  विभक्तियाँ रस्ते दै तो उनके जुजगार और अवस्थित स्थितिविभक्तियोंका केवल</w:t>
      </w:r>
    </w:p>
    <w:p>
      <w:r>
        <w:rPr>
          <w:rFonts w:ascii="Arial" w:hAnsi="Arial"/>
          <w:sz w:val="24"/>
        </w:rPr>
        <w:t>एप षय न्तर पाया झाता हैं।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उत्कुष्ट अन्दरकाल साधिक एकसौ तरेसट सागर है ॥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७३ उ खुशाखा इस प्रकार है जिन्होंने तियंच और मनुष्योंमें उत्पन्न होकर भुजगार</w:t>
      </w:r>
    </w:p>
    <w:p>
      <w:r>
        <w:rPr>
          <w:rFonts w:ascii="Arial" w:hAnsi="Arial"/>
          <w:sz w:val="24"/>
        </w:rPr>
        <w:t>उपर उवरि स्थिति वमति प्रास्म्स किया । पुनः वहीं पर अन्तमुद्दत कालतक अल्पतर स्थिति</w:t>
      </w:r>
    </w:p>
    <w:p>
      <w:r>
        <w:rPr>
          <w:rFonts w:ascii="Arial" w:hAnsi="Arial"/>
          <w:sz w:val="24"/>
        </w:rPr>
        <w:t>विभक्तिसे छन्द अन्दरित दिया। पुनः वे तीन पल्यकी आयुवाले जीवोंमें उत्पन्न होकर और</w:t>
      </w:r>
    </w:p>
    <w:p>
      <w:r>
        <w:rPr>
          <w:rFonts w:ascii="Arial" w:hAnsi="Arial"/>
          <w:sz w:val="24"/>
        </w:rPr>
        <w:t>एकस उलट सागर काल्ततक परिश्रमण करके भनुष्योंमें उत्पन्न हुए और वद्य पर उन्होंने अन्तमुंहूर्त</w:t>
      </w:r>
    </w:p>
    <w:p>
      <w:r>
        <w:rPr>
          <w:rFonts w:ascii="Arial" w:hAnsi="Arial"/>
          <w:sz w:val="24"/>
        </w:rPr>
        <w:t>कालके बाद संक्लेशकी पूत्ति करके सुजगार और अवस्थित विभक्तियोंको किया । इस प्रकार भुजगार</w:t>
      </w:r>
    </w:p>
    <w:p>
      <w:r>
        <w:rPr>
          <w:rFonts w:ascii="Arial" w:hAnsi="Arial"/>
          <w:sz w:val="24"/>
        </w:rPr>
        <w:t>आर अनस्थित विभक्तियोंका उत्कृष्ट अन्तर साधिक एकसौ त्रेसठ सागर प्राप्त द्ोता है।</w:t>
      </w:r>
    </w:p>
    <w:p>
      <w:r>
        <w:rPr>
          <w:rFonts w:ascii="Arial" w:hAnsi="Arial"/>
          <w:sz w:val="24"/>
        </w:rPr>
        <w:t>Page 62:</w:t>
      </w:r>
    </w:p>
    <w:p>
      <w:r>
        <w:rPr>
          <w:rFonts w:ascii="Arial" w:hAnsi="Arial"/>
          <w:sz w:val="24"/>
        </w:rPr>
        <w:t>गां० २२  दिदिविहत्तीए उत्तरपयाड्सुजगारअंचर ४१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अप्पद्रकम्मंसियस्स अंतरं केवचिरं कालादो होदि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७४ सगममेदं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जहण्णेण एगसमओ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७५ कुंदो १ मिच्छत्तस्स अप्पदरं करेमाणेण शुजगारमबद्धिदं वा एगसमय</w:t>
      </w:r>
    </w:p>
    <w:p>
      <w:r>
        <w:rPr>
          <w:rFonts w:ascii="Arial" w:hAnsi="Arial"/>
          <w:sz w:val="24"/>
        </w:rPr>
        <w:t>कादूण पणो तदियसमए अप्पदरे कदे एगसमयमेत्तंतरुवरुभादो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उक्रस्सेण अंतोमुहुत्तं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७६ इदो १ अप्पदरं करंतेण अज ०अवद्धिदाणि अंबोमहुत्त कादूण अप्पदरे</w:t>
      </w:r>
    </w:p>
    <w:p>
      <w:r>
        <w:rPr>
          <w:rFonts w:ascii="Arial" w:hAnsi="Arial"/>
          <w:sz w:val="24"/>
        </w:rPr>
        <w:t>कदे अंतोम्नहुत्तमेत्तंतरुवलंभादो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सेसाएं पि ऐेदव्यं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७७ जहा मिच्छत्तस्स णोदं तहा सेसपयडीणं पि णेदव्यं  एवं चुण्णिसुतादरि ण</w:t>
      </w:r>
    </w:p>
    <w:p>
      <w:r>
        <w:rPr>
          <w:rFonts w:ascii="Arial" w:hAnsi="Arial"/>
          <w:sz w:val="24"/>
        </w:rPr>
        <w:t>छचिदत्थस्ष उचचारणमस्सिदृण परूवर्ण कस्सामो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७८ अंतराणुगमेण दुविदों णिदेसोओबेण आदेसेण य । तत्थ ओघेण मिच्छत्त</w:t>
      </w:r>
    </w:p>
    <w:p>
      <w:r>
        <w:rPr>
          <w:rFonts w:ascii="Arial" w:hAnsi="Arial"/>
          <w:sz w:val="24"/>
        </w:rPr>
        <w:t>बारसक ०णवणोक० श्रुज०अव्टि० ज० एगस० उक्क० तेबट्टिसागरोबमसदं सादि</w:t>
      </w:r>
    </w:p>
    <w:p>
      <w:r>
        <w:rPr>
          <w:rFonts w:ascii="Arial" w:hAnsi="Arial"/>
          <w:sz w:val="24"/>
        </w:rPr>
        <w:t>रेये । अप्पद्र० ज० एगस० उक्ष अंतोम्म० । अणंतागुचडक०  शुज्ञ०अवष्ठि 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मिथ्यात्वकी अल्पतरस्थितिविभक्तिबाले जीवका अन्तरकाल कितना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५४ यद् सूत्र सुगम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जघन्य अन्तरकाल एक समय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५५ क्योकि मिथ्यात्वकी अल्पतर स्थितिविभक्तिकों करनेवाले जिस जीवने एक समयके</w:t>
      </w:r>
    </w:p>
    <w:p>
      <w:r>
        <w:rPr>
          <w:rFonts w:ascii="Arial" w:hAnsi="Arial"/>
          <w:sz w:val="24"/>
        </w:rPr>
        <w:t>लिए अुजगार या अवस्थित स्थितिविभक्तिको किया पुनः तीसरे समय में यदि वह् अह स्थिति</w:t>
      </w:r>
    </w:p>
    <w:p>
      <w:r>
        <w:rPr>
          <w:rFonts w:ascii="Arial" w:hAnsi="Arial"/>
          <w:sz w:val="24"/>
        </w:rPr>
        <w:t>विभक्तिको करता है तो उसके अल्पतर स्थितिविभक्तिका एक समय अन्तर पाया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उत्कृष्ट अन्तरकाल अन्तयुहूतं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७६ क्योंकि अल्पतर स्थितिविभक्तिको करनेवाले जिस जीवने अन्तमुंहूत कालतक भुज</w:t>
      </w:r>
    </w:p>
    <w:p>
      <w:r>
        <w:rPr>
          <w:rFonts w:ascii="Arial" w:hAnsi="Arial"/>
          <w:sz w:val="24"/>
        </w:rPr>
        <w:t>मार् और अवस्थित स्थितिविभक्तियोंको किया। पुनः उसके अन्तमुहूर्त कालके वाद अल्पतर</w:t>
      </w:r>
    </w:p>
    <w:p>
      <w:r>
        <w:rPr>
          <w:rFonts w:ascii="Arial" w:hAnsi="Arial"/>
          <w:sz w:val="24"/>
        </w:rPr>
        <w:t>स्थितिविभक्तिके करनेपर मिथ्यात्वकी अल्पतर स्थितिविभक्तिका अन्तरकाल अन्तत प्राप्त दोता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इसी प्रकार शेष ग्रकृतियोंका भी अन्तरकाल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७७ जिस प्रकार मिथ्यात्वका अन्तरकाल कहा उसी ग्रकार शेष ग्रकृतियोंका भी जानना</w:t>
      </w:r>
    </w:p>
    <w:p>
      <w:r>
        <w:rPr>
          <w:rFonts w:ascii="Arial" w:hAnsi="Arial"/>
          <w:sz w:val="24"/>
        </w:rPr>
        <w:t>चाहिए । इस प्रकार चूर्णिसूत्रके कर्ता यतिवृषभआचारयेके द्वारा सूचित हुए अथ्थैका उद्चारणाके</w:t>
      </w:r>
    </w:p>
    <w:p>
      <w:r>
        <w:rPr>
          <w:rFonts w:ascii="Arial" w:hAnsi="Arial"/>
          <w:sz w:val="24"/>
        </w:rPr>
        <w:t>आश्रयसे कथन करते हैं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न अन्तरानुगमकी अपेक्षा निर्देश दो प्रकारका हैओघनिर्देश और आदेशनिर्देश ।</w:t>
      </w:r>
    </w:p>
    <w:p>
      <w:r>
        <w:rPr>
          <w:rFonts w:ascii="Arial" w:hAnsi="Arial"/>
          <w:sz w:val="24"/>
        </w:rPr>
        <w:t>उनमेंसे वकी अपेक्षा मिथ्यात्व बारह कषाय और नौ नोकपायोंक्री मुजगार और अबस्थित</w:t>
      </w:r>
    </w:p>
    <w:p>
      <w:r>
        <w:rPr>
          <w:rFonts w:ascii="Arial" w:hAnsi="Arial"/>
          <w:sz w:val="24"/>
        </w:rPr>
        <w:t>स्थितिविभक्तियोंका जघन्य अन्तर एक समय ओर उत्कृष्ट अन्तर साधिक एकस त्रेखठ सागर है।</w:t>
      </w:r>
    </w:p>
    <w:p>
      <w:r>
        <w:rPr>
          <w:rFonts w:ascii="Arial" w:hAnsi="Arial"/>
          <w:sz w:val="24"/>
        </w:rPr>
        <w:t>अल्पतर स्थितिविभक्तिका जघन्य अन्तर एक समय और उत्कृष्ट अन्तर अन्तमुंहृर्त है। अनन्ता</w:t>
      </w:r>
    </w:p>
    <w:p>
      <w:r>
        <w:rPr>
          <w:rFonts w:ascii="Arial" w:hAnsi="Arial"/>
          <w:sz w:val="24"/>
        </w:rPr>
        <w:t>नुबन्धी चतुष्ककी भुजगार और अवस्थित स्थितिविभक्तिका भंग मिथ्यात्वके सम।न है । अल्पतर</w:t>
      </w:r>
    </w:p>
    <w:p>
      <w:r>
        <w:rPr>
          <w:rFonts w:ascii="Arial" w:hAnsi="Arial"/>
          <w:sz w:val="24"/>
        </w:rPr>
        <w:t>स्थितिविभक्तिका जघन्य अन्तर एक समय और उत्कृष्ट अन्तर कुछ कम दो छथासठ सागर द ।</w:t>
      </w:r>
    </w:p>
    <w:p>
      <w:r>
        <w:rPr>
          <w:rFonts w:ascii="Arial" w:hAnsi="Arial"/>
          <w:sz w:val="24"/>
        </w:rPr>
        <w:t>Page 63:</w:t>
      </w:r>
    </w:p>
    <w:p>
      <w:r>
        <w:rPr>
          <w:rFonts w:ascii="Arial" w:hAnsi="Arial"/>
          <w:sz w:val="24"/>
        </w:rPr>
        <w:t>५ जयधवलासदिदे कसायपाहुडे  दिदिविदत्ती ३</w:t>
      </w:r>
    </w:p>
    <w:p>
      <w:r>
        <w:rPr>
          <w:rFonts w:ascii="Arial" w:hAnsi="Arial"/>
          <w:sz w:val="24"/>
        </w:rPr>
        <w:t>मिच्छत्तमंगो । अप्प० ज० एगस० उक्ष ० वे छावट्विसागरो० देखणाणि। अवत्तव्ब</w:t>
      </w:r>
    </w:p>
    <w:p>
      <w:r>
        <w:rPr>
          <w:rFonts w:ascii="Arial" w:hAnsi="Arial"/>
          <w:sz w:val="24"/>
        </w:rPr>
        <w:t>ज० अंतोम्म० उक० अद्भपोग्गलपरियईं देष्णं । सम्मत्तसम्पामि  भुज ०अवह्ि ज</w:t>
      </w:r>
    </w:p>
    <w:p>
      <w:r>
        <w:rPr>
          <w:rFonts w:ascii="Arial" w:hAnsi="Arial"/>
          <w:sz w:val="24"/>
        </w:rPr>
        <w:t>अंतोमुहुत्तं अप्पद्र० ज० एगस० अव्वत्तव्य ज० पलिदो० असंखेभागो । उक</w:t>
      </w:r>
    </w:p>
    <w:p>
      <w:r>
        <w:rPr>
          <w:rFonts w:ascii="Arial" w:hAnsi="Arial"/>
          <w:sz w:val="24"/>
        </w:rPr>
        <w:t>सव्वेसिं पि अद्धपोम्मरुपरियदं देष्णं । एवमचक्खुभवसिद्धियाणं ।</w:t>
      </w:r>
    </w:p>
    <w:p>
      <w:r>
        <w:rPr>
          <w:rFonts w:ascii="Arial" w:hAnsi="Arial"/>
          <w:sz w:val="24"/>
        </w:rPr>
        <w:t>अवक्तव्य स्थितिविभक्तिका जघन्य अन्तर अन्तमुँहूत और उचछ अन्तर कुछ कम अर्धपुद्गल</w:t>
      </w:r>
    </w:p>
    <w:p>
      <w:r>
        <w:rPr>
          <w:rFonts w:ascii="Arial" w:hAnsi="Arial"/>
          <w:sz w:val="24"/>
        </w:rPr>
        <w:t>परिवर्तनप्रमाण है। सम्यक्त्व और सम्यग्मिथ्यात्ककी भुजगार और अवस्थित स्थितिविभक्तिका</w:t>
      </w:r>
    </w:p>
    <w:p>
      <w:r>
        <w:rPr>
          <w:rFonts w:ascii="Arial" w:hAnsi="Arial"/>
          <w:sz w:val="24"/>
        </w:rPr>
        <w:t>जघन्य अन्तर अन्तमुहूते अल्पतर स्थितिविभक्तिका जघन्य अन्तर एक समय और अवक्तत्य</w:t>
      </w:r>
    </w:p>
    <w:p>
      <w:r>
        <w:rPr>
          <w:rFonts w:ascii="Arial" w:hAnsi="Arial"/>
          <w:sz w:val="24"/>
        </w:rPr>
        <w:t>स्थितिविभक्तिका जघन्य अन्तर पस्योपमके असंख्यातथें भागप्रमाण है। तथा सभी स्थिति</w:t>
      </w:r>
    </w:p>
    <w:p>
      <w:r>
        <w:rPr>
          <w:rFonts w:ascii="Arial" w:hAnsi="Arial"/>
          <w:sz w:val="24"/>
        </w:rPr>
        <w:t>विभक्तियोंका उत्कृष्ट अन्तर कुछ कम अर्धपुद्गलपरिवर्तनप्रमाण है। इसी प्रकार अचक्षुद्शेनवाले</w:t>
      </w:r>
    </w:p>
    <w:p>
      <w:r>
        <w:rPr>
          <w:rFonts w:ascii="Arial" w:hAnsi="Arial"/>
          <w:sz w:val="24"/>
        </w:rPr>
        <w:t>ओर भव्य जीवोंके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 एक जीवने अनस्तालुबन्धीकी विसंयोजना की पश्चात् बह यं कम एकसो</w:t>
      </w:r>
    </w:p>
    <w:p>
      <w:r>
        <w:rPr>
          <w:rFonts w:ascii="Arial" w:hAnsi="Arial"/>
          <w:sz w:val="24"/>
        </w:rPr>
        <w:t>बत्तीस सागर तक विसंयोजनाके साथ रदा और अन्तमे जाकर उसने अवक्तव्य स्थितिविभक्तिपूर्वक</w:t>
      </w:r>
    </w:p>
    <w:p>
      <w:r>
        <w:rPr>
          <w:rFonts w:ascii="Arial" w:hAnsi="Arial"/>
          <w:sz w:val="24"/>
        </w:rPr>
        <w:t>अल्पतर स्थितिको प्राप्न किया । इस प्रकार अनन्तानुबन्धीकी अल्पतर स्थितिका उत्कृष्ट अन्तर छुछ</w:t>
      </w:r>
    </w:p>
    <w:p>
      <w:r>
        <w:rPr>
          <w:rFonts w:ascii="Arial" w:hAnsi="Arial"/>
          <w:sz w:val="24"/>
        </w:rPr>
        <w:t>कम एकसौ बत्तीस सागर प्राप्त होता है। जिसने अनन्तानुबन्धीकी विसंयोजना की है ऐसा एक जीव</w:t>
      </w:r>
    </w:p>
    <w:p>
      <w:r>
        <w:rPr>
          <w:rFonts w:ascii="Arial" w:hAnsi="Arial"/>
          <w:sz w:val="24"/>
        </w:rPr>
        <w:t>मिथ्यास्वमें गया और वहाँ उसने अवक्तव्य स्थितिको प्राप्त किया । तद्नन्तर दूसरी बार अन्तमुंहूर्तके</w:t>
      </w:r>
    </w:p>
    <w:p>
      <w:r>
        <w:rPr>
          <w:rFonts w:ascii="Arial" w:hAnsi="Arial"/>
          <w:sz w:val="24"/>
        </w:rPr>
        <w:t>भीतर उसने मिथ्यात्वसे बेदक सम्यक्स्वको प्राप्त करके और अनन्तालुचन्धीकी विसंयोजना करके</w:t>
      </w:r>
    </w:p>
    <w:p>
      <w:r>
        <w:rPr>
          <w:rFonts w:ascii="Arial" w:hAnsi="Arial"/>
          <w:sz w:val="24"/>
        </w:rPr>
        <w:t>अन््तमुहूर्तेमें मिथ्यात्वकों प्राप्त किया और इस प्रकार दूसरी बार अवक्तव्यस्थितिको प्राप्त किया।</w:t>
      </w:r>
    </w:p>
    <w:p>
      <w:r>
        <w:rPr>
          <w:rFonts w:ascii="Arial" w:hAnsi="Arial"/>
          <w:sz w:val="24"/>
        </w:rPr>
        <w:t>इस प्रकार अवक्तव्य स्थितिका जघन्य अन्तर अन्तमुंहू्त प्राप्त हो जाता है। तथा जिस जीवने अर्धं</w:t>
      </w:r>
    </w:p>
    <w:p>
      <w:r>
        <w:rPr>
          <w:rFonts w:ascii="Arial" w:hAnsi="Arial"/>
          <w:sz w:val="24"/>
        </w:rPr>
        <w:t>पुद्गन्ञपरिवर्वन कालके आरंभमें और अन्त अनन्तानुबन्धीकी चिसंयोजना करके मिथ्यात्वको</w:t>
      </w:r>
    </w:p>
    <w:p>
      <w:r>
        <w:rPr>
          <w:rFonts w:ascii="Arial" w:hAnsi="Arial"/>
          <w:sz w:val="24"/>
        </w:rPr>
        <w:t>प्राप्त किया है उसके अवक्तव्य स्थितिका उत्कृष्ट अन्तर कु कम अर्धपुद्गल परिवतन प्रमाण प्राप्त</w:t>
      </w:r>
    </w:p>
    <w:p>
      <w:r>
        <w:rPr>
          <w:rFonts w:ascii="Arial" w:hAnsi="Arial"/>
          <w:sz w:val="24"/>
        </w:rPr>
        <w:t>होता है। सम्यक्त्व ओर सम्यग्मिथ्यात्वकी भुजगार और अवस्थित स्थिति सम्यग्दशेन ग्रहण करनेके</w:t>
      </w:r>
    </w:p>
    <w:p>
      <w:r>
        <w:rPr>
          <w:rFonts w:ascii="Arial" w:hAnsi="Arial"/>
          <w:sz w:val="24"/>
        </w:rPr>
        <w:t>पहले जमयमें होती है। अतः जिसने अन्तमुहूतके अन्द्र दो बार सम्यक्त्वको ग्रहण करके भुजगार</w:t>
      </w:r>
    </w:p>
    <w:p>
      <w:r>
        <w:rPr>
          <w:rFonts w:ascii="Arial" w:hAnsi="Arial"/>
          <w:sz w:val="24"/>
        </w:rPr>
        <w:t>या अवस्थित स्थितिको जया है उसके उक्त प्रकृतियोंकी भुजगार या अवस्थित स्थितिका जघन्य</w:t>
      </w:r>
    </w:p>
    <w:p>
      <w:r>
        <w:rPr>
          <w:rFonts w:ascii="Arial" w:hAnsi="Arial"/>
          <w:sz w:val="24"/>
        </w:rPr>
        <w:t>अन्तर अन्तमु हूर्त प्राप्त होता है। जो सम्यक्स अर सम्यग्मिथ्यात्वकी अल्पतर स्थितिको कर रहा</w:t>
      </w:r>
    </w:p>
    <w:p>
      <w:r>
        <w:rPr>
          <w:rFonts w:ascii="Arial" w:hAnsi="Arial"/>
          <w:sz w:val="24"/>
        </w:rPr>
        <w:t>है उसने एक समय तक भुजगार या अवस्थित स्थितिको किया और पुनः अल्पतर स्थितिको करने</w:t>
      </w:r>
    </w:p>
    <w:p>
      <w:r>
        <w:rPr>
          <w:rFonts w:ascii="Arial" w:hAnsi="Arial"/>
          <w:sz w:val="24"/>
        </w:rPr>
        <w:t>लगा उसके उक्त प्रकृतियोंकी अल्पतर स्थितिका जघन्य अन्तर एक समय प्राप्त होता है। सम्यक्त्व</w:t>
      </w:r>
    </w:p>
    <w:p>
      <w:r>
        <w:rPr>
          <w:rFonts w:ascii="Arial" w:hAnsi="Arial"/>
          <w:sz w:val="24"/>
        </w:rPr>
        <w:t>ओर सम्यग्मिथ्यात्वकी उद्देलनामें पल्यका असंख्यातवां भागप्रमाण काल लगता है और अवक्तव्य</w:t>
      </w:r>
    </w:p>
    <w:p>
      <w:r>
        <w:rPr>
          <w:rFonts w:ascii="Arial" w:hAnsi="Arial"/>
          <w:sz w:val="24"/>
        </w:rPr>
        <w:t>स्थिति उद्देलनाके बिना प्राप्त नहीं होती अतः सम्यक्त्व और सम्यम्मिथ्यात्वकी अवक्तव्य स्थितिका</w:t>
      </w:r>
    </w:p>
    <w:p>
      <w:r>
        <w:rPr>
          <w:rFonts w:ascii="Arial" w:hAnsi="Arial"/>
          <w:sz w:val="24"/>
        </w:rPr>
        <w:t>जघन्य अन्तर पल्यके असंख्यातवें भागश्रमाण कहा । जिसने अर्धपुदूगल परिवतन कालके प्रारंभमें</w:t>
      </w:r>
    </w:p>
    <w:p>
      <w:r>
        <w:rPr>
          <w:rFonts w:ascii="Arial" w:hAnsi="Arial"/>
          <w:sz w:val="24"/>
        </w:rPr>
        <w:t>सम्धक्त्व और सम्यग्मिथ्यात्वकी सत्ता प्राप्त करके यथासम्भव भुजगार आदि स्थितियोंको किया।</w:t>
      </w:r>
    </w:p>
    <w:p>
      <w:r>
        <w:rPr>
          <w:rFonts w:ascii="Arial" w:hAnsi="Arial"/>
          <w:sz w:val="24"/>
        </w:rPr>
        <w:t>अनन्तर इनकी उद्वदेलना करके कुछ कम अरधपुद्गल परिवर्तन काल तक २६ प्रकृतियोंकी सत्ताके</w:t>
      </w:r>
    </w:p>
    <w:p>
      <w:r>
        <w:rPr>
          <w:rFonts w:ascii="Arial" w:hAnsi="Arial"/>
          <w:sz w:val="24"/>
        </w:rPr>
        <w:t>साथ रहा। पश्चात् कुछ कालके शेष रह जानेपर पुनः इनकी सत्ताको प्राप्त करके उक्त भुजगार आदि</w:t>
      </w:r>
    </w:p>
    <w:p>
      <w:r>
        <w:rPr>
          <w:rFonts w:ascii="Arial" w:hAnsi="Arial"/>
          <w:sz w:val="24"/>
        </w:rPr>
        <w:t>स्थितियोंको किया । इस प्रकार सम्यक्त्व और सम्यग्मिथ्यात्वकी भुजगार आदि स्थितियोंका उत्कृष्ट</w:t>
      </w:r>
    </w:p>
    <w:p>
      <w:r>
        <w:rPr>
          <w:rFonts w:ascii="Arial" w:hAnsi="Arial"/>
          <w:sz w:val="24"/>
        </w:rPr>
        <w:t>अन्तर कुछ कम अर्धपुद्गल परिवर्तेन प्रमाण प्राप्त होता है। यहाँ हमने सब प्रकृतियोंकी मुजगार</w:t>
      </w:r>
    </w:p>
    <w:p>
      <w:r>
        <w:rPr>
          <w:rFonts w:ascii="Arial" w:hAnsi="Arial"/>
          <w:sz w:val="24"/>
        </w:rPr>
        <w:t>आदि स्थितियोंके अन्तरका खुलासा नहीं किया है। जिनका आवश्यक था उन्हींका किया है।</w:t>
      </w:r>
    </w:p>
    <w:p>
      <w:r>
        <w:rPr>
          <w:rFonts w:ascii="Arial" w:hAnsi="Arial"/>
          <w:sz w:val="24"/>
        </w:rPr>
        <w:t>शेषका मूलसे होजाता है । इसी प्रकार मार्गणाओंमें भी जहाँ जिसके खुलासा करनेकी आवश्यकता</w:t>
      </w:r>
    </w:p>
    <w:p>
      <w:r>
        <w:rPr>
          <w:rFonts w:ascii="Arial" w:hAnsi="Arial"/>
          <w:sz w:val="24"/>
        </w:rPr>
        <w:t>होगी उसीका किया जायगा ।</w:t>
      </w:r>
    </w:p>
    <w:p>
      <w:r>
        <w:rPr>
          <w:rFonts w:ascii="Arial" w:hAnsi="Arial"/>
          <w:sz w:val="24"/>
        </w:rPr>
        <w:t>Page 64:</w:t>
      </w:r>
    </w:p>
    <w:p>
      <w:r>
        <w:rPr>
          <w:rFonts w:ascii="Arial" w:hAnsi="Arial"/>
          <w:sz w:val="24"/>
        </w:rPr>
        <w:t xml:space="preserve">गा० २२  ह्विद्विह॒त्तीए उत्तरपयडिभुजगारअंतरं ४५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 ७९ अदेसेण णेरइएसु मिच्छन्त  बारसक् ०णवणोक० युज ०अबह्टि ज० एग</w:t>
      </w:r>
    </w:p>
    <w:p>
      <w:r>
        <w:rPr>
          <w:rFonts w:ascii="Arial" w:hAnsi="Arial"/>
          <w:sz w:val="24"/>
        </w:rPr>
        <w:t>समओ उक्क० तेत्तीससागरोबमाणि देखणाणि । अप्प ज० एगस ० उक्ष  अतोभ्ु०।</w:t>
      </w:r>
    </w:p>
    <w:p>
      <w:r>
        <w:rPr>
          <w:rFonts w:ascii="Arial" w:hAnsi="Arial"/>
          <w:sz w:val="24"/>
        </w:rPr>
        <w:t>अणंता्ु ०चउक्क ० एवं चेव । णवरि अप्पदर  जह ० एगसमओ उक  तेत्तीसं सागरो०</w:t>
      </w:r>
    </w:p>
    <w:p>
      <w:r>
        <w:rPr>
          <w:rFonts w:ascii="Arial" w:hAnsi="Arial"/>
          <w:sz w:val="24"/>
        </w:rPr>
        <w:t>देखणाणि । अवत्तव्व० ज० अंतोम्म० उक० तेत्तीससागरो  देष्णाणि । सम्मत्त</w:t>
      </w:r>
    </w:p>
    <w:p>
      <w:r>
        <w:rPr>
          <w:rFonts w:ascii="Arial" w:hAnsi="Arial"/>
          <w:sz w:val="24"/>
        </w:rPr>
        <w:t>सम्मामि० झ्ुज०अवष्डि० ज० अंतोम्म० अप्प० ज० एगस० अवत्तव्व ज०</w:t>
      </w:r>
    </w:p>
    <w:p>
      <w:r>
        <w:rPr>
          <w:rFonts w:ascii="Arial" w:hAnsi="Arial"/>
          <w:sz w:val="24"/>
        </w:rPr>
        <w:t>पलिदो० असंखे ० मागो । उक० सव्वेसिं तेत्तीसं सागरो  देखणाणि  एवं सव्वणेरहयाणं</w:t>
      </w:r>
    </w:p>
    <w:p>
      <w:r>
        <w:rPr>
          <w:rFonts w:ascii="Arial" w:hAnsi="Arial"/>
          <w:sz w:val="24"/>
        </w:rPr>
        <w:t>वत्तव्वं  णवरि सगसगट्डिदी देषणा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८० तिरिक्ख० मिच्छत्त ०बारसक ०णवणोक० ० श्रुज०अवष्टि० ज० एग</w:t>
      </w:r>
    </w:p>
    <w:p>
      <w:r>
        <w:rPr>
          <w:rFonts w:ascii="Arial" w:hAnsi="Arial"/>
          <w:sz w:val="24"/>
        </w:rPr>
        <w:t>समओ उक पलिदो० असंखेजभागो । अप्पद० ज० एगस० उक ० अंतमु ० ।</w:t>
      </w:r>
    </w:p>
    <w:p>
      <w:r>
        <w:rPr>
          <w:rFonts w:ascii="Arial" w:hAnsi="Arial"/>
          <w:sz w:val="24"/>
        </w:rPr>
        <w:t>अणंताणु०चउक ० शुज०अवद्धि मिच्छत्तमंगो । अप्प० ज० एगस० उक ० तिण्णि</w:t>
      </w:r>
    </w:p>
    <w:p>
      <w:r>
        <w:rPr>
          <w:rFonts w:ascii="Arial" w:hAnsi="Arial"/>
          <w:sz w:val="24"/>
        </w:rPr>
        <w:t>पलिदो० देद्णाणि  अवत्तव्वं ओघं । सम्मत्तसम्भामि० चहदुण्हं पदाणमोधभंगो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८१ पंचिदियतिरिक्खपचि  तिरि०पज  पंचि  तिरि०जोणिणीसु मिच्छत्त</w:t>
      </w:r>
    </w:p>
    <w:p>
      <w:r>
        <w:rPr>
          <w:rFonts w:ascii="Arial" w:hAnsi="Arial"/>
          <w:sz w:val="24"/>
        </w:rPr>
        <w:t>बारसक ०णवणोक ० शुज ०अवट्धि ज० एगस ० उक  पुव्वकोडिपुधत्तं । अप्प०</w:t>
      </w:r>
    </w:p>
    <w:p>
      <w:r>
        <w:rPr>
          <w:rFonts w:ascii="Arial" w:hAnsi="Arial"/>
          <w:sz w:val="24"/>
        </w:rPr>
        <w:t>ओधं । एवमणं ताणु चउकाणं । णवरि अप्प० ज० एगस० उक  तिण्णि पलि  देखू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५६ आदेशकी अपेक्षा नारकियोंमें मिथ्यात्व बारह कयाय ओर नो नोकपायोंकी ञुजगार</w:t>
      </w:r>
    </w:p>
    <w:p>
      <w:r>
        <w:rPr>
          <w:rFonts w:ascii="Arial" w:hAnsi="Arial"/>
          <w:sz w:val="24"/>
        </w:rPr>
        <w:t>ओर अवस्थित स्थितिविभक्तिका जघन्य अन्तर एक समय और उत्कृष्ट अन्तर कुछ कम तेतीस</w:t>
      </w:r>
    </w:p>
    <w:p>
      <w:r>
        <w:rPr>
          <w:rFonts w:ascii="Arial" w:hAnsi="Arial"/>
          <w:sz w:val="24"/>
        </w:rPr>
        <w:t>सागर हैं। अल्पतर स्थितिविभक्तिका जघन्य अन्तर एक समय और उत्कृष्ट अन्तर अन्तमु हूर्त है।</w:t>
      </w:r>
    </w:p>
    <w:p>
      <w:r>
        <w:rPr>
          <w:rFonts w:ascii="Arial" w:hAnsi="Arial"/>
          <w:sz w:val="24"/>
        </w:rPr>
        <w:t>अनन्तानुबन्धी चतुष्कका इसी प्रकार जानना चाहिए। इतनी विशेषता है कि इसकी अल्पतर स्थिति</w:t>
      </w:r>
    </w:p>
    <w:p>
      <w:r>
        <w:rPr>
          <w:rFonts w:ascii="Arial" w:hAnsi="Arial"/>
          <w:sz w:val="24"/>
        </w:rPr>
        <w:t>विभक्तिका जघन्य अन्तर एक समय ओर उत्कृष्ट अन्तर कुछ कम तेतीस सागर है । तथा अवक्तव्य</w:t>
      </w:r>
    </w:p>
    <w:p>
      <w:r>
        <w:rPr>
          <w:rFonts w:ascii="Arial" w:hAnsi="Arial"/>
          <w:sz w:val="24"/>
        </w:rPr>
        <w:t>स्थितिविभक्तिका जघन्य अन्तर अन्तमं ओर उत्कृष्ट अन्तर कुछ कम तेतीस सागर है । सम्यक्त्व</w:t>
      </w:r>
    </w:p>
    <w:p>
      <w:r>
        <w:rPr>
          <w:rFonts w:ascii="Arial" w:hAnsi="Arial"/>
          <w:sz w:val="24"/>
        </w:rPr>
        <w:t>ओर सम्यग्मिथ्यात्वक्री भुजगार और अवस्थित स्थितिविभक्तिका जवन्य अन्तर अन्तमुहूत</w:t>
      </w:r>
    </w:p>
    <w:p>
      <w:r>
        <w:rPr>
          <w:rFonts w:ascii="Arial" w:hAnsi="Arial"/>
          <w:sz w:val="24"/>
        </w:rPr>
        <w:t>अल्पतर स्थितिविभक्तिका जघन्य अन्तर एक समय और अवक्तव्य स्थितिविभक्तिका जघन्य अन्तर</w:t>
      </w:r>
    </w:p>
    <w:p>
      <w:r>
        <w:rPr>
          <w:rFonts w:ascii="Arial" w:hAnsi="Arial"/>
          <w:sz w:val="24"/>
        </w:rPr>
        <w:t>पल्योपमके असंख्यातबें भागप्रमाण हे। तथा सभी स्थितिविभक्तियोंका उत्कृष्ट अन्तर कुछ कम</w:t>
      </w:r>
    </w:p>
    <w:p>
      <w:r>
        <w:rPr>
          <w:rFonts w:ascii="Arial" w:hAnsi="Arial"/>
          <w:sz w:val="24"/>
        </w:rPr>
        <w:t>तेतीस सागर है । इसी प्रकार सब नारकियोंके कहना चाहिये। किन्तु इतनी विशेषता है कि कुछ</w:t>
      </w:r>
    </w:p>
    <w:p>
      <w:r>
        <w:rPr>
          <w:rFonts w:ascii="Arial" w:hAnsi="Arial"/>
          <w:sz w:val="24"/>
        </w:rPr>
        <w:t>कम तेतीस सागरके स्थानमें कुछ कम अपनी अपनी स्थिति कहनी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6 ८० तियेचोंमें मिथ्यात्व ब।रह कषाय और नो नोकषायोंकी झुजगार और अवस्थित </w:t>
      </w:r>
    </w:p>
    <w:p>
      <w:r>
        <w:rPr>
          <w:rFonts w:ascii="Arial" w:hAnsi="Arial"/>
          <w:sz w:val="24"/>
        </w:rPr>
        <w:t>स्थितिविभक्तिका जवन्य अन्तर एक समय और उत्कृष्ट अन्तर पल्योपमके असंख्यातवें भागप्रमाण</w:t>
      </w:r>
    </w:p>
    <w:p>
      <w:r>
        <w:rPr>
          <w:rFonts w:ascii="Arial" w:hAnsi="Arial"/>
          <w:sz w:val="24"/>
        </w:rPr>
        <w:t>है। अल्पतर स्थितिविभक्तिका जघन्य अन्तर एक समय ओर उत्कृष्ट अन्तर अन्तमुंहूते है।</w:t>
      </w:r>
    </w:p>
    <w:p>
      <w:r>
        <w:rPr>
          <w:rFonts w:ascii="Arial" w:hAnsi="Arial"/>
          <w:sz w:val="24"/>
        </w:rPr>
        <w:t>अनन्तानुबन्धी चतुष्ककी भुजगार और अवस्थित स्थितिविभक्तिका भंग मिथ्यात्वके समान है।</w:t>
      </w:r>
    </w:p>
    <w:p>
      <w:r>
        <w:rPr>
          <w:rFonts w:ascii="Arial" w:hAnsi="Arial"/>
          <w:sz w:val="24"/>
        </w:rPr>
        <w:t>अल्पतर स्थितिविभक्तिका जघन्य अन्तर एक समय और उल्कृष्ट अन्तर कुछ कम तीन पल्य है।</w:t>
      </w:r>
    </w:p>
    <w:p>
      <w:r>
        <w:rPr>
          <w:rFonts w:ascii="Arial" w:hAnsi="Arial"/>
          <w:sz w:val="24"/>
        </w:rPr>
        <w:t>तथा अवक्तव्य स्थितिविभक्तिका अन्तर ओघके समान है । सम्यक्त्व और सम्यग्मिथ्यात्वके चारों</w:t>
      </w:r>
    </w:p>
    <w:p>
      <w:r>
        <w:rPr>
          <w:rFonts w:ascii="Arial" w:hAnsi="Arial"/>
          <w:sz w:val="24"/>
        </w:rPr>
        <w:t>पदोंका भंग ओघके समान है । ५ हि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४१ पंचेन्द्रिय तियेच पंचेन्द्रिय तियंच पर्याप्त और पंचेन्द्रिय तियंच योनिमती जीवोंमें</w:t>
      </w:r>
    </w:p>
    <w:p>
      <w:r>
        <w:rPr>
          <w:rFonts w:ascii="Arial" w:hAnsi="Arial"/>
          <w:sz w:val="24"/>
        </w:rPr>
        <w:t>मिथ्यात्व बारह कषाय और नौ नोकपायोंकी भुजगार और अवस्थित स्थितिविभ्क्तिका जघन्य</w:t>
      </w:r>
    </w:p>
    <w:p>
      <w:r>
        <w:rPr>
          <w:rFonts w:ascii="Arial" w:hAnsi="Arial"/>
          <w:sz w:val="24"/>
        </w:rPr>
        <w:t>अन्तर एक समय और उत्कृष्ट अन्तर पूर्वकोटिप्रथक्त्व प्रमाण है। अल्पतर स्थितिविभक्तिका अन्तर</w:t>
      </w:r>
    </w:p>
    <w:p>
      <w:r>
        <w:rPr>
          <w:rFonts w:ascii="Arial" w:hAnsi="Arial"/>
          <w:sz w:val="24"/>
        </w:rPr>
        <w:t>श्रोधक्रे समान हैं । इसी प्रकार अनन्तानुबन्धीचतुष्कका जानना चाहिए । किन्तु इतनी बिशेषता हे</w:t>
      </w:r>
    </w:p>
    <w:p>
      <w:r>
        <w:rPr>
          <w:rFonts w:ascii="Arial" w:hAnsi="Arial"/>
          <w:sz w:val="24"/>
        </w:rPr>
        <w:t>Page 65:</w:t>
      </w:r>
    </w:p>
    <w:p>
      <w:r>
        <w:rPr>
          <w:rFonts w:ascii="Arial" w:hAnsi="Arial"/>
          <w:sz w:val="24"/>
        </w:rPr>
        <w:t>४६ जयधबलासहिदें कसायपाहुडे  द्िदिविहत्ती ३</w:t>
      </w:r>
    </w:p>
    <w:p>
      <w:r>
        <w:rPr>
          <w:rFonts w:ascii="Arial" w:hAnsi="Arial"/>
          <w:sz w:val="24"/>
        </w:rPr>
        <w:t>णाणि । अवत्तव्ब  ज० अंतोएु० उक ० तिण्णि पलिदो० पुन्वफोडिपुधत्तणन्महियाणि ।</w:t>
      </w:r>
    </w:p>
    <w:p>
      <w:r>
        <w:rPr>
          <w:rFonts w:ascii="Arial" w:hAnsi="Arial"/>
          <w:sz w:val="24"/>
        </w:rPr>
        <w:t>सम्मत्तसम्मामि० शुज० ज० अंतोषहत्तं अप्प ज० एगस ० अवत्त्च० ज०</w:t>
      </w:r>
    </w:p>
    <w:p>
      <w:r>
        <w:rPr>
          <w:rFonts w:ascii="Arial" w:hAnsi="Arial"/>
          <w:sz w:val="24"/>
        </w:rPr>
        <w:t>पलिद  असंखेभागो । उक  सव्वेसिं पि तिण्णि पलिदो० पुव्वकोडिपुधत्तेणञ्भहियाणि ।</w:t>
      </w:r>
    </w:p>
    <w:p>
      <w:r>
        <w:rPr>
          <w:rFonts w:ascii="Arial" w:hAnsi="Arial"/>
          <w:sz w:val="24"/>
        </w:rPr>
        <w:t>अवद्ध ज० अंतोष्ठु० उक  पुव्वकोडिपुधत्त । एवं मणुसतिय ० । णवरि मिच्छत्त</w:t>
      </w:r>
    </w:p>
    <w:p>
      <w:r>
        <w:rPr>
          <w:rFonts w:ascii="Arial" w:hAnsi="Arial"/>
          <w:sz w:val="24"/>
        </w:rPr>
        <w:t>सोलसक०णवणोकसायाणं जम्दि पुव्व रोडिपुधक्तं तम्हि पुन्धकोडी देखणा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८२ पंचिदियतिरिक्खअपज्ज०मिच्छच  सोलसक ०णवणोक० श्रुज०अप्प ०</w:t>
      </w:r>
    </w:p>
    <w:p>
      <w:r>
        <w:rPr>
          <w:rFonts w:ascii="Arial" w:hAnsi="Arial"/>
          <w:sz w:val="24"/>
        </w:rPr>
        <w:t>अवडिदाणं जह  एगसमओ उक० अंतोश्न  । सम्भत्तसम्मामि  अप्यद्रस्स णत्थि अंतरं ।</w:t>
      </w:r>
    </w:p>
    <w:p>
      <w:r>
        <w:rPr>
          <w:rFonts w:ascii="Arial" w:hAnsi="Arial"/>
          <w:sz w:val="24"/>
        </w:rPr>
        <w:t>एवं मणुसअपज्ज ०एइंदियबादरेइंदियसुहुमेइंदियतेसिं पज्जत्तापज्जत्तसव्बविगलिंदिय</w:t>
      </w:r>
    </w:p>
    <w:p>
      <w:r>
        <w:rPr>
          <w:rFonts w:ascii="Arial" w:hAnsi="Arial"/>
          <w:sz w:val="24"/>
        </w:rPr>
        <w:t>पंचिंदियअपज्ज ०पंचकाय ०बादरसुहुमपज्जत्तापज्जचतसअपज्ज ०ओरालिमिस्स ०वेउ</w:t>
      </w:r>
    </w:p>
    <w:p>
      <w:r>
        <w:rPr>
          <w:rFonts w:ascii="Arial" w:hAnsi="Arial"/>
          <w:sz w:val="24"/>
        </w:rPr>
        <w:t>व्वियमिस्स ०विभंगणाणि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८३ देव मिच्छत्तबारसक०णवणोक० युज ०अवड्टि ज० एगस० उक्क०</w:t>
      </w:r>
    </w:p>
    <w:p>
      <w:r>
        <w:rPr>
          <w:rFonts w:ascii="Arial" w:hAnsi="Arial"/>
          <w:sz w:val="24"/>
        </w:rPr>
        <w:t>अट्टारससागरो  सादिरेयाणि । अप्पदर० ओघं । अणंताणुन्चउक ० अप्पदर० ज०</w:t>
      </w:r>
    </w:p>
    <w:p>
      <w:r>
        <w:rPr>
          <w:rFonts w:ascii="Arial" w:hAnsi="Arial"/>
          <w:sz w:val="24"/>
        </w:rPr>
        <w:t>एगस ० अवत्तव्व० ज० अंतोप्ु० । उक ० दोण्ं पि एकत्तीसं सागरो देषणाणि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। कि अल्पतर स्थितिविभक्तिका जघन्य अन्तर एक समय ओर उत्कृष्ट अन्तर छुछ कम तीन पल्य है ।</w:t>
      </w:r>
    </w:p>
    <w:p>
      <w:r>
        <w:rPr>
          <w:rFonts w:ascii="Arial" w:hAnsi="Arial"/>
          <w:sz w:val="24"/>
        </w:rPr>
        <w:t>अवक्तत्य स्थित्तिविभक्तिका जघन्य अन्तर अन्तमुहूतते और उत्कृष्ट अन्तर पूर्वकोटिप्रथक्त्वसे अधिक</w:t>
      </w:r>
    </w:p>
    <w:p>
      <w:r>
        <w:rPr>
          <w:rFonts w:ascii="Arial" w:hAnsi="Arial"/>
          <w:sz w:val="24"/>
        </w:rPr>
        <w:t>तीन पस्य है । सम्यक्त्व और सम्यग्मिथ्यात्वकी भुजगार स्थितिविभक्तिका जघन्य अन्तर अन्तमुहूते</w:t>
      </w:r>
    </w:p>
    <w:p>
      <w:r>
        <w:rPr>
          <w:rFonts w:ascii="Arial" w:hAnsi="Arial"/>
          <w:sz w:val="24"/>
        </w:rPr>
        <w:t>अल्पतर स्थित्तिविभ्तिका जघन्य अन्तर एक समय और अवक्तव्य स्थितिविभक्तिका जघन्य</w:t>
      </w:r>
    </w:p>
    <w:p>
      <w:r>
        <w:rPr>
          <w:rFonts w:ascii="Arial" w:hAnsi="Arial"/>
          <w:sz w:val="24"/>
        </w:rPr>
        <w:t>अन्तर पल्योपमके असंख्यातर्वे भागप्रमाण है। तथा सभी स्थितिविभक्तियोंका उत्कृष्ट अन्तर पूवै</w:t>
      </w:r>
    </w:p>
    <w:p>
      <w:r>
        <w:rPr>
          <w:rFonts w:ascii="Arial" w:hAnsi="Arial"/>
          <w:sz w:val="24"/>
        </w:rPr>
        <w:t>कोटि प्रथक्त्वसे अधिक तीन पस्य है। अवस्थित स्थितिविभक्तिका जघन्य अन्तर अन्तमुंहू्त और</w:t>
      </w:r>
    </w:p>
    <w:p>
      <w:r>
        <w:rPr>
          <w:rFonts w:ascii="Arial" w:hAnsi="Arial"/>
          <w:sz w:val="24"/>
        </w:rPr>
        <w:t>उत्कृष्ट अन्तर पूर्वकोटि प्रथक्त्व है। इसी प्रकार सामान्य पर्याप्त और मनुष्यनी इन तीन प्रकारके</w:t>
      </w:r>
    </w:p>
    <w:p>
      <w:r>
        <w:rPr>
          <w:rFonts w:ascii="Arial" w:hAnsi="Arial"/>
          <w:sz w:val="24"/>
        </w:rPr>
        <w:t>मनुष्योंके जानना चाहिए। किन्तु इतनी विशेषता है कि मिथ्यात्व सोलह कषाय और नो नोकषायों</w:t>
      </w:r>
    </w:p>
    <w:p>
      <w:r>
        <w:rPr>
          <w:rFonts w:ascii="Arial" w:hAnsi="Arial"/>
          <w:sz w:val="24"/>
        </w:rPr>
        <w:t>की जिस स्थितिविभक्तिके रहते हुए पूर्वकोटि प्रथकत्व कहा है वहाँ कुछ कम पूर्वकोटि अन्तर</w:t>
      </w:r>
    </w:p>
    <w:p>
      <w:r>
        <w:rPr>
          <w:rFonts w:ascii="Arial" w:hAnsi="Arial"/>
          <w:sz w:val="24"/>
        </w:rPr>
        <w:t>कहना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८२ पंचेन्द्रिय तियच अपर्यप्तकोंमें मिथ्यात्य सोलह कषाय और नौ नोकपा्योकी भुजगार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अल्पतर और अवस्थित स्थितिंविभक्तिका जघन्य अन्तर एक समय और उत्कृष्ट अन्तर अन्तमुहूते</w:t>
      </w:r>
    </w:p>
    <w:p>
      <w:r>
        <w:rPr>
          <w:rFonts w:ascii="Arial" w:hAnsi="Arial"/>
          <w:sz w:val="24"/>
        </w:rPr>
        <w:t>है। सम्यक्त्व चौर सम्यम्मिथ्यात्वकी अल्पतर स्थितिविभक्तिका अन्तर नहीं है । इसी प्रकार</w:t>
      </w:r>
    </w:p>
    <w:p>
      <w:r>
        <w:rPr>
          <w:rFonts w:ascii="Arial" w:hAnsi="Arial"/>
          <w:sz w:val="24"/>
        </w:rPr>
        <w:t>मनुष्य अपर्याप्त एकेन्द्रिय बधदर एकेन्द्रिय सूक्ष्म एक्ेन्द्रिय तथा बादर और सूक्ष्मके पर्याप्त और</w:t>
      </w:r>
    </w:p>
    <w:p>
      <w:r>
        <w:rPr>
          <w:rFonts w:ascii="Arial" w:hAnsi="Arial"/>
          <w:sz w:val="24"/>
        </w:rPr>
        <w:t>अपर्याप्त सब विकलेन्द्रिय पंचेन्द्रिय अपर्याप्त पाँचों स्थावरकाय तथा इनके वाद्र और सूक्ष्म तथा</w:t>
      </w:r>
    </w:p>
    <w:p>
      <w:r>
        <w:rPr>
          <w:rFonts w:ascii="Arial" w:hAnsi="Arial"/>
          <w:sz w:val="24"/>
        </w:rPr>
        <w:t>पर्याप्त और अपर्याप्त तरस अपर्याप्त औदारिकमिश्रकाययोगी वैक्रियिकमिश्रकाययोगी और</w:t>
      </w:r>
    </w:p>
    <w:p>
      <w:r>
        <w:rPr>
          <w:rFonts w:ascii="Arial" w:hAnsi="Arial"/>
          <w:sz w:val="24"/>
        </w:rPr>
        <w:t>विभंगज्ञानी जीवोंके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८३ देवों मिथ्यात्व बारह कषाय और नौ नोकषायोंकी भुजगार और अवस्थित स्थिति</w:t>
      </w:r>
    </w:p>
    <w:p>
      <w:r>
        <w:rPr>
          <w:rFonts w:ascii="Arial" w:hAnsi="Arial"/>
          <w:sz w:val="24"/>
        </w:rPr>
        <w:t>विभक्तिका जघन्य अन्तर एक समय और उत्कृष्ट अन्तर साधिक अठारह सागर है। अल्पतर</w:t>
      </w:r>
    </w:p>
    <w:p>
      <w:r>
        <w:rPr>
          <w:rFonts w:ascii="Arial" w:hAnsi="Arial"/>
          <w:sz w:val="24"/>
        </w:rPr>
        <w:t>स्थितिविभक्तिका अन्तर ओघके समान है। अनन्ताचुत्रन्धी चतुष्ककी अल्पतर स्थितिविभक्तिका</w:t>
      </w:r>
    </w:p>
    <w:p>
      <w:r>
        <w:rPr>
          <w:rFonts w:ascii="Arial" w:hAnsi="Arial"/>
          <w:sz w:val="24"/>
        </w:rPr>
        <w:t>जघन्य अन्तर एक समय और अवक्तव्य स्थितिविभक्तिका जघन्य अन्तर अन्तमुंहूर्त है। तथा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का १ ता प्रतौ जोघ॑ । अवत्तब्व ०अरण्णइति पाठः ।</w:t>
      </w:r>
    </w:p>
    <w:p>
      <w:r>
        <w:rPr>
          <w:rFonts w:ascii="Arial" w:hAnsi="Arial"/>
          <w:sz w:val="24"/>
        </w:rPr>
        <w:t>Page 66:</w:t>
      </w:r>
    </w:p>
    <w:p>
      <w:r>
        <w:rPr>
          <w:rFonts w:ascii="Arial" w:hAnsi="Arial"/>
          <w:sz w:val="24"/>
        </w:rPr>
        <w:t>गा० २२  दिदिविहत्तीए उत्तरपडिभुजगारअंतरं ४७</w:t>
      </w:r>
    </w:p>
    <w:p>
      <w:r>
        <w:rPr>
          <w:rFonts w:ascii="Arial" w:hAnsi="Arial"/>
          <w:sz w:val="24"/>
        </w:rPr>
        <w:t>सेसं मिच्छत्तमंगां  सम्मत्तसम्मामि० ुज० ज० श्र॑तोश्च० अप्पद० ज० एगस०</w:t>
      </w:r>
    </w:p>
    <w:p>
      <w:r>
        <w:rPr>
          <w:rFonts w:ascii="Arial" w:hAnsi="Arial"/>
          <w:sz w:val="24"/>
        </w:rPr>
        <w:t>अव्यत्तव्ब० ज० पलिदो० असंखे ० भागो। उक० सब्वेसि पि एकत्तीसं सागरो० देखणाणि ।</w:t>
      </w:r>
    </w:p>
    <w:p>
      <w:r>
        <w:rPr>
          <w:rFonts w:ascii="Arial" w:hAnsi="Arial"/>
          <w:sz w:val="24"/>
        </w:rPr>
        <w:t>अवष्टि  ज० अंतोम्रु ० उक० अड्डारस सागरो  ० सादिरेवाणि । मवणादि जाव सहस्सार ०</w:t>
      </w:r>
    </w:p>
    <w:p>
      <w:r>
        <w:rPr>
          <w:rFonts w:ascii="Arial" w:hAnsi="Arial"/>
          <w:sz w:val="24"/>
        </w:rPr>
        <w:t>एवं चेव । णवरि सगह्टिदी देखणा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८४ आणदादि जाव उवरिमगेवज्ञो त्ति भिच्छत्तबारसक ०णवणोक ० अप्प</w:t>
      </w:r>
    </w:p>
    <w:p>
      <w:r>
        <w:rPr>
          <w:rFonts w:ascii="Arial" w:hAnsi="Arial"/>
          <w:sz w:val="24"/>
        </w:rPr>
        <w:t>द्रस्स णत्थि अंतरं । सम्मत्तसम्मामि० आुज० ज० अतो अप्प ज० एयस०</w:t>
      </w:r>
    </w:p>
    <w:p>
      <w:r>
        <w:rPr>
          <w:rFonts w:ascii="Arial" w:hAnsi="Arial"/>
          <w:sz w:val="24"/>
        </w:rPr>
        <w:t>अवत्तव्य ० ज० पलिदो० असंखे०भागो० । अणंताणु चउक ० अप्पदर० अवत्तच्वाणं</w:t>
      </w:r>
    </w:p>
    <w:p>
      <w:r>
        <w:rPr>
          <w:rFonts w:ascii="Arial" w:hAnsi="Arial"/>
          <w:sz w:val="24"/>
        </w:rPr>
        <w:t>ज० अंतोम्र० । उक्क० सब्वेसि पि सगह्टिदी देखणा । एवं सुक्कले०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८५ अणुदिसादि जाव सब्बइसिद्धि चि सब्यपयडीणमप्पदर० णत्थि अंतरं ।</w:t>
      </w:r>
    </w:p>
    <w:p>
      <w:r>
        <w:rPr>
          <w:rFonts w:ascii="Arial" w:hAnsi="Arial"/>
          <w:sz w:val="24"/>
        </w:rPr>
        <w:t>एवमाहार ० ्राहारमिस्स ०अवगद ०अफसा०आभिणि०सुद ०ओहि ०मणपज्ञ ०संजेद् ०</w:t>
      </w:r>
    </w:p>
    <w:p>
      <w:r>
        <w:rPr>
          <w:rFonts w:ascii="Arial" w:hAnsi="Arial"/>
          <w:sz w:val="24"/>
        </w:rPr>
        <w:t>सामाइयछेदो ०  परिहार ०सुहुम ०जदाक्खाद ०संजदासंजदओहिदंस  सम्मादि ०</w:t>
      </w:r>
    </w:p>
    <w:p>
      <w:r>
        <w:rPr>
          <w:rFonts w:ascii="Arial" w:hAnsi="Arial"/>
          <w:sz w:val="24"/>
        </w:rPr>
        <w:t>ख्य ०वेदय ०उवसम ० सासण०सम्मामिच्छाइड्डि 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८६ पंचिदियपंचि०पञ्ञ ०तसतसपज्ञ  मिच्छत्तवारसक ०णवणोक० ओघ॑।</w:t>
      </w:r>
    </w:p>
    <w:p>
      <w:r>
        <w:rPr>
          <w:rFonts w:ascii="Arial" w:hAnsi="Arial"/>
          <w:sz w:val="24"/>
        </w:rPr>
        <w:t>अणंताणुन्चउक्क ० ओघं । णवरि अवत्तव्य० ज० अंतोघ्ठ ० उक्क० सगड्ठिदी देखणा ।</w:t>
      </w:r>
    </w:p>
    <w:p>
      <w:r>
        <w:rPr>
          <w:rFonts w:ascii="Arial" w:hAnsi="Arial"/>
          <w:sz w:val="24"/>
        </w:rPr>
        <w:t>दोनोंका दी उत्कृष्ट अन्तर कुछ कम इकतीस सागर है। शेष स्थितिविभक्तियोंका भंग मिथ्यात्वके</w:t>
      </w:r>
    </w:p>
    <w:p>
      <w:r>
        <w:rPr>
          <w:rFonts w:ascii="Arial" w:hAnsi="Arial"/>
          <w:sz w:val="24"/>
        </w:rPr>
        <w:t>समान है । सम्यक्त्व और सम्यग्मिथ्यात्वकी जगार स्थितिविभक्तिका जघन्य अन्तर अन्न्तमुहूते</w:t>
      </w:r>
    </w:p>
    <w:p>
      <w:r>
        <w:rPr>
          <w:rFonts w:ascii="Arial" w:hAnsi="Arial"/>
          <w:sz w:val="24"/>
        </w:rPr>
        <w:t>अल्पतर स्थितिविभक्तिका जघन्य अन्तर एक समय और अवक्तव्य स्थितिविभक्तिका जघन्य अन्तर</w:t>
      </w:r>
    </w:p>
    <w:p>
      <w:r>
        <w:rPr>
          <w:rFonts w:ascii="Arial" w:hAnsi="Arial"/>
          <w:sz w:val="24"/>
        </w:rPr>
        <w:t>पल्योपमके असंख्यातवें भागप्रनाण है । तथा सभीका उत्कृष्ट अन्तर कुछ कम इकतीस सागर है ।</w:t>
      </w:r>
    </w:p>
    <w:p>
      <w:r>
        <w:rPr>
          <w:rFonts w:ascii="Arial" w:hAnsi="Arial"/>
          <w:sz w:val="24"/>
        </w:rPr>
        <w:t>अबस्थित स्थितिविभक्तिका जवन्य अन्तर अन्तमंदूत और उत्कृष्ट अन्तर साधिक अठारह सागर</w:t>
      </w:r>
    </w:p>
    <w:p>
      <w:r>
        <w:rPr>
          <w:rFonts w:ascii="Arial" w:hAnsi="Arial"/>
          <w:sz w:val="24"/>
        </w:rPr>
        <w:t>है । भचनवासियों से लेकर सहर्लार स्वगेतकके देबोंके इसी प्रकार जानना चाहिए। किन्तु इतनी</w:t>
      </w:r>
    </w:p>
    <w:p>
      <w:r>
        <w:rPr>
          <w:rFonts w:ascii="Arial" w:hAnsi="Arial"/>
          <w:sz w:val="24"/>
        </w:rPr>
        <w:t>विशेषता है कि कुछ कम अपनी अपनी स्थिति कहनी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८४ आनतकल्पछे लेकर उपरिम ग्रैवेयकतकके देवोंमें मिथ्यात्य बारह कषाय और नो</w:t>
      </w:r>
    </w:p>
    <w:p>
      <w:r>
        <w:rPr>
          <w:rFonts w:ascii="Arial" w:hAnsi="Arial"/>
          <w:sz w:val="24"/>
        </w:rPr>
        <w:t>नोकषायोंकी अल्पतर स्थितिविभक्तिका अन्तर नहीं है। सम्यकत्व और सम्यम्मिध्यात्वकी ुजगार्</w:t>
      </w:r>
    </w:p>
    <w:p>
      <w:r>
        <w:rPr>
          <w:rFonts w:ascii="Arial" w:hAnsi="Arial"/>
          <w:sz w:val="24"/>
        </w:rPr>
        <w:t>स्थितिविभक्तिका जघन्य अन्तर अन्तमुंहूतेझल्पतर स्थितिविभक्तिका जघन्य अन्तर एक समय और</w:t>
      </w:r>
    </w:p>
    <w:p>
      <w:r>
        <w:rPr>
          <w:rFonts w:ascii="Arial" w:hAnsi="Arial"/>
          <w:sz w:val="24"/>
        </w:rPr>
        <w:t>अवक्तव्य स्थितिविभक्तिका जघन्य अन्तर पल्योपमके असंख्यातवें भागप्रमाण तथा अनन्तजुबन्धी</w:t>
      </w:r>
    </w:p>
    <w:p>
      <w:r>
        <w:rPr>
          <w:rFonts w:ascii="Arial" w:hAnsi="Arial"/>
          <w:sz w:val="24"/>
        </w:rPr>
        <w:t>चतुष्ककी अल्पतर और अवक्तव्य स्थितिविभक्तियोंका जघन्य अन्तर अन््तमुंहूर्त है । तथा सभीका</w:t>
      </w:r>
    </w:p>
    <w:p>
      <w:r>
        <w:rPr>
          <w:rFonts w:ascii="Arial" w:hAnsi="Arial"/>
          <w:sz w:val="24"/>
        </w:rPr>
        <w:t>उच्छ अन्तर छुछ कम अपनी अपनी स्थितिप्रमाण है । इसी प्रकार छुक्ललेश्यामे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२८५ अनुदिशसे लेकर सर्वायेसिद्धितकके देवोंमें सब प्रकतियोंकी अल्पतर स्थितिविभक्तिका</w:t>
      </w:r>
    </w:p>
    <w:p>
      <w:r>
        <w:rPr>
          <w:rFonts w:ascii="Arial" w:hAnsi="Arial"/>
          <w:sz w:val="24"/>
        </w:rPr>
        <w:t>अन्तर नहीं है । इसी प्रकार आदारककाययोगी आहारक सिश्रकाययोगी अपगतवेद्वाले अकषायी</w:t>
      </w:r>
    </w:p>
    <w:p>
      <w:r>
        <w:rPr>
          <w:rFonts w:ascii="Arial" w:hAnsi="Arial"/>
          <w:sz w:val="24"/>
        </w:rPr>
        <w:t>आमिनिवोधिकन्ञानी श्रुतज्ञानी अवधिज्ञानीमनःपर्ययज्ञानी संयत सामयिकसंयत छेदो पस्थापना</w:t>
      </w:r>
    </w:p>
    <w:p>
      <w:r>
        <w:rPr>
          <w:rFonts w:ascii="Arial" w:hAnsi="Arial"/>
          <w:sz w:val="24"/>
        </w:rPr>
        <w:t>संयत परिहारविशुद्धिसंयत सूक्ष्मसांपरायिकसंयत यथाख्यातसंयत संयतासंयत अ वधिदरशनी</w:t>
      </w:r>
    </w:p>
    <w:p>
      <w:r>
        <w:rPr>
          <w:rFonts w:ascii="Arial" w:hAnsi="Arial"/>
          <w:sz w:val="24"/>
        </w:rPr>
        <w:t>सम्यग्टष्टि क्षायिकसम्यग्दष्टि वेदकसम्यस्टाष्ट उपशमसम्यम्दष्टि सासादनसम्यम्दष्टि और सम्यग्मि</w:t>
      </w:r>
    </w:p>
    <w:p>
      <w:r>
        <w:rPr>
          <w:rFonts w:ascii="Arial" w:hAnsi="Arial"/>
          <w:sz w:val="24"/>
        </w:rPr>
        <w:t>ध्याहृष्टि जीबोंके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८६ पंचेन्द्रिय पंचेन्द्रिय पर्याप्त चस और त्रसपर्याप्त जीवों सिथ्यात्व बारह कषाय और</w:t>
      </w:r>
    </w:p>
    <w:p>
      <w:r>
        <w:rPr>
          <w:rFonts w:ascii="Arial" w:hAnsi="Arial"/>
          <w:sz w:val="24"/>
        </w:rPr>
        <w:t>नौ नोकपायोंका भंग ओघके समान है । अनन्तानुबन्धी चतुष्कका भंग ओघके समान है। दिन्तु</w:t>
      </w:r>
    </w:p>
    <w:p>
      <w:r>
        <w:rPr>
          <w:rFonts w:ascii="Arial" w:hAnsi="Arial"/>
          <w:sz w:val="24"/>
        </w:rPr>
        <w:t>सि १ जाणप्रतौ सम्मामि० इति पाठः ।</w:t>
      </w:r>
    </w:p>
    <w:p>
      <w:r>
        <w:rPr>
          <w:rFonts w:ascii="Arial" w:hAnsi="Arial"/>
          <w:sz w:val="24"/>
        </w:rPr>
        <w:t>Page 67:</w:t>
      </w:r>
    </w:p>
    <w:p>
      <w:r>
        <w:rPr>
          <w:rFonts w:ascii="Arial" w:hAnsi="Arial"/>
          <w:sz w:val="24"/>
        </w:rPr>
        <w:t>न जयघवलासहिदे कसायपाहृडे   दिदिविहत्ती ३</w:t>
      </w:r>
    </w:p>
    <w:p>
      <w:r>
        <w:rPr>
          <w:rFonts w:ascii="Arial" w:hAnsi="Arial"/>
          <w:sz w:val="24"/>
        </w:rPr>
        <w:t>सम्मत्त०सम्मामि० श्ुज०अवद्डि ज  अंतोषु० उक  सगद्ठिदी देखणा । अप्पदर ०</w:t>
      </w:r>
    </w:p>
    <w:p>
      <w:r>
        <w:rPr>
          <w:rFonts w:ascii="Arial" w:hAnsi="Arial"/>
          <w:sz w:val="24"/>
        </w:rPr>
        <w:t>ज० एगप्त० अव्वत्तव्य० ज० पलिदो० असं मागो । उक्क० सगह्टिदी देखणा । एवं</w:t>
      </w:r>
    </w:p>
    <w:p>
      <w:r>
        <w:rPr>
          <w:rFonts w:ascii="Arial" w:hAnsi="Arial"/>
          <w:sz w:val="24"/>
        </w:rPr>
        <w:t>पुरिसचक्खुसण्णि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6 ८७ पंचमण ० पंचवचि मिच्छत्तसोलसक ०णवणोक० शुन ०अप्पद्र ०</w:t>
      </w:r>
    </w:p>
    <w:p>
      <w:r>
        <w:rPr>
          <w:rFonts w:ascii="Arial" w:hAnsi="Arial"/>
          <w:sz w:val="24"/>
        </w:rPr>
        <w:t>अबट्धि ज० एगसमओ उक अंतोम्मु० । सम्म ०सम्मामि  अप्प० ज० एगसमओ</w:t>
      </w:r>
    </w:p>
    <w:p>
      <w:r>
        <w:rPr>
          <w:rFonts w:ascii="Arial" w:hAnsi="Arial"/>
          <w:sz w:val="24"/>
        </w:rPr>
        <w:t>उक० अंतो । सेसाणं णत्थि अंतरं । एबमोरालिय ०वेउव्वि ०चत्तारिकसायाणं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८८ काधजोगि  मिच्छत्तसोलसक० णवणोक  श्रुज०अवष्टि० ज० एगस ०</w:t>
      </w:r>
    </w:p>
    <w:p>
      <w:r>
        <w:rPr>
          <w:rFonts w:ascii="Arial" w:hAnsi="Arial"/>
          <w:sz w:val="24"/>
        </w:rPr>
        <w:t>उक्ष० पलिदो० असंन्भागो  अप्प ज० एगस० उक० अंतोप्रु । अणंताणु०</w:t>
      </w:r>
    </w:p>
    <w:p>
      <w:r>
        <w:rPr>
          <w:rFonts w:ascii="Arial" w:hAnsi="Arial"/>
          <w:sz w:val="24"/>
        </w:rPr>
        <w:t>चउक० अवत्तव्व० णत्थि अंतरं । सम्मत्तसम्मामि० अज ० अवदि  खवत्तव्व  णत्थि</w:t>
      </w:r>
    </w:p>
    <w:p>
      <w:r>
        <w:rPr>
          <w:rFonts w:ascii="Arial" w:hAnsi="Arial"/>
          <w:sz w:val="24"/>
        </w:rPr>
        <w:t>अंतरं । अप्पद्र० ज० एगसमओ उक  अतोञु । कम्मइय० छव्बीसं एयडीणं सुज ०</w:t>
      </w:r>
    </w:p>
    <w:p>
      <w:r>
        <w:rPr>
          <w:rFonts w:ascii="Arial" w:hAnsi="Arial"/>
          <w:sz w:val="24"/>
        </w:rPr>
        <w:t>अप्पदर ०अवद्टि ० जहण्णुक० एगसमओ  सेसं णत्थि अंतरं । एवमणाहार०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८६ इत्थि  मिच्छत्तसोलसक णवणोक ० युज ०अवह्धि० ज० एगस०</w:t>
      </w:r>
    </w:p>
    <w:p>
      <w:r>
        <w:rPr>
          <w:rFonts w:ascii="Arial" w:hAnsi="Arial"/>
          <w:sz w:val="24"/>
        </w:rPr>
        <w:t>उक्क० पणवण्ण पलिदो० देखणाणि  अप्पदर० ओघं । णवरि अणंताणु चउक  अप्प</w:t>
      </w:r>
    </w:p>
    <w:p>
      <w:r>
        <w:rPr>
          <w:rFonts w:ascii="Arial" w:hAnsi="Arial"/>
          <w:sz w:val="24"/>
        </w:rPr>
        <w:t>इतनी विशेषता है कि अवक्तत्य स्थितिविभक्तिका जघन्य अन्तर अन्न्तमुंहूते और उत्कृष्ट अन्तर</w:t>
      </w:r>
    </w:p>
    <w:p>
      <w:r>
        <w:rPr>
          <w:rFonts w:ascii="Arial" w:hAnsi="Arial"/>
          <w:sz w:val="24"/>
        </w:rPr>
        <w:t>कुछ कम अपनी स्थितिप्रषाण है। सम्यक्त्व श्मौर सम्यम्मिथ्यात्वकी सुजगार और अवस्थित</w:t>
      </w:r>
    </w:p>
    <w:p>
      <w:r>
        <w:rPr>
          <w:rFonts w:ascii="Arial" w:hAnsi="Arial"/>
          <w:sz w:val="24"/>
        </w:rPr>
        <w:t>स्थितिविभक्तियोंका जवन्य अन्तर अन््तमुहूर्ते और उत्कृष्ट अन्तर कुछ कम अपनी स्थितिप्रमाण</w:t>
      </w:r>
    </w:p>
    <w:p>
      <w:r>
        <w:rPr>
          <w:rFonts w:ascii="Arial" w:hAnsi="Arial"/>
          <w:sz w:val="24"/>
        </w:rPr>
        <w:t>है। अल्पतर स्थितिविभक्तिका जघन्य अन्तर एक समय ओर अवक्तव्य स्थितिविभक्तिका जघन्य</w:t>
      </w:r>
    </w:p>
    <w:p>
      <w:r>
        <w:rPr>
          <w:rFonts w:ascii="Arial" w:hAnsi="Arial"/>
          <w:sz w:val="24"/>
        </w:rPr>
        <w:t>अन्तर पल्योपमके असंख्यातवें भाग प्रमाण दै । तथा दोनोंका उत्कृष्ट अन्तर कुछ कम अपनी</w:t>
      </w:r>
    </w:p>
    <w:p>
      <w:r>
        <w:rPr>
          <w:rFonts w:ascii="Arial" w:hAnsi="Arial"/>
          <w:sz w:val="24"/>
        </w:rPr>
        <w:t>स्थितिप्रमाण है । इसी प्रकार पुरुषवेदी चहुदर्शनवाले ओर संज्ञी जीबोंके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८७ पाँचों मनोयोगी और पाँचों वचनयोगी जीबोंमें मिथ्यात्व सोलह कपाय ओर नौ</w:t>
      </w:r>
    </w:p>
    <w:p>
      <w:r>
        <w:rPr>
          <w:rFonts w:ascii="Arial" w:hAnsi="Arial"/>
          <w:sz w:val="24"/>
        </w:rPr>
        <w:t>नोकषायोंकी भुजगार अल्पतर और अवस्थित स्थित्तिविभक्तियोंका जघन्य अन्तर एक समय और</w:t>
      </w:r>
    </w:p>
    <w:p>
      <w:r>
        <w:rPr>
          <w:rFonts w:ascii="Arial" w:hAnsi="Arial"/>
          <w:sz w:val="24"/>
        </w:rPr>
        <w:t>उत्कृष्ट अन्तर अन्तमुहूर्त है । सम्यक्त्व और सम्यग्मिथ्यात्वकी अस्पतर स्थितिविभक्तिका जघन्य</w:t>
      </w:r>
    </w:p>
    <w:p>
      <w:r>
        <w:rPr>
          <w:rFonts w:ascii="Arial" w:hAnsi="Arial"/>
          <w:sz w:val="24"/>
        </w:rPr>
        <w:t>अन्तर एक समय ओर उत्कृष्ट अन्तर अन्तमुंहूत है । तथा शेष स्थितिविभक्तियोंका अन्तर नहीं है ।</w:t>
      </w:r>
    </w:p>
    <w:p>
      <w:r>
        <w:rPr>
          <w:rFonts w:ascii="Arial" w:hAnsi="Arial"/>
          <w:sz w:val="24"/>
        </w:rPr>
        <w:t>इसी प्रकार औदारिककाययोगी वैक्रियिककाययों गी और चार कषायवाले जीवों 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८८ काययोगियोंमें मिथ्यात्व सोलह कपाय और नौ नोकपायोंकी सुलगार और अवस्थित</w:t>
      </w:r>
    </w:p>
    <w:p>
      <w:r>
        <w:rPr>
          <w:rFonts w:ascii="Arial" w:hAnsi="Arial"/>
          <w:sz w:val="24"/>
        </w:rPr>
        <w:t>स्थितिविभक्तियोंका जघन्य अन्तर एक समय ओर उत्कृष्ट अन्तर पल््योपमके असंख्यातवें भाग</w:t>
      </w:r>
    </w:p>
    <w:p>
      <w:r>
        <w:rPr>
          <w:rFonts w:ascii="Arial" w:hAnsi="Arial"/>
          <w:sz w:val="24"/>
        </w:rPr>
        <w:t>प्रमाण है। अल्पतर स्थितिविभक्तिका जघन्य अन्तर एक समय और उत्कृष्ट अन्तर अन्तमुहूरतं है।</w:t>
      </w:r>
    </w:p>
    <w:p>
      <w:r>
        <w:rPr>
          <w:rFonts w:ascii="Arial" w:hAnsi="Arial"/>
          <w:sz w:val="24"/>
        </w:rPr>
        <w:t>अनन्तानुबन्धी चतुष्ककी अवक्तव्य स्थितिविभक्तिका अन्तर नहीं है। सम्यक्त्व ओर सम्यग्मि</w:t>
      </w:r>
    </w:p>
    <w:p>
      <w:r>
        <w:rPr>
          <w:rFonts w:ascii="Arial" w:hAnsi="Arial"/>
          <w:sz w:val="24"/>
        </w:rPr>
        <w:t>अ्यात्वकी भुजगार अवस्थित और अवक्तत््य स्थितिविभक्तिका अन्तर नहीं है । अल्पतर स्थिति</w:t>
      </w:r>
    </w:p>
    <w:p>
      <w:r>
        <w:rPr>
          <w:rFonts w:ascii="Arial" w:hAnsi="Arial"/>
          <w:sz w:val="24"/>
        </w:rPr>
        <w:t>विभक्तिका जवन्य अन्तर एक समय ओर उत्कृष्ट अन्तर अन्तमुहूर्त है। कार्मंणक्राययोंगियोंमें</w:t>
      </w:r>
    </w:p>
    <w:p>
      <w:r>
        <w:rPr>
          <w:rFonts w:ascii="Arial" w:hAnsi="Arial"/>
          <w:sz w:val="24"/>
        </w:rPr>
        <w:t>छब्बीस प्रकृतियोंकी शुजगार अल्पत्तर और अवस्थित स्थितिविभक्तियोंका जघन्य और उत्कृष्ट</w:t>
      </w:r>
    </w:p>
    <w:p>
      <w:r>
        <w:rPr>
          <w:rFonts w:ascii="Arial" w:hAnsi="Arial"/>
          <w:sz w:val="24"/>
        </w:rPr>
        <w:t>अन्तर एक समय है । शेषका अन्तर नहीं है। इसी प्रकार अनाहारकोंके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5६ स्त्रीवेदियोंमें मिथ्यात्व सोलह कषाय और नौ नोकषार्योकी भुजगार और अवरिथत</w:t>
      </w:r>
    </w:p>
    <w:p>
      <w:r>
        <w:rPr>
          <w:rFonts w:ascii="Arial" w:hAnsi="Arial"/>
          <w:sz w:val="24"/>
        </w:rPr>
        <w:t>स्थितिविभक्तियों का जघन्य अन्तर एक समय ओर उत्कृष्ट अन्तर कुछ कम पचवन पल्य है।</w:t>
      </w:r>
    </w:p>
    <w:p>
      <w:r>
        <w:rPr>
          <w:rFonts w:ascii="Arial" w:hAnsi="Arial"/>
          <w:sz w:val="24"/>
        </w:rPr>
        <w:t>अल्यतर स्थितिविभक्तिका अन्तर ओघके समान है । किन्तु इतनी विशेषता है कि अनन्तानुबन्धी</w:t>
      </w:r>
    </w:p>
    <w:p>
      <w:r>
        <w:rPr>
          <w:rFonts w:ascii="Arial" w:hAnsi="Arial"/>
          <w:sz w:val="24"/>
        </w:rPr>
        <w:t>र हि तापरतौ एगस० । अठइति पाठ ।</w:t>
      </w:r>
    </w:p>
    <w:p>
      <w:r>
        <w:rPr>
          <w:rFonts w:ascii="Arial" w:hAnsi="Arial"/>
          <w:sz w:val="24"/>
        </w:rPr>
        <w:t>Page 68:</w:t>
      </w:r>
    </w:p>
    <w:p>
      <w:r>
        <w:rPr>
          <w:rFonts w:ascii="Arial" w:hAnsi="Arial"/>
          <w:sz w:val="24"/>
        </w:rPr>
        <w:t>गा०२२ द्िदिविहन्तीए उत्तरपयदिभुजगारअंतरं ६</w:t>
      </w:r>
    </w:p>
    <w:p>
      <w:r>
        <w:rPr>
          <w:rFonts w:ascii="Arial" w:hAnsi="Arial"/>
          <w:sz w:val="24"/>
        </w:rPr>
        <w:t>दर० ज० एगस० उक पणवण्ण परिदो० देखणाणि । अवत्तव्ब० ज० अंतोष्ठ०</w:t>
      </w:r>
    </w:p>
    <w:p>
      <w:r>
        <w:rPr>
          <w:rFonts w:ascii="Arial" w:hAnsi="Arial"/>
          <w:sz w:val="24"/>
        </w:rPr>
        <w:t>उक्क० सगद्धिदी देखणा । सम्मत्तसम्मामि० श्रुज०अवष्टि० ज० अंतोम॒हुत्त अप्पदर०</w:t>
      </w:r>
    </w:p>
    <w:p>
      <w:r>
        <w:rPr>
          <w:rFonts w:ascii="Arial" w:hAnsi="Arial"/>
          <w:sz w:val="24"/>
        </w:rPr>
        <w:t>ज० एगसमझो अवत्न्व० ज० पलिदो० असंखे०भागो उक० सव्वेसिं पि सगड्डिदी</w:t>
      </w:r>
    </w:p>
    <w:p>
      <w:r>
        <w:rPr>
          <w:rFonts w:ascii="Arial" w:hAnsi="Arial"/>
          <w:sz w:val="24"/>
        </w:rPr>
        <w:t>देखणा । णवुंस ० मिच्छत्तसोलसक०णवणोक० श्ुज अवद्भि ज० एगसमओरो</w:t>
      </w:r>
    </w:p>
    <w:p>
      <w:r>
        <w:rPr>
          <w:rFonts w:ascii="Arial" w:hAnsi="Arial"/>
          <w:sz w:val="24"/>
        </w:rPr>
        <w:t>उक० तेत्तीसं सागरो  देखगाणि  अप्पदर० ज  एगस० उक ० अंतोष् । णवरि</w:t>
      </w:r>
    </w:p>
    <w:p>
      <w:r>
        <w:rPr>
          <w:rFonts w:ascii="Arial" w:hAnsi="Arial"/>
          <w:sz w:val="24"/>
        </w:rPr>
        <w:t>अण॑ंताणु ०चउक्क० अप्पदर० ज० एगसमओ उक तेत्तीसं सागरो ० देखणाणि।</w:t>
      </w:r>
    </w:p>
    <w:p>
      <w:r>
        <w:rPr>
          <w:rFonts w:ascii="Arial" w:hAnsi="Arial"/>
          <w:sz w:val="24"/>
        </w:rPr>
        <w:t>अवत्तव्ब ० ज० अंतोभु० उकक० अडद्भपोग्गलपरियईं देखणं। सम्मत्तसम्मामि०</w:t>
      </w:r>
    </w:p>
    <w:p>
      <w:r>
        <w:rPr>
          <w:rFonts w:ascii="Arial" w:hAnsi="Arial"/>
          <w:sz w:val="24"/>
        </w:rPr>
        <w:t>ओधं । एबमसंजद०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 ९० मदि०सुद० मिच्छन्तसोलसक ०णवणोक० अज ०अवड्ि ज० एगस०</w:t>
      </w:r>
    </w:p>
    <w:p>
      <w:r>
        <w:rPr>
          <w:rFonts w:ascii="Arial" w:hAnsi="Arial"/>
          <w:sz w:val="24"/>
        </w:rPr>
        <w:t>उक० एकचीसं सागरो० सादिरेयाणि । अप्पदर० ओघं । सम्मचसम्मामि० अप्य</w:t>
      </w:r>
    </w:p>
    <w:p>
      <w:r>
        <w:rPr>
          <w:rFonts w:ascii="Arial" w:hAnsi="Arial"/>
          <w:sz w:val="24"/>
        </w:rPr>
        <w:t>णत्थि अंतरं । एवं मिच्छादिदधीणं । अभव  छष्बोसं पयडीणमेवं चेव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 किण्ह०णील०काउ० मिच्छत्तबारसक णवणोक० भुज ०अवहि० ज०</w:t>
      </w:r>
    </w:p>
    <w:p>
      <w:r>
        <w:rPr>
          <w:rFonts w:ascii="Arial" w:hAnsi="Arial"/>
          <w:sz w:val="24"/>
        </w:rPr>
        <w:t>एगस० उक ० सगद्टिदी देखणा । अप्पदर० ओधं । अणंताणु०चउक्त० भुज ०अवद्ठि०</w:t>
      </w:r>
    </w:p>
    <w:p>
      <w:r>
        <w:rPr>
          <w:rFonts w:ascii="Arial" w:hAnsi="Arial"/>
          <w:sz w:val="24"/>
        </w:rPr>
        <w:t>ज० एगस० अप्पदर ज० एगस ० अगत्तव्व ० ज० अंतोशु० उक ० सव्वेतिं सगद्िदी</w:t>
      </w:r>
    </w:p>
    <w:p>
      <w:r>
        <w:rPr>
          <w:rFonts w:ascii="Arial" w:hAnsi="Arial"/>
          <w:sz w:val="24"/>
        </w:rPr>
        <w:t>चतुष्ककी अल्पतर स्थितिविभक्तिका जघन्य अन्तर एक समय और उच्छष्ट अन्तर छुछ कम पचवन</w:t>
      </w:r>
    </w:p>
    <w:p>
      <w:r>
        <w:rPr>
          <w:rFonts w:ascii="Arial" w:hAnsi="Arial"/>
          <w:sz w:val="24"/>
        </w:rPr>
        <w:t>पल्य है । अवक्तव्य स्थितिविभक्तिका जघन्य अन्तर अन्तमुंहर्त और उत्क्रष्ट अन्तर कुछ कम अपनी</w:t>
      </w:r>
    </w:p>
    <w:p>
      <w:r>
        <w:rPr>
          <w:rFonts w:ascii="Arial" w:hAnsi="Arial"/>
          <w:sz w:val="24"/>
        </w:rPr>
        <w:t>स्थितिप्रमाण है । सम्यक्त्व श्रौर सम्यम्मिथ्यात्वकी भुजगार और श्रवस्थित स्थितिविभक्तियोंका</w:t>
      </w:r>
    </w:p>
    <w:p>
      <w:r>
        <w:rPr>
          <w:rFonts w:ascii="Arial" w:hAnsi="Arial"/>
          <w:sz w:val="24"/>
        </w:rPr>
        <w:t>जघन्य अन्तर अन्तमुहूर्त अल्पत्तर स्थितिविभक्तिका जघन्य अन्तर एक समय और अवक्तञ्य</w:t>
      </w:r>
    </w:p>
    <w:p>
      <w:r>
        <w:rPr>
          <w:rFonts w:ascii="Arial" w:hAnsi="Arial"/>
          <w:sz w:val="24"/>
        </w:rPr>
        <w:t>स्थितिविभक्तिका जयन्य अन्तर पल्योपसक्रे असंख्यातवे भागप्रमाण है । तथा समीका उत्कृष्ट</w:t>
      </w:r>
    </w:p>
    <w:p>
      <w:r>
        <w:rPr>
          <w:rFonts w:ascii="Arial" w:hAnsi="Arial"/>
          <w:sz w:val="24"/>
        </w:rPr>
        <w:t>अन्तर कुछ कम अपनी स्थितिप्रमाण है । नपुंसकवेदियोंमें मिथ्यात्व सोलह कषाय और नो नोक</w:t>
      </w:r>
    </w:p>
    <w:p>
      <w:r>
        <w:rPr>
          <w:rFonts w:ascii="Arial" w:hAnsi="Arial"/>
          <w:sz w:val="24"/>
        </w:rPr>
        <w:t>घायोंकी भुजगार और अवस्थित स्थितिविभक्तियोंका जघन्य अन्तर एक समय और उत्कृष्ट अन्तर</w:t>
      </w:r>
    </w:p>
    <w:p>
      <w:r>
        <w:rPr>
          <w:rFonts w:ascii="Arial" w:hAnsi="Arial"/>
          <w:sz w:val="24"/>
        </w:rPr>
        <w:t>कुछ कम तेतीस सागर है। अल्पतर स्थितिविभक्तिका जघन्य अन्तर एक समय ओर उत्कृष्ट</w:t>
      </w:r>
    </w:p>
    <w:p>
      <w:r>
        <w:rPr>
          <w:rFonts w:ascii="Arial" w:hAnsi="Arial"/>
          <w:sz w:val="24"/>
        </w:rPr>
        <w:t>अन्तर अन्तमुहूर्ते है। किन्तु इतनी बिशेषता है क्रि अनन्तालुबन्धीचतुष्ककी अल्पतर स्थिति</w:t>
      </w:r>
    </w:p>
    <w:p>
      <w:r>
        <w:rPr>
          <w:rFonts w:ascii="Arial" w:hAnsi="Arial"/>
          <w:sz w:val="24"/>
        </w:rPr>
        <w:t>विभवितका जघन्य अन्तर एक समय और उत्कृष्ट अन्तर कुछ कम तेतीस सागर है। अवक्तव्य</w:t>
      </w:r>
    </w:p>
    <w:p>
      <w:r>
        <w:rPr>
          <w:rFonts w:ascii="Arial" w:hAnsi="Arial"/>
          <w:sz w:val="24"/>
        </w:rPr>
        <w:t>स्थितिविभक्तिका जघन्य अन्तर अन्तमुंहूर्त और उत्कृष्ट अन्तर कुछ कम अधंुद्गलपरिवतंनप्रमाण</w:t>
      </w:r>
    </w:p>
    <w:p>
      <w:r>
        <w:rPr>
          <w:rFonts w:ascii="Arial" w:hAnsi="Arial"/>
          <w:sz w:val="24"/>
        </w:rPr>
        <w:t>है। सम्यक्त्व और सम्यग्मिथ्यास्वका भंग ओघके समान है। इसी प्रकार असंयत जीवोकि</w:t>
      </w:r>
    </w:p>
    <w:p>
      <w:r>
        <w:rPr>
          <w:rFonts w:ascii="Arial" w:hAnsi="Arial"/>
          <w:sz w:val="24"/>
        </w:rPr>
        <w:t>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६० मध्यज्ञानी और श्रुताज्ञानी जीवोंमें मिथ्यात्व सोलह कपाय और नो नोकषायोंकी</w:t>
      </w:r>
    </w:p>
    <w:p>
      <w:r>
        <w:rPr>
          <w:rFonts w:ascii="Arial" w:hAnsi="Arial"/>
          <w:sz w:val="24"/>
        </w:rPr>
        <w:t>सुजगार श्रौर अवस्थित स्थितिविभक्तियोंका जघन्य अन्तर एक समय और उत्क्रष्ट अन्तर साधिक</w:t>
      </w:r>
    </w:p>
    <w:p>
      <w:r>
        <w:rPr>
          <w:rFonts w:ascii="Arial" w:hAnsi="Arial"/>
          <w:sz w:val="24"/>
        </w:rPr>
        <w:t>इकतीस सागर है । अल्पतर स्थितिविभक्तिका अन्तर ओघके समान है। सम्यक्त्व और सम्यम्मि</w:t>
      </w:r>
    </w:p>
    <w:p>
      <w:r>
        <w:rPr>
          <w:rFonts w:ascii="Arial" w:hAnsi="Arial"/>
          <w:sz w:val="24"/>
        </w:rPr>
        <w:t>अ्यात्वकी अल्पतर स्थितिविभक्तिका अन्तर नहीं है। इसी प्रकार मिथ्यादृष्टियोंके जानना चाहिए ।</w:t>
      </w:r>
    </w:p>
    <w:p>
      <w:r>
        <w:rPr>
          <w:rFonts w:ascii="Arial" w:hAnsi="Arial"/>
          <w:sz w:val="24"/>
        </w:rPr>
        <w:t>अभव्यो छब्बीस प्रकृतियोंका इसी प्रकार जानना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९१ कृष्ण नील और कापोत लेश्यामें मिथ्यात्व बारह कषाय और नौ नोकषायोंकी</w:t>
      </w:r>
    </w:p>
    <w:p>
      <w:r>
        <w:rPr>
          <w:rFonts w:ascii="Arial" w:hAnsi="Arial"/>
          <w:sz w:val="24"/>
        </w:rPr>
        <w:t>झुजगार और अवस्थित स्थितिविभक्तियोंका वन्य अन्तर एक समय और उत्कृष्ट अन्तर छुछ कम</w:t>
      </w:r>
    </w:p>
    <w:p>
      <w:r>
        <w:rPr>
          <w:rFonts w:ascii="Arial" w:hAnsi="Arial"/>
          <w:sz w:val="24"/>
        </w:rPr>
        <w:t>अपनी स्थितिप्रमाण है। अल्पतर स्थितिविभक्तिका ओघके समान है। अनन्तानुबन्धी चतुष्ककी</w:t>
      </w:r>
    </w:p>
    <w:p>
      <w:r>
        <w:rPr>
          <w:rFonts w:ascii="Arial" w:hAnsi="Arial"/>
          <w:sz w:val="24"/>
        </w:rPr>
        <w:t>झुज्ञगार और अवस्थित स्थितिविभक्तियोंका जघन्य अन्तर एक समय अल्पतर स्थितिविभक्तिका</w:t>
      </w:r>
    </w:p>
    <w:p>
      <w:r>
        <w:rPr>
          <w:rFonts w:ascii="Arial" w:hAnsi="Arial"/>
          <w:sz w:val="24"/>
        </w:rPr>
        <w:t>जघन्य अन्तर एक समय और अवक्तव्य स्थितिविभक्तिका जघन्य अन्तर अन्तमुहूत है । तथा</w:t>
      </w:r>
    </w:p>
    <w:p>
      <w:r>
        <w:rPr>
          <w:rFonts w:ascii="Arial" w:hAnsi="Arial"/>
          <w:sz w:val="24"/>
        </w:rPr>
        <w:t>सभीका उत्कृष्ट अन्तर कुछ कम अपनी अपनी स्थिःतप्रमाण है । सम्यक्त्व और सम्यम्मिथ्यात्वकी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हि</w:t>
      </w:r>
    </w:p>
    <w:p>
      <w:r>
        <w:rPr>
          <w:rFonts w:ascii="Arial" w:hAnsi="Arial"/>
          <w:sz w:val="24"/>
        </w:rPr>
        <w:t>Page 69:</w:t>
      </w:r>
    </w:p>
    <w:p>
      <w:r>
        <w:rPr>
          <w:rFonts w:ascii="Arial" w:hAnsi="Arial"/>
          <w:sz w:val="24"/>
        </w:rPr>
        <w:t>५० जयधवलासहिदे कसायपाहुडे हिदिविहत्ती ३</w:t>
      </w:r>
    </w:p>
    <w:p>
      <w:r>
        <w:rPr>
          <w:rFonts w:ascii="Arial" w:hAnsi="Arial"/>
          <w:sz w:val="24"/>
        </w:rPr>
        <w:t>देखणा । सम्मत्तसम्भामि० यज ०अवह्टि ज० अंतोभ्नु ० अप्पदर० ज० एगस ०</w:t>
      </w:r>
    </w:p>
    <w:p>
      <w:r>
        <w:rPr>
          <w:rFonts w:ascii="Arial" w:hAnsi="Arial"/>
          <w:sz w:val="24"/>
        </w:rPr>
        <w:t>अवत्तव्व ज० पलिदो० असंखे मागो उक ० सव्वेधिं सगह्टिदौ देखणा। तेउ०</w:t>
      </w:r>
    </w:p>
    <w:p>
      <w:r>
        <w:rPr>
          <w:rFonts w:ascii="Arial" w:hAnsi="Arial"/>
          <w:sz w:val="24"/>
        </w:rPr>
        <w:t>सोहम्मभंगो । पम्म० सहस्तारभंगो असण्णि० एडंदियभंगो । णवरि छव्वीसपयडी०</w:t>
      </w:r>
    </w:p>
    <w:p>
      <w:r>
        <w:rPr>
          <w:rFonts w:ascii="Arial" w:hAnsi="Arial"/>
          <w:sz w:val="24"/>
        </w:rPr>
        <w:t>ज ०अवदि जद  एगसमओ उक ० पलिदो० असंखे भागो । आहारि० ओघं ।</w:t>
      </w:r>
    </w:p>
    <w:p>
      <w:r>
        <w:rPr>
          <w:rFonts w:ascii="Arial" w:hAnsi="Arial"/>
          <w:sz w:val="24"/>
        </w:rPr>
        <w:t>णवरि जम्हि उवडूपोम्गलपरियडं तम्हि अंग्रुलस्स असंखेगमागो ।</w:t>
      </w:r>
    </w:p>
    <w:p>
      <w:r>
        <w:rPr>
          <w:rFonts w:ascii="Arial" w:hAnsi="Arial"/>
          <w:sz w:val="24"/>
        </w:rPr>
        <w:t>एवमंतराणुगमो समत्तो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णाणाजीवेहि भंगविचओ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 सुगममेदं अहियारसंभालणफलत्तादो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खंतकम्मिएस पयदं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६३ कदो १ असेंतकम्मिएसु युजगारादिपदाणमसंमवादो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सच्चे जीवा मिच्छृत्तसोलकसायएवणोकसायाणं जगारटिदि</w:t>
      </w:r>
    </w:p>
    <w:p>
      <w:r>
        <w:rPr>
          <w:rFonts w:ascii="Arial" w:hAnsi="Arial"/>
          <w:sz w:val="24"/>
        </w:rPr>
        <w:t>विहत्तिया च अप्पदरद्टिदिविदत्तिया च अवद्टिदद्िदिविदत्तिया च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९४ एदेसि कम्माणं शुजगारअप्पदरअबड्विदड्डिदिविद्दत्तिया सब्बे जीवा ते</w:t>
      </w:r>
    </w:p>
    <w:p>
      <w:r>
        <w:rPr>
          <w:rFonts w:ascii="Arial" w:hAnsi="Arial"/>
          <w:sz w:val="24"/>
        </w:rPr>
        <w:t>णियमा अत्थि ति संबंधों कायव्यो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अणंताणुवंधीणमवत्तव्वं भजिदव्वं ।</w:t>
      </w:r>
    </w:p>
    <w:p>
      <w:r>
        <w:rPr>
          <w:rFonts w:ascii="Arial" w:hAnsi="Arial"/>
          <w:sz w:val="24"/>
        </w:rPr>
        <w:t>भुजगार और अवस्थित स्थित्तिवियक्ति्योका जवन्य अन्तर अन्तमुंहूते अल्पतर स्थितिविभक्तिका</w:t>
      </w:r>
    </w:p>
    <w:p>
      <w:r>
        <w:rPr>
          <w:rFonts w:ascii="Arial" w:hAnsi="Arial"/>
          <w:sz w:val="24"/>
        </w:rPr>
        <w:t>जघन्य अन्तर एक समय और अवक्तठ्य स्थितिविभक्तिका जघन्य अन्तर पलल््योपम॒रे असंख्यातवें</w:t>
      </w:r>
    </w:p>
    <w:p>
      <w:r>
        <w:rPr>
          <w:rFonts w:ascii="Arial" w:hAnsi="Arial"/>
          <w:sz w:val="24"/>
        </w:rPr>
        <w:t>भागप्रमाण है। तथा सभीका उत्कृष्ट अन्तर कुछ कम अपनी अपनी स्थितिप्रमाण है । पीतलेश्यामें</w:t>
      </w:r>
    </w:p>
    <w:p>
      <w:r>
        <w:rPr>
          <w:rFonts w:ascii="Arial" w:hAnsi="Arial"/>
          <w:sz w:val="24"/>
        </w:rPr>
        <w:t>सोधमंके समान भंग है। पद्नलेश्यामें सहस्तारके समान भंग है। असंज्ञियोंमें एकेन्द्रियोंके</w:t>
      </w:r>
    </w:p>
    <w:p>
      <w:r>
        <w:rPr>
          <w:rFonts w:ascii="Arial" w:hAnsi="Arial"/>
          <w:sz w:val="24"/>
        </w:rPr>
        <w:t>समान भंग है। इतनी विशेषता है कि छब्बीस प्रकृतियोंकी सुजगार और अवस्थित स्थिति</w:t>
      </w:r>
    </w:p>
    <w:p>
      <w:r>
        <w:rPr>
          <w:rFonts w:ascii="Arial" w:hAnsi="Arial"/>
          <w:sz w:val="24"/>
        </w:rPr>
        <w:t>विभक्तियोंका जघन्य अन्तर एक समय और उत्कृष्ट अन्तर पल्थोपमके असंस्यातवें भागप्रमाण है ।</w:t>
      </w:r>
    </w:p>
    <w:p>
      <w:r>
        <w:rPr>
          <w:rFonts w:ascii="Arial" w:hAnsi="Arial"/>
          <w:sz w:val="24"/>
        </w:rPr>
        <w:t>आहारकोंके ओधके समान है। इतनी विशेषता है कि जहाँ उपाधैपुद्गल परिवतंनप्रमाण</w:t>
      </w:r>
    </w:p>
    <w:p>
      <w:r>
        <w:rPr>
          <w:rFonts w:ascii="Arial" w:hAnsi="Arial"/>
          <w:sz w:val="24"/>
        </w:rPr>
        <w:t>अन्तर कहा है वहाँ इनके अंगुलके असंख्यातर्वे भागम्रमाण अन्तर कहना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प्रकार अन्तरानुगम समाप्त हुआ।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अब नानाजीबोंकी अपेक्षा भंगविचयाचुगमका अधिकार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 यद् सूत्र सुगम है क्योंकि इसका फल अधिकारकी सम्हाल करना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सत्कर्मवाले जीवोंका प्रकरण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६३ शंकासत्कर्म वाले जीवोंमें ही इस अधिकारकी प्रवृत्ति क्यों होती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समाधानक्योंकि जिन जीवो मोहनीयकर्सकी सत्ता नहीं है उनमें मुज्ञगारादि पदोंका</w:t>
      </w:r>
    </w:p>
    <w:p>
      <w:r>
        <w:rPr>
          <w:rFonts w:ascii="Arial" w:hAnsi="Arial"/>
          <w:sz w:val="24"/>
        </w:rPr>
        <w:t>पाया जाना सम्भव नहीं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मिथ्यात्व सोलह कषाय और नौ नोकपायोंकी श्र॒ुजगारस्थितिविभक्तिवाले</w:t>
      </w:r>
    </w:p>
    <w:p>
      <w:r>
        <w:rPr>
          <w:rFonts w:ascii="Arial" w:hAnsi="Arial"/>
          <w:sz w:val="24"/>
        </w:rPr>
        <w:t>अल्पतरस्थितिविभक्तिवाले और अवस्थितस्थितिविभक्तिवाले सब जीव नियमसे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६४ इन पूर्वोक्त कर्मो सुजगार अल्यवर ओर अवस्थित स्थितिविभक्तिवाले जो सब</w:t>
      </w:r>
    </w:p>
    <w:p>
      <w:r>
        <w:rPr>
          <w:rFonts w:ascii="Arial" w:hAnsi="Arial"/>
          <w:sz w:val="24"/>
        </w:rPr>
        <w:t>जीव हैं वे नियमसे हैं ऐसा यहाँ सबन्ध करना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अनन्तानुबन्धीचतुष्कका अवक्तव्य पद् मजनीय है ।</w:t>
      </w:r>
    </w:p>
    <w:p>
      <w:r>
        <w:rPr>
          <w:rFonts w:ascii="Arial" w:hAnsi="Arial"/>
          <w:sz w:val="24"/>
        </w:rPr>
        <w:t>Page 70:</w:t>
      </w:r>
    </w:p>
    <w:p>
      <w:r>
        <w:rPr>
          <w:rFonts w:ascii="Arial" w:hAnsi="Arial"/>
          <w:sz w:val="24"/>
        </w:rPr>
        <w:t>गा० २२  द्िदिविहन्तीए उत्तरपयडिभुजगारमंगविचओ ५९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९५ इदो  विसंजोददअणंताणुचउक ० सम्माइट्टीणं णिरंतरं मिच्छत्तमुणेण</w:t>
      </w:r>
    </w:p>
    <w:p>
      <w:r>
        <w:rPr>
          <w:rFonts w:ascii="Arial" w:hAnsi="Arial"/>
          <w:sz w:val="24"/>
        </w:rPr>
        <w:t>परिणमणाभावादों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सम्मत्तसम्मामिच्छृत्ताणं श्ुजगारअवहिदअवत्तव्वह्विदिविहृतत्तिया</w:t>
      </w:r>
    </w:p>
    <w:p>
      <w:r>
        <w:rPr>
          <w:rFonts w:ascii="Arial" w:hAnsi="Arial"/>
          <w:sz w:val="24"/>
        </w:rPr>
        <w:t>मअजिदव्वा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 छदो १ णिरंतरं सम्मत्तं पडिवजमाणजीवाणमभावादों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अप्पदरहधिदिविहत्तिया णियथमा अस्थि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8७ इदो १ सम्भत्तसम्मामिच्छत्तसंतकम्मियजीवार्णं तीदाणागदबइमाण</w:t>
      </w:r>
    </w:p>
    <w:p>
      <w:r>
        <w:rPr>
          <w:rFonts w:ascii="Arial" w:hAnsi="Arial"/>
          <w:sz w:val="24"/>
        </w:rPr>
        <w:t>कालेसु विरहाभावादो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९८ एवं जइवसहाइरियदेसामासियसुत्तत्थपरूवणं काऊण संपदि जइबसहा</w:t>
      </w:r>
    </w:p>
    <w:p>
      <w:r>
        <w:rPr>
          <w:rFonts w:ascii="Arial" w:hAnsi="Arial"/>
          <w:sz w:val="24"/>
        </w:rPr>
        <w:t>इरियद्धूचिदत्थम्ुच्चारणाए भणिस्सामों  णाणाजीवेहि भंगविचयाणुगमेण दुपिहो णिदेसो</w:t>
      </w:r>
    </w:p>
    <w:p>
      <w:r>
        <w:rPr>
          <w:rFonts w:ascii="Arial" w:hAnsi="Arial"/>
          <w:sz w:val="24"/>
        </w:rPr>
        <w:t>ओघे० आदेसे०  ओघेण० मिच्छत्तबारसक०णवणोक० अज ०अप्पदर ०अबडि०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६५ क्योकि अनन्तालुबन्धी चतुष्ककी विसंयोजना करनेवाले सम्यम्दष्टि जीवोंका मिथ्यात्व</w:t>
      </w:r>
    </w:p>
    <w:p>
      <w:r>
        <w:rPr>
          <w:rFonts w:ascii="Arial" w:hAnsi="Arial"/>
          <w:sz w:val="24"/>
        </w:rPr>
        <w:t>गुणके साथ निरन्तर परिणाम नहीं पाया जाता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सम्यक्त्थ और सम्यग्मिथ्यात्वकी श्ुजगार अवस्थित और अवक्तव्य स्थिति</w:t>
      </w:r>
    </w:p>
    <w:p>
      <w:r>
        <w:rPr>
          <w:rFonts w:ascii="Arial" w:hAnsi="Arial"/>
          <w:sz w:val="24"/>
        </w:rPr>
        <w:t>विभक्तिवाले जीव भजनीय दै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६६ क्योंकि निरन्त ए सम्यक्स्वको प्राप्त होनेवाले जीव नहीं पाये जति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अल्पतरस्थितिविभक्तिवाले जीव नियमसे हैं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६७ क्योकि सम्यकत्व और सम्यग्मिथ्यास्वसत्कमंवाले जीवोंका अतीत अनागत और</w:t>
      </w:r>
    </w:p>
    <w:p>
      <w:r>
        <w:rPr>
          <w:rFonts w:ascii="Arial" w:hAnsi="Arial"/>
          <w:sz w:val="24"/>
        </w:rPr>
        <w:t>वततैमान इन तीनों कालोंमें अभाव नहीं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विशेषाथअंधाँगर भुजगार आदि पदोंका आल्म्बन लेकर नाना जीबोंकी अपेक्षा भग</w:t>
      </w:r>
    </w:p>
    <w:p>
      <w:r>
        <w:rPr>
          <w:rFonts w:ascii="Arial" w:hAnsi="Arial"/>
          <w:sz w:val="24"/>
        </w:rPr>
        <w:t>विचयका विचार किया जा रहा है । मोहनीयके कुल भेद र८ हैं । उनमेंसे मिथ्यात्व सोलह कषाय</w:t>
      </w:r>
    </w:p>
    <w:p>
      <w:r>
        <w:rPr>
          <w:rFonts w:ascii="Arial" w:hAnsi="Arial"/>
          <w:sz w:val="24"/>
        </w:rPr>
        <w:t>और नौ नोकपायोंके भुजगार अल्पतर और अवस्थित पद्वाले नाना जीव निरन्तर पाये जाते हैं</w:t>
      </w:r>
    </w:p>
    <w:p>
      <w:r>
        <w:rPr>
          <w:rFonts w:ascii="Arial" w:hAnsi="Arial"/>
          <w:sz w:val="24"/>
        </w:rPr>
        <w:t>यह स्पष्ट ही है क्यों कि यथासम्भव मिथ्यात्व आदि गुणस्थानोंमें इनका निरन्तर बन्ध सम्भव</w:t>
      </w:r>
    </w:p>
    <w:p>
      <w:r>
        <w:rPr>
          <w:rFonts w:ascii="Arial" w:hAnsi="Arial"/>
          <w:sz w:val="24"/>
        </w:rPr>
        <w:t>होनेसे ये बन जाते हैं। किन्तु अनन्तानुबन्धी चतुष्कके अवक्तव्य पद्की यह स्थिति नहीं है।</w:t>
      </w:r>
    </w:p>
    <w:p>
      <w:r>
        <w:rPr>
          <w:rFonts w:ascii="Arial" w:hAnsi="Arial"/>
          <w:sz w:val="24"/>
        </w:rPr>
        <w:t>कारण कि जो चोंबीस प्रकृतियोंकी सत्तावाला जीव मिथ्यात्व और सासादन गुणस्थानमें आता</w:t>
      </w:r>
    </w:p>
    <w:p>
      <w:r>
        <w:rPr>
          <w:rFonts w:ascii="Arial" w:hAnsi="Arial"/>
          <w:sz w:val="24"/>
        </w:rPr>
        <w:t>है उसीके यह पद् सम्भव है पर ऐसे जीवोंका निरन्तर उक्त गुणस्थानोंको प्राप्त होना सम्भव नहीं है ।</w:t>
      </w:r>
    </w:p>
    <w:p>
      <w:r>
        <w:rPr>
          <w:rFonts w:ascii="Arial" w:hAnsi="Arial"/>
          <w:sz w:val="24"/>
        </w:rPr>
        <w:t>कदाचित् एक भी जीव उक्त गुणस्थानोंका नहीं प्राप्त होता मौर कदाचित् एक जीव तथा कदाचित</w:t>
      </w:r>
    </w:p>
    <w:p>
      <w:r>
        <w:rPr>
          <w:rFonts w:ascii="Arial" w:hAnsi="Arial"/>
          <w:sz w:val="24"/>
        </w:rPr>
        <w:t>नाना जीव स्वत गुणस्थानोंका प्राप्त होते हैं इसलिए अनन्तानुबन्धीके अवक्तव्य पदवाले भजनीय कहे</w:t>
      </w:r>
    </w:p>
    <w:p>
      <w:r>
        <w:rPr>
          <w:rFonts w:ascii="Arial" w:hAnsi="Arial"/>
          <w:sz w:val="24"/>
        </w:rPr>
        <w:t>हैं । तथा सम्यक्त्व और सम्यम्मिथ्यात्वके अल्पतर पदवाले जीव तो सदा पाए जाते हैं क्यों कि इन</w:t>
      </w:r>
    </w:p>
    <w:p>
      <w:r>
        <w:rPr>
          <w:rFonts w:ascii="Arial" w:hAnsi="Arial"/>
          <w:sz w:val="24"/>
        </w:rPr>
        <w:t>प्रकृतियोंकी सत्ताबाले सम्यग्दष्टि रौर मिध्यादृष्टि जीवोंका निरन्तर सद्भाव पाया जाता है और उनके एक</w:t>
      </w:r>
    </w:p>
    <w:p>
      <w:r>
        <w:rPr>
          <w:rFonts w:ascii="Arial" w:hAnsi="Arial"/>
          <w:sz w:val="24"/>
        </w:rPr>
        <w:t>मात्र अल्पतर पद ही होता है पर इन प्रकृतियोंके शेष पद् जनीय हैं क्योकि शेष पद जो मिथ्या</w:t>
      </w:r>
    </w:p>
    <w:p>
      <w:r>
        <w:rPr>
          <w:rFonts w:ascii="Arial" w:hAnsi="Arial"/>
          <w:sz w:val="24"/>
        </w:rPr>
        <w:t>स्वसे सम्यकत्वकों आप्त करते हैं उनके ही प्रथम समयमें सम्भव हैं और ऐसे जीव निरन्तर नहीं पाये</w:t>
      </w:r>
    </w:p>
    <w:p>
      <w:r>
        <w:rPr>
          <w:rFonts w:ascii="Arial" w:hAnsi="Arial"/>
          <w:sz w:val="24"/>
        </w:rPr>
        <w:t>जाते अतः इन प्रकृतियोंके भुज़गार अवस्थित और अवक्तव्य पद्वाले जीव भजनीय कहे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६८ इस प्रकार यतिदृषभ आचायके देशामर्षकसुत्रके अर्थका कथन करके अब यतिवृषभ</w:t>
      </w:r>
    </w:p>
    <w:p>
      <w:r>
        <w:rPr>
          <w:rFonts w:ascii="Arial" w:hAnsi="Arial"/>
          <w:sz w:val="24"/>
        </w:rPr>
        <w:t>आचायके द्वारा सूचित किये गये अरथेकी उच्चारणाका कथन करते हैंनाना जीबोंकी अपेक्षा भंग</w:t>
      </w:r>
    </w:p>
    <w:p>
      <w:r>
        <w:rPr>
          <w:rFonts w:ascii="Arial" w:hAnsi="Arial"/>
          <w:sz w:val="24"/>
        </w:rPr>
        <w:t>ब्रिचयानुगमसे निर्देश दो प्रकारका हैओघनिर्देश ओर आाड्ले्कक्षिदिंश । उनमेंसे ओघकी अपेक्षा</w:t>
      </w:r>
    </w:p>
    <w:p>
      <w:r>
        <w:rPr>
          <w:rFonts w:ascii="Arial" w:hAnsi="Arial"/>
          <w:sz w:val="24"/>
        </w:rPr>
        <w:t>Page 71:</w:t>
      </w:r>
    </w:p>
    <w:p>
      <w:r>
        <w:rPr>
          <w:rFonts w:ascii="Arial" w:hAnsi="Arial"/>
          <w:sz w:val="24"/>
        </w:rPr>
        <w:t>५२ जंयधवलासहिदे कसायपाहुं  ह्िदिविहत्ती ३</w:t>
      </w:r>
    </w:p>
    <w:p>
      <w:r>
        <w:rPr>
          <w:rFonts w:ascii="Arial" w:hAnsi="Arial"/>
          <w:sz w:val="24"/>
        </w:rPr>
        <w:t>णियमा अत्थि । अणंताणुचउक ० अरुज ०अप्प अवद्ध णियमा अत्थि । अवत्तव्वं</w:t>
      </w:r>
    </w:p>
    <w:p>
      <w:r>
        <w:rPr>
          <w:rFonts w:ascii="Arial" w:hAnsi="Arial"/>
          <w:sz w:val="24"/>
        </w:rPr>
        <w:t>भयणिजा । सिया एदे च अवत्तव्वविहत्तिओ च सिया एदे च अवत्तव्वविहत्तिया च ।</w:t>
      </w:r>
    </w:p>
    <w:p>
      <w:r>
        <w:rPr>
          <w:rFonts w:ascii="Arial" w:hAnsi="Arial"/>
          <w:sz w:val="24"/>
        </w:rPr>
        <w:t>सम्मत्त सम्मामि ० अप्पदर० णियमा अस्थि  सेसपदा मयणिज्ञा। एवं तिरिक्छ०</w:t>
      </w:r>
    </w:p>
    <w:p>
      <w:r>
        <w:rPr>
          <w:rFonts w:ascii="Arial" w:hAnsi="Arial"/>
          <w:sz w:val="24"/>
        </w:rPr>
        <w:t>कायजोगि०ओरालिय ०णचुंस ०चत्तारिक ०असं जद ०अचबखु ०किएहणीलकाउ ०</w:t>
      </w:r>
    </w:p>
    <w:p>
      <w:r>
        <w:rPr>
          <w:rFonts w:ascii="Arial" w:hAnsi="Arial"/>
          <w:sz w:val="24"/>
        </w:rPr>
        <w:t>मवसि०आहारि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९९ आदेसेण णेरइए्सु मिच्छत्तबारसक०णवणोक० अप्पदर ०अवद्ठि ० णियमा</w:t>
      </w:r>
    </w:p>
    <w:p>
      <w:r>
        <w:rPr>
          <w:rFonts w:ascii="Arial" w:hAnsi="Arial"/>
          <w:sz w:val="24"/>
        </w:rPr>
        <w:t>अस्थि   भ्ुज० भयणिज्ञा०   सिया एदे च शुजगारविहत्तिओ च सिया एदे</w:t>
      </w:r>
    </w:p>
    <w:p>
      <w:r>
        <w:rPr>
          <w:rFonts w:ascii="Arial" w:hAnsi="Arial"/>
          <w:sz w:val="24"/>
        </w:rPr>
        <w:t>च भ्ुजगारविहत्तिया च  अणंताणु०चउक  अप्पद०अवद्टि ० णियमा अस्थि । सेस</w:t>
      </w:r>
    </w:p>
    <w:p>
      <w:r>
        <w:rPr>
          <w:rFonts w:ascii="Arial" w:hAnsi="Arial"/>
          <w:sz w:val="24"/>
        </w:rPr>
        <w:t>पदा भयणिज्ञा। सम्मत्तसम्मामि० ओघर्भेगो । एवं सव्बणेरइयपंचिंद्यतिरिक्ख</w:t>
      </w:r>
    </w:p>
    <w:p>
      <w:r>
        <w:rPr>
          <w:rFonts w:ascii="Arial" w:hAnsi="Arial"/>
          <w:sz w:val="24"/>
        </w:rPr>
        <w:t>तिय०मणुसतिय ०देव ०भवणादि जाब सहस्तार ०पंचिदियपंचि पज्ञतसतसपज्ञ०</w:t>
      </w:r>
    </w:p>
    <w:p>
      <w:r>
        <w:rPr>
          <w:rFonts w:ascii="Arial" w:hAnsi="Arial"/>
          <w:sz w:val="24"/>
        </w:rPr>
        <w:t>मिथ्यास्व बारह कपाय और नो नाकषायोंको भुजगार अल्पतर और अवस्थत स्थितिविभक्तिवाले</w:t>
      </w:r>
    </w:p>
    <w:p>
      <w:r>
        <w:rPr>
          <w:rFonts w:ascii="Arial" w:hAnsi="Arial"/>
          <w:sz w:val="24"/>
        </w:rPr>
        <w:t>जीव नियमसे हैं । अनन््तानुबन्धीचतुष्ककी सुजगार अल्पतर और अवस्थित स्थितिविभक्तिवाले</w:t>
      </w:r>
    </w:p>
    <w:p>
      <w:r>
        <w:rPr>
          <w:rFonts w:ascii="Arial" w:hAnsi="Arial"/>
          <w:sz w:val="24"/>
        </w:rPr>
        <w:t>जीव नियमसे हैं। अवक्तव्य स्थितिविभक्तिवाले जीव भजनीय हैं । कदाचित् ये सुजगारादि</w:t>
      </w:r>
    </w:p>
    <w:p>
      <w:r>
        <w:rPr>
          <w:rFonts w:ascii="Arial" w:hAnsi="Arial"/>
          <w:sz w:val="24"/>
        </w:rPr>
        <w:t>विभक्तिवाले बहुत जीव होते हैं ओर अवक्तव्यविभक्तिबाला एक जीव होता है । कदाचित् ये भुज</w:t>
      </w:r>
    </w:p>
    <w:p>
      <w:r>
        <w:rPr>
          <w:rFonts w:ascii="Arial" w:hAnsi="Arial"/>
          <w:sz w:val="24"/>
        </w:rPr>
        <w:t>गारादिविभक्तिवाले नाना जीव होते हैं और अवक्तव्य विभक्तिवाले नाना जीव होते हैं। सम्यक्त्व</w:t>
      </w:r>
    </w:p>
    <w:p>
      <w:r>
        <w:rPr>
          <w:rFonts w:ascii="Arial" w:hAnsi="Arial"/>
          <w:sz w:val="24"/>
        </w:rPr>
        <w:t>और सम्यग्मिथ्यास्वकी अल्पतर स्थितिविभक्तिवाले नीव नियमसे हैं । तथा शेष पदवाले जीव</w:t>
      </w:r>
    </w:p>
    <w:p>
      <w:r>
        <w:rPr>
          <w:rFonts w:ascii="Arial" w:hAnsi="Arial"/>
          <w:sz w:val="24"/>
        </w:rPr>
        <w:t>भजनीय हैं। इसी प्रकार ति्य॑च काययोगी औदारिककाययोगी नपुंसकवेदवाले क्रोधादि चार</w:t>
      </w:r>
    </w:p>
    <w:p>
      <w:r>
        <w:rPr>
          <w:rFonts w:ascii="Arial" w:hAnsi="Arial"/>
          <w:sz w:val="24"/>
        </w:rPr>
        <w:t>कषायवाले असंयत अचहुदशनवाले ऋष्णलेश्यावाले नीललेश्याबवाले कपोतलेश्यावाले भव्य</w:t>
      </w:r>
    </w:p>
    <w:p>
      <w:r>
        <w:rPr>
          <w:rFonts w:ascii="Arial" w:hAnsi="Arial"/>
          <w:sz w:val="24"/>
        </w:rPr>
        <w:t>ओर आहारक जीबोंके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विशेषार्थमिथ्यास्व बारह कषाय चनौर नो नोकषाय इन २२ ग्रकृतियोंके भुजगार अस्पतर</w:t>
      </w:r>
    </w:p>
    <w:p>
      <w:r>
        <w:rPr>
          <w:rFonts w:ascii="Arial" w:hAnsi="Arial"/>
          <w:sz w:val="24"/>
        </w:rPr>
        <w:t>और अवस्थित ये तीन पद होते हैं जो सर्वदा पाये जाते हैं इसलिये इनकी अपेक्षा एक ध्रवर्मंग ही</w:t>
      </w:r>
    </w:p>
    <w:p>
      <w:r>
        <w:rPr>
          <w:rFonts w:ascii="Arial" w:hAnsi="Arial"/>
          <w:sz w:val="24"/>
        </w:rPr>
        <w:t>होता है । अनन्तानुबन्धी चतुष्कके चार पद हैं जिनमें भुजगार अल्पतर और अवस्थित ये तीन</w:t>
      </w:r>
    </w:p>
    <w:p>
      <w:r>
        <w:rPr>
          <w:rFonts w:ascii="Arial" w:hAnsi="Arial"/>
          <w:sz w:val="24"/>
        </w:rPr>
        <w:t>पद् ध्रव हैं और अवक्तव्यपद् अश्ुव है। अवक्तव्यपद्वाला कदाचित् एक जीव होता है और</w:t>
      </w:r>
    </w:p>
    <w:p>
      <w:r>
        <w:rPr>
          <w:rFonts w:ascii="Arial" w:hAnsi="Arial"/>
          <w:sz w:val="24"/>
        </w:rPr>
        <w:t>कदाचित् नाना। अब इन दो गोम प्रुवभंग और मिला दिया जाता है तो अनन्तालुबन्धीकी</w:t>
      </w:r>
    </w:p>
    <w:p>
      <w:r>
        <w:rPr>
          <w:rFonts w:ascii="Arial" w:hAnsi="Arial"/>
          <w:sz w:val="24"/>
        </w:rPr>
        <w:t>अपेक्षा कुल तीन भंग प्राप्त होते हैं। सम्यक्त्व और सम्यम्मिथ्थात्वके चार पद् हैं। जिनमें</w:t>
      </w:r>
    </w:p>
    <w:p>
      <w:r>
        <w:rPr>
          <w:rFonts w:ascii="Arial" w:hAnsi="Arial"/>
          <w:sz w:val="24"/>
        </w:rPr>
        <w:t>युलगार अवस्थित और अवक्तव्य ये तीन भजनीय और एक अल्पतर ध्रव है अतः यहाँ कुल</w:t>
      </w:r>
    </w:p>
    <w:p>
      <w:r>
        <w:rPr>
          <w:rFonts w:ascii="Arial" w:hAnsi="Arial"/>
          <w:sz w:val="24"/>
        </w:rPr>
        <w:t>२७ भंग होते हैं क्योंकि एक और नाना जीवोंकी अपेक्षा तीन भजनीय पदोंके २६ भंग और उनमें</w:t>
      </w:r>
    </w:p>
    <w:p>
      <w:r>
        <w:rPr>
          <w:rFonts w:ascii="Arial" w:hAnsi="Arial"/>
          <w:sz w:val="24"/>
        </w:rPr>
        <w:t>एक धुव भंगके मिलानेपर कुल २७ भंग होते हैं । ति्ंच आदि मूलमें गिनाई गई कुछ ऐसी सार्ग</w:t>
      </w:r>
    </w:p>
    <w:p>
      <w:r>
        <w:rPr>
          <w:rFonts w:ascii="Arial" w:hAnsi="Arial"/>
          <w:sz w:val="24"/>
        </w:rPr>
        <w:t>णाप हैं जिनमें यह ओघ श्ररूपणा घटित हो जाती है अतः उनके कथनको ओघके खमान कहा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६६ आदेशकी अपेक्षा नारकियोंमें मिथ्यात्व बारह कषाय और नो नोकपषायोंको</w:t>
      </w:r>
    </w:p>
    <w:p>
      <w:r>
        <w:rPr>
          <w:rFonts w:ascii="Arial" w:hAnsi="Arial"/>
          <w:sz w:val="24"/>
        </w:rPr>
        <w:t>अरपतर और अवस्थित स्थितिक्मिक्तिवाले जीव नियमसे हैं। इनके भुजगार पदवाले जीव</w:t>
      </w:r>
    </w:p>
    <w:p>
      <w:r>
        <w:rPr>
          <w:rFonts w:ascii="Arial" w:hAnsi="Arial"/>
          <w:sz w:val="24"/>
        </w:rPr>
        <w:t>भजनीय हैं। कदाचित् ये नाना जीव हैं और एक भुजगार स्थितिविभक्तिवाला जीव है।</w:t>
      </w:r>
    </w:p>
    <w:p>
      <w:r>
        <w:rPr>
          <w:rFonts w:ascii="Arial" w:hAnsi="Arial"/>
          <w:sz w:val="24"/>
        </w:rPr>
        <w:t>कदाचित् ये नाना जीव हैं और नाना भुजगार स्थितिविभक्तिवाले जीव हैं। अनन्तानु</w:t>
      </w:r>
    </w:p>
    <w:p>
      <w:r>
        <w:rPr>
          <w:rFonts w:ascii="Arial" w:hAnsi="Arial"/>
          <w:sz w:val="24"/>
        </w:rPr>
        <w:t>बन्धीचतुष्ककी अल्पतर और अवस्थित स्थितिविभक्तिवाले जीब नियमसे हैं तथा शेष</w:t>
      </w:r>
    </w:p>
    <w:p>
      <w:r>
        <w:rPr>
          <w:rFonts w:ascii="Arial" w:hAnsi="Arial"/>
          <w:sz w:val="24"/>
        </w:rPr>
        <w:t>पद् भजनीय हैं। सम्यक्त्व और सम्यग्मिथ्यात्वका भंग ओघके समान है। इर प्रकार सब</w:t>
      </w:r>
    </w:p>
    <w:p>
      <w:r>
        <w:rPr>
          <w:rFonts w:ascii="Arial" w:hAnsi="Arial"/>
          <w:sz w:val="24"/>
        </w:rPr>
        <w:t>नारकी पंचेन्द्रिय तिर्येच पचेन्दरिय तिर्यच पर्याप्त पंचेन्द्रिय तियेंच यानिमती सामान्य मलुष्य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मनुष्य पर्याप्त मलुष्यिनी सामान्य देव भवनवासियोंसे लेकर सहस्तार स्वर्गतकके देव पंचेन्द्रिय</w:t>
      </w:r>
    </w:p>
    <w:p>
      <w:r>
        <w:rPr>
          <w:rFonts w:ascii="Arial" w:hAnsi="Arial"/>
          <w:sz w:val="24"/>
        </w:rPr>
        <w:t>पंचेन्द्रिय पर्याप्त त्रस त्रसपर्याप्त पाँचों मनोयोगी पाँचों वचनयोगी वैक्रियिककाययोगी खीवेद</w:t>
      </w:r>
    </w:p>
    <w:p>
      <w:r>
        <w:rPr>
          <w:rFonts w:ascii="Arial" w:hAnsi="Arial"/>
          <w:sz w:val="24"/>
        </w:rPr>
        <w:t>Page 72:</w:t>
      </w:r>
    </w:p>
    <w:p>
      <w:r>
        <w:rPr>
          <w:rFonts w:ascii="Arial" w:hAnsi="Arial"/>
          <w:sz w:val="24"/>
        </w:rPr>
        <w:t xml:space="preserve">गा०२२ ह्िदिविदत्तीए उत्तरपयडिभुजगारभंगविचश्चो </w:t>
      </w:r>
    </w:p>
    <w:p>
      <w:r>
        <w:rPr>
          <w:rFonts w:ascii="Arial" w:hAnsi="Arial"/>
          <w:sz w:val="24"/>
        </w:rPr>
        <w:t>पंचमण ०पंचवचि ०वेउव्बिय ०इत्थि  पुरिस  चक्खु ०तेउ ० पम्म ०सण्णि त्ति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१०० पंचि तिरि०अपञज्ञ मिच्छत्तसोलसक०णवणोक० णारयभंगो । णवरि</w:t>
      </w:r>
    </w:p>
    <w:p>
      <w:r>
        <w:rPr>
          <w:rFonts w:ascii="Arial" w:hAnsi="Arial"/>
          <w:sz w:val="24"/>
        </w:rPr>
        <w:t>अणंताणु० अवत्त० णत्थि । सम्म०सम्मामि अप्प णियमा अस्थि । एवं सब्ब</w:t>
      </w:r>
    </w:p>
    <w:p>
      <w:r>
        <w:rPr>
          <w:rFonts w:ascii="Arial" w:hAnsi="Arial"/>
          <w:sz w:val="24"/>
        </w:rPr>
        <w:t>तरिगलिदियपंचिदियअपज्ञ ०बादरपुटविपज्ञ ०बादरआउ ० पञ ०बादरतेउपज्ञ ०बादरवाउ</w:t>
      </w:r>
    </w:p>
    <w:p>
      <w:r>
        <w:rPr>
          <w:rFonts w:ascii="Arial" w:hAnsi="Arial"/>
          <w:sz w:val="24"/>
        </w:rPr>
        <w:t>पञ्ञ ०बादरवणप्फदिपत्तेय ०पञ्ञ ०तसअपज ०विहंगणाणि त्ति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१०१ मणुसअपज० छव्बीस॑ पयडीणं सव्बपदा भयणिज्ञा । भंगा छव्वीसः</w:t>
      </w:r>
    </w:p>
    <w:p>
      <w:r>
        <w:rPr>
          <w:rFonts w:ascii="Arial" w:hAnsi="Arial"/>
          <w:sz w:val="24"/>
        </w:rPr>
        <w:t>धुवषदाभावादो । सम्मत्तसम्भामिच्छत्ताणमप्पद्रं भयणिज्जं । संगा दोण्णि धुवाभावादो ।</w:t>
      </w:r>
    </w:p>
    <w:p>
      <w:r>
        <w:rPr>
          <w:rFonts w:ascii="Arial" w:hAnsi="Arial"/>
          <w:sz w:val="24"/>
        </w:rPr>
        <w:t>एवं वेउन्वियमिस्स० ।</w:t>
      </w:r>
    </w:p>
    <w:p>
      <w:r>
        <w:rPr>
          <w:rFonts w:ascii="Arial" w:hAnsi="Arial"/>
          <w:sz w:val="24"/>
        </w:rPr>
        <w:t>वाल पुरुषवेदवाले चक्ुदर्शनवालेपीतलेश्याबाले पद्मलेश्यावाले और संज्ञी जोबोंके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विशेषार्थनरकमें मिथ्यात्व बारह कषाय और नौ नोकषायोंके दो पद् ध्रुव और एक पद्</w:t>
      </w:r>
    </w:p>
    <w:p>
      <w:r>
        <w:rPr>
          <w:rFonts w:ascii="Arial" w:hAnsi="Arial"/>
          <w:sz w:val="24"/>
        </w:rPr>
        <w:t>भजनीय बतलाया है अतः इनके ध्रुव भंगके साथ तीन अंग प्राप्त होते हैं। अनन्तानुबन्धी चतुष्कके</w:t>
      </w:r>
    </w:p>
    <w:p>
      <w:r>
        <w:rPr>
          <w:rFonts w:ascii="Arial" w:hAnsi="Arial"/>
          <w:sz w:val="24"/>
        </w:rPr>
        <w:t>चार पदोंमेंसे अल्पतर और ्र्वास्थत ये दो पद् ध्रुव तथा भुजगार और अवक्तन्य ये दो पद्</w:t>
      </w:r>
    </w:p>
    <w:p>
      <w:r>
        <w:rPr>
          <w:rFonts w:ascii="Arial" w:hAnsi="Arial"/>
          <w:sz w:val="24"/>
        </w:rPr>
        <w:t>भजनीय बतलाये हैं इसलिये इनके नौ भग प्राप्त होते हैं। तथा सम्यक्त्व और सम्यग्मिथ्यात्वके</w:t>
      </w:r>
    </w:p>
    <w:p>
      <w:r>
        <w:rPr>
          <w:rFonts w:ascii="Arial" w:hAnsi="Arial"/>
          <w:sz w:val="24"/>
        </w:rPr>
        <w:t>जिसप्रकार ओघसे २७ भंग बतला आये हैं उसी प्रकार यहाँ मी घटित कर लेना चाहिये । मूलमें</w:t>
      </w:r>
    </w:p>
    <w:p>
      <w:r>
        <w:rPr>
          <w:rFonts w:ascii="Arial" w:hAnsi="Arial"/>
          <w:sz w:val="24"/>
        </w:rPr>
        <w:t>सब नारकी चादि और जितनी मार्गणाएँ गिनाई हैं उनमें उक्त व्यवस्था बन जाती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१०० पंचेन्द्रिय तियेंच अपर्याप्तकोंमें मिथ्यात्व सोलह कपाय और नौ नोकषायोंकी</w:t>
      </w:r>
    </w:p>
    <w:p>
      <w:r>
        <w:rPr>
          <w:rFonts w:ascii="Arial" w:hAnsi="Arial"/>
          <w:sz w:val="24"/>
        </w:rPr>
        <w:t>अपेक्षा नारकियोंके समान भंग है। किन्तु इतनो विशेषता है कि इनमें अनन्तानुबन्धीचतुष्ककी</w:t>
      </w:r>
    </w:p>
    <w:p>
      <w:r>
        <w:rPr>
          <w:rFonts w:ascii="Arial" w:hAnsi="Arial"/>
          <w:sz w:val="24"/>
        </w:rPr>
        <w:t>अवक्तव्यस्थितिविभक्ति नहीं है। तथा सम्यक्त्व और सम्यम्मिथ्यात्वकी अल्पतर स्थितिविभक्तिवाले</w:t>
      </w:r>
    </w:p>
    <w:p>
      <w:r>
        <w:rPr>
          <w:rFonts w:ascii="Arial" w:hAnsi="Arial"/>
          <w:sz w:val="24"/>
        </w:rPr>
        <w:t>जीव नियमले हैं । इसी प्रकार सब विकलेन्द्रिय पंचेन्द्रिय अपर्याप्त वाद्रघ्रथिवीकायिक पर्याप्त</w:t>
      </w:r>
    </w:p>
    <w:p>
      <w:r>
        <w:rPr>
          <w:rFonts w:ascii="Arial" w:hAnsi="Arial"/>
          <w:sz w:val="24"/>
        </w:rPr>
        <w:t>बादर जलकायिक पर्याप्त बादर अप्निकायिक पर्याप्त बादर वायुकायिक पर्याप्त बादर वनस्पति</w:t>
      </w:r>
    </w:p>
    <w:p>
      <w:r>
        <w:rPr>
          <w:rFonts w:ascii="Arial" w:hAnsi="Arial"/>
          <w:sz w:val="24"/>
        </w:rPr>
        <w:t>कायिक प्रत्येक शरीर पर्याप्त त्रस अपर्याप्त और विभंगज्ञादी जीवोंके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विशेषाथपत्चेन्द्रिय तिच लब्ध्यपर्याप्तक मिथ्यादृष्टि दी होते हैं उनमें अनस््तामुबन्धी</w:t>
      </w:r>
    </w:p>
    <w:p>
      <w:r>
        <w:rPr>
          <w:rFonts w:ascii="Arial" w:hAnsi="Arial"/>
          <w:sz w:val="24"/>
        </w:rPr>
        <w:t>चतुष्कका वक्तव्य भंग नहीं बनता । अत इनके मिथ्यात्व सोलह कषाय और नौ नोकषाय</w:t>
      </w:r>
    </w:p>
    <w:p>
      <w:r>
        <w:rPr>
          <w:rFonts w:ascii="Arial" w:hAnsi="Arial"/>
          <w:sz w:val="24"/>
        </w:rPr>
        <w:t>इन सबके भुजगार अल्पतर और अवस्थित ये तीन पद ही होते हैं । इनमेंसे दो पद ध्रुव और एक</w:t>
      </w:r>
    </w:p>
    <w:p>
      <w:r>
        <w:rPr>
          <w:rFonts w:ascii="Arial" w:hAnsi="Arial"/>
          <w:sz w:val="24"/>
        </w:rPr>
        <w:t>झुजगार पद भजनीय है अतः कुल तीन मंग प्राप्त हेते हैं । यहाँ नारकियोंके समान कदनेका मत</w:t>
      </w:r>
    </w:p>
    <w:p>
      <w:r>
        <w:rPr>
          <w:rFonts w:ascii="Arial" w:hAnsi="Arial"/>
          <w:sz w:val="24"/>
        </w:rPr>
        <w:t>लव यह है कि जिसप्रकार नारक्रियोंके एक भुजगार पद भजनीय बतलाया उसी प्रकार पच्य</w:t>
      </w:r>
    </w:p>
    <w:p>
      <w:r>
        <w:rPr>
          <w:rFonts w:ascii="Arial" w:hAnsi="Arial"/>
          <w:sz w:val="24"/>
        </w:rPr>
        <w:t>तियेंच लब्ध्यपर्याप्रकोंके भी जानना चाहिये । तथा सम्यक्त्व और सम्यग्मिथ्यात्वक्री अपेक्षा इनके</w:t>
      </w:r>
    </w:p>
    <w:p>
      <w:r>
        <w:rPr>
          <w:rFonts w:ascii="Arial" w:hAnsi="Arial"/>
          <w:sz w:val="24"/>
        </w:rPr>
        <w:t>एक अल्पतर पद ही पाया जाता है जो ध्रुव है अतः इनकी अपेक्षा एक ध्रुव भंग ही प्राप्त होता है।</w:t>
      </w:r>
    </w:p>
    <w:p>
      <w:r>
        <w:rPr>
          <w:rFonts w:ascii="Arial" w:hAnsi="Arial"/>
          <w:sz w:val="24"/>
        </w:rPr>
        <w:t>सब विकलेन्द्रिय आदि और जितनी मागेणाए मूलमें गिनाई हैं उनमें भी यह व्यवस्था बन जाती है</w:t>
      </w:r>
    </w:p>
    <w:p>
      <w:r>
        <w:rPr>
          <w:rFonts w:ascii="Arial" w:hAnsi="Arial"/>
          <w:sz w:val="24"/>
        </w:rPr>
        <w:t>अतः उनके कथनको पंचेन्द्रिय तियंच लब्ध्यपर्याप्रकोंके समान कहा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१०१ मलुष्य अपर्याप्तकोंमें छब्बीस प्रकृतियोंके सब्र पद भजनीय हैं। भंग छब्बीस दी</w:t>
      </w:r>
    </w:p>
    <w:p>
      <w:r>
        <w:rPr>
          <w:rFonts w:ascii="Arial" w:hAnsi="Arial"/>
          <w:sz w:val="24"/>
        </w:rPr>
        <w:t>होते हैं क्योकि यहाँ घ्रुवपदका अभाव है। सम्यक्त्व और सम्यग्मिध्यात्थका अल्पतर पद् भजनीय</w:t>
      </w:r>
    </w:p>
    <w:p>
      <w:r>
        <w:rPr>
          <w:rFonts w:ascii="Arial" w:hAnsi="Arial"/>
          <w:sz w:val="24"/>
        </w:rPr>
        <w:t>है। भंग दो होते हैं क्योंकि भुवपदका अभाव है। इसी प्रकार वैक्रियिकमिश्रकाययोगी जीबोंके</w:t>
      </w:r>
    </w:p>
    <w:p>
      <w:r>
        <w:rPr>
          <w:rFonts w:ascii="Arial" w:hAnsi="Arial"/>
          <w:sz w:val="24"/>
        </w:rPr>
        <w:t>ज्ञानना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विश्वेषार्थलब्ध्यपर्याप्तक मनुष्य यह सान्तर मार्गणा है। अतः इसमें २६ प्रकृतियोंके तीनों</w:t>
      </w:r>
    </w:p>
    <w:p>
      <w:r>
        <w:rPr>
          <w:rFonts w:ascii="Arial" w:hAnsi="Arial"/>
          <w:sz w:val="24"/>
        </w:rPr>
        <w:t>पद् भजनीय हैं जिनके कुल भंग २६ होते हैं । यहाँ धुब पदका अभाव होनेसे ध्रुव भंगका निषेध</w:t>
      </w:r>
    </w:p>
    <w:p>
      <w:r>
        <w:rPr>
          <w:rFonts w:ascii="Arial" w:hAnsi="Arial"/>
          <w:sz w:val="24"/>
        </w:rPr>
        <w:t>किया है। यद्यपि सम्यक्स्व और सम्यग्मिथ्यात्वका यहाँ एक अस्पतर पद् ही है फिर भी सान्तर</w:t>
      </w:r>
    </w:p>
    <w:p>
      <w:r>
        <w:rPr>
          <w:rFonts w:ascii="Arial" w:hAnsi="Arial"/>
          <w:sz w:val="24"/>
        </w:rPr>
        <w:t>मार्गणाके कारण वह् भी भजनीय है अतः उसके एक जीव और नाना जीबोंकी अपेक्षा दो भंग कहे ।</w:t>
      </w:r>
    </w:p>
    <w:p>
      <w:r>
        <w:rPr>
          <w:rFonts w:ascii="Arial" w:hAnsi="Arial"/>
          <w:sz w:val="24"/>
        </w:rPr>
        <w:t>Page 73:</w:t>
      </w:r>
    </w:p>
    <w:p>
      <w:r>
        <w:rPr>
          <w:rFonts w:ascii="Arial" w:hAnsi="Arial"/>
          <w:sz w:val="24"/>
        </w:rPr>
        <w:t>ण्छ जयधवलासहिदे कसायपाहुडे छद्विदिविहत्ती ३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१०२ आणदादि जाव उबरिमगेवज्ञो त्ति मिच्छत्तबारसक०णवणोक० अप्प</w:t>
      </w:r>
    </w:p>
    <w:p>
      <w:r>
        <w:rPr>
          <w:rFonts w:ascii="Arial" w:hAnsi="Arial"/>
          <w:sz w:val="24"/>
        </w:rPr>
        <w:t>दर० णियमा अस्थि । अणंताणु०चउक्क० अप्पदर० णियमा अत्थि । अवत्तव्वविहत्तिया</w:t>
      </w:r>
    </w:p>
    <w:p>
      <w:r>
        <w:rPr>
          <w:rFonts w:ascii="Arial" w:hAnsi="Arial"/>
          <w:sz w:val="24"/>
        </w:rPr>
        <w:t>भयणिज्ञा । भंगा तिण्णि । सम्मत्तसम्मामि० ओघं॑ । एवं सुक्कले  अशुद्दिसादि जाव</w:t>
      </w:r>
    </w:p>
    <w:p>
      <w:r>
        <w:rPr>
          <w:rFonts w:ascii="Arial" w:hAnsi="Arial"/>
          <w:sz w:val="24"/>
        </w:rPr>
        <w:t>सव्बह्ठ० सव्वपयडीणमप्पदर० णियमा अत्यि । एव्मामिणि०सुद०ओहि०मणपज्ञ ०</w:t>
      </w:r>
    </w:p>
    <w:p>
      <w:r>
        <w:rPr>
          <w:rFonts w:ascii="Arial" w:hAnsi="Arial"/>
          <w:sz w:val="24"/>
        </w:rPr>
        <w:t>संजद्सामाइयछेदो ०परिहार ०संजदासंजदओहिदंस ०सम्मादि ०खड्य ०</w:t>
      </w:r>
    </w:p>
    <w:p>
      <w:r>
        <w:rPr>
          <w:rFonts w:ascii="Arial" w:hAnsi="Arial"/>
          <w:sz w:val="24"/>
        </w:rPr>
        <w:t>वेदय  दिदि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१०३ एहंदिय ० सव्यपयडि० सव्बपदा णियमा अस्थि । एवं बाद्रपुहुमेददिय</w:t>
      </w:r>
    </w:p>
    <w:p>
      <w:r>
        <w:rPr>
          <w:rFonts w:ascii="Arial" w:hAnsi="Arial"/>
          <w:sz w:val="24"/>
        </w:rPr>
        <w:t>पञ्ञत्तापजत्त पुढवि ०बाद्रपुढ्रि  बाद्रपुटवि ०अपजञ ०सुहुमपुटविपज्जतापजत्त</w:t>
      </w:r>
    </w:p>
    <w:p>
      <w:r>
        <w:rPr>
          <w:rFonts w:ascii="Arial" w:hAnsi="Arial"/>
          <w:sz w:val="24"/>
        </w:rPr>
        <w:t>आउ०बाद्रआउ० बादरआउअपज०सुहुमआउ ०पजञत्तापजत्त तिउ ०बादरतेड ० बादर</w:t>
      </w:r>
    </w:p>
    <w:p>
      <w:r>
        <w:rPr>
          <w:rFonts w:ascii="Arial" w:hAnsi="Arial"/>
          <w:sz w:val="24"/>
        </w:rPr>
        <w:t>तेडअपज०सुहमतेडपजत्तापज्त्वाउ ०बादरवाउ ० बादरबाउअपज ० सुहुमबाउपञजतता</w:t>
      </w:r>
    </w:p>
    <w:p>
      <w:r>
        <w:rPr>
          <w:rFonts w:ascii="Arial" w:hAnsi="Arial"/>
          <w:sz w:val="24"/>
        </w:rPr>
        <w:t>यहाँ भ पुव पदका अभाव हाने ध्रुव भंगका निषेध किया। वैक्रियिकमिश्रकाययाग यह भी सान्तर</w:t>
      </w:r>
    </w:p>
    <w:p>
      <w:r>
        <w:rPr>
          <w:rFonts w:ascii="Arial" w:hAnsi="Arial"/>
          <w:sz w:val="24"/>
        </w:rPr>
        <w:t>मार्गणा है और इसमें लब्ध्यपयाप्तक मनुष्योंके समान सब प्रकृतियोंके पद् तथा भंग बन जाते हैं</w:t>
      </w:r>
    </w:p>
    <w:p>
      <w:r>
        <w:rPr>
          <w:rFonts w:ascii="Arial" w:hAnsi="Arial"/>
          <w:sz w:val="24"/>
        </w:rPr>
        <w:t>अतः इनके कथनको लब्ध्यपर्याप्तक मनुष्योंके समान कहा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१०२ आनतकत्पसे लेकर उपरिम ग्रेवेयक तकक देवोंमें मिथ्यात्य बाहर कपाय और नौ</w:t>
      </w:r>
    </w:p>
    <w:p>
      <w:r>
        <w:rPr>
          <w:rFonts w:ascii="Arial" w:hAnsi="Arial"/>
          <w:sz w:val="24"/>
        </w:rPr>
        <w:t>नोकपायोँ ङी अरहपतर स्थितिविभक्तिवाले जीव नियमसे हैं। अनन्तायुबन्धी चतुष्ककी अल्पतर</w:t>
      </w:r>
    </w:p>
    <w:p>
      <w:r>
        <w:rPr>
          <w:rFonts w:ascii="Arial" w:hAnsi="Arial"/>
          <w:sz w:val="24"/>
        </w:rPr>
        <w:t>स्थितिविभक्तिवाले जीव नियमसे हैँ । अवक्तव्य स्थितिविभक्तिवाले जीव भजनीय हैं । भंग तीन</w:t>
      </w:r>
    </w:p>
    <w:p>
      <w:r>
        <w:rPr>
          <w:rFonts w:ascii="Arial" w:hAnsi="Arial"/>
          <w:sz w:val="24"/>
        </w:rPr>
        <w:t>होते हैं। सम्यकत्व और सम्यग्मिथ्यात्यका कथन ओघके समान है। इसी प्रकार शुक्ल लेश्यावाले</w:t>
      </w:r>
    </w:p>
    <w:p>
      <w:r>
        <w:rPr>
          <w:rFonts w:ascii="Arial" w:hAnsi="Arial"/>
          <w:sz w:val="24"/>
        </w:rPr>
        <w:t>जीबोंमें है। अनुदिशसे लेकर सर्वार्थंसिद्धितकके दे बोम सब प्रकृतियोंकी अल्पतर स्थितिविभक्तिवाले</w:t>
      </w:r>
    </w:p>
    <w:p>
      <w:r>
        <w:rPr>
          <w:rFonts w:ascii="Arial" w:hAnsi="Arial"/>
          <w:sz w:val="24"/>
        </w:rPr>
        <w:t>जीव नियमसे हैं। इसी प्रकार आमिनिव्रोधिकज्ञानों श्रुतज्ञानी अवधिज्ञानी मनःपर्येयज्ञानी</w:t>
      </w:r>
    </w:p>
    <w:p>
      <w:r>
        <w:rPr>
          <w:rFonts w:ascii="Arial" w:hAnsi="Arial"/>
          <w:sz w:val="24"/>
        </w:rPr>
        <w:t>संयत सामायिकर्संयत छेदोपस्थापनासंयत परिद्ारविशुद्धिसंयत संयतासंयत अवधिदर्शनवाले</w:t>
      </w:r>
    </w:p>
    <w:p>
      <w:r>
        <w:rPr>
          <w:rFonts w:ascii="Arial" w:hAnsi="Arial"/>
          <w:sz w:val="24"/>
        </w:rPr>
        <w:t>सम्यग्टृष्टि क्ञायिकसस्यग्दष्टि और वेदकसम्यग्टष्टि जीबोंके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विशेषार्थआनतसे लेकर उपरिमग्रैवेयकतकके देवोंके भिथ्यास्व आदि २२ प्रकृतियोंका एक</w:t>
      </w:r>
    </w:p>
    <w:p>
      <w:r>
        <w:rPr>
          <w:rFonts w:ascii="Arial" w:hAnsi="Arial"/>
          <w:sz w:val="24"/>
        </w:rPr>
        <w:t>अल्पतर पद् ही बतलाया है अतः इनका एक ध्रुव भंग ही दता है । अनन्तालुवन््धी चतुष्कके</w:t>
      </w:r>
    </w:p>
    <w:p>
      <w:r>
        <w:rPr>
          <w:rFonts w:ascii="Arial" w:hAnsi="Arial"/>
          <w:sz w:val="24"/>
        </w:rPr>
        <w:t>अल्पतर और अवक्तव्य ये दो पद् बतलाये हैं । इनमें से अल्पतर पद् ध्रुव है और अवक्रतत्य पद्</w:t>
      </w:r>
    </w:p>
    <w:p>
      <w:r>
        <w:rPr>
          <w:rFonts w:ascii="Arial" w:hAnsi="Arial"/>
          <w:sz w:val="24"/>
        </w:rPr>
        <w:t>श्रध्रुव है। अतः एक जीव और नाना जीबोंकी अपेक्षा इन अवक्तव्य सम्बन्धी दो। अध्रुव अंगोंमें</w:t>
      </w:r>
    </w:p>
    <w:p>
      <w:r>
        <w:rPr>
          <w:rFonts w:ascii="Arial" w:hAnsi="Arial"/>
          <w:sz w:val="24"/>
        </w:rPr>
        <w:t>एक धुवभंगके मिला देनेपर तीन भंग प्राप्त होते हैं। आनतादिकमें मिथ्यात्वसे सम्यक्त्वकी प्राप्ति</w:t>
      </w:r>
    </w:p>
    <w:p>
      <w:r>
        <w:rPr>
          <w:rFonts w:ascii="Arial" w:hAnsi="Arial"/>
          <w:sz w:val="24"/>
        </w:rPr>
        <w:t>और सम्यक्त्वसे मिथ्यात्वकी प्राप्ति सम्भव है अतः यहाँ सम्यक्त्व और सम्यग्मिथ्यात्वक्रे ओघके</w:t>
      </w:r>
    </w:p>
    <w:p>
      <w:r>
        <w:rPr>
          <w:rFonts w:ascii="Arial" w:hAnsi="Arial"/>
          <w:sz w:val="24"/>
        </w:rPr>
        <w:t>समान चारों पद और उनके २७ भंग बन जाते हैं । यही कारण है कि यहाँ सम्यक्त्व और सम्य</w:t>
      </w:r>
    </w:p>
    <w:p>
      <w:r>
        <w:rPr>
          <w:rFonts w:ascii="Arial" w:hAnsi="Arial"/>
          <w:sz w:val="24"/>
        </w:rPr>
        <w:t>म्मिथ्यात्वके भंगोको ओचके समान कहा है । अनुदिश आदिकमें तो सम्यग्टष्टि जीव ही होते हैं</w:t>
      </w:r>
    </w:p>
    <w:p>
      <w:r>
        <w:rPr>
          <w:rFonts w:ascii="Arial" w:hAnsi="Arial"/>
          <w:sz w:val="24"/>
        </w:rPr>
        <w:t>और सम्यम्टष्टियोंक सब ग्रकृतियोंका एक अरुपतर पद् ही होता है। इसीलिये श्रुदिशादिकमे</w:t>
      </w:r>
    </w:p>
    <w:p>
      <w:r>
        <w:rPr>
          <w:rFonts w:ascii="Arial" w:hAnsi="Arial"/>
          <w:sz w:val="24"/>
        </w:rPr>
        <w:t>सव ग्रकृतियोंका एक अल्पतर पद् कहा है। मूलमें आमिनिबोधकज्ञानी आदि और जितनी</w:t>
      </w:r>
    </w:p>
    <w:p>
      <w:r>
        <w:rPr>
          <w:rFonts w:ascii="Arial" w:hAnsi="Arial"/>
          <w:sz w:val="24"/>
        </w:rPr>
        <w:t>सार्गणाएं गिनाई हैं उनमें भी एक अल्पतर पद दी सम्भव है अतः उनके कथनको अनुदिश आदिके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समान कहा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  १०३ एकेन्द्रियोंमें सब प्रकृतियोंके सवर पदवाले जीव नियमसे हैं। इसी प्रकार बादर और</w:t>
      </w:r>
    </w:p>
    <w:p>
      <w:r>
        <w:rPr>
          <w:rFonts w:ascii="Arial" w:hAnsi="Arial"/>
          <w:sz w:val="24"/>
        </w:rPr>
        <w:t>सूह्रम एकेन्द्रिय और उनके पर्याप्त और अपर्याप्त प्रथिबीकायिक बादर प्रथिवीकायिक बादर प्रथिवी</w:t>
      </w:r>
    </w:p>
    <w:p>
      <w:r>
        <w:rPr>
          <w:rFonts w:ascii="Arial" w:hAnsi="Arial"/>
          <w:sz w:val="24"/>
        </w:rPr>
        <w:t>कायिक अपर्याप्त सूक्षम प्रथिवीकायिक सूम प्रथिबीकायिक पर्याप्त और अपर्याप्र जलकायिक</w:t>
      </w:r>
    </w:p>
    <w:p>
      <w:r>
        <w:rPr>
          <w:rFonts w:ascii="Arial" w:hAnsi="Arial"/>
          <w:sz w:val="24"/>
        </w:rPr>
        <w:t>बादर जलकायिक बादर जलकायिक अपयांप्त सूक्म जलकायिक तथा उनके पर्याप्त और अपर्याप्त</w:t>
      </w:r>
    </w:p>
    <w:p>
      <w:r>
        <w:rPr>
          <w:rFonts w:ascii="Arial" w:hAnsi="Arial"/>
          <w:sz w:val="24"/>
        </w:rPr>
        <w:t>अग्निकायिक बाद्र अप्निकायिक बादर अप्निकायिक अपर्याप्र सूम अम्रिकायिक तथा उनके पर्याप्त</w:t>
      </w:r>
    </w:p>
    <w:p>
      <w:r>
        <w:rPr>
          <w:rFonts w:ascii="Arial" w:hAnsi="Arial"/>
          <w:sz w:val="24"/>
        </w:rPr>
        <w:t>और अपर्याप्त बायुकायिक वाद्र बायुकायिक बादर बायुकायिक अपर्याप्त सूह््म वायुकायिक तथा</w:t>
      </w:r>
    </w:p>
    <w:p>
      <w:r>
        <w:rPr>
          <w:rFonts w:ascii="Arial" w:hAnsi="Arial"/>
          <w:sz w:val="24"/>
        </w:rPr>
        <w:t>Page 74:</w:t>
      </w:r>
    </w:p>
    <w:p>
      <w:r>
        <w:rPr>
          <w:rFonts w:ascii="Arial" w:hAnsi="Arial"/>
          <w:sz w:val="24"/>
        </w:rPr>
        <w:t>गा० २२  द्विदिविहत्तीए उत्तरपयडिभुजगारभागाभागो ५५</w:t>
      </w:r>
    </w:p>
    <w:p>
      <w:r>
        <w:rPr>
          <w:rFonts w:ascii="Arial" w:hAnsi="Arial"/>
          <w:sz w:val="24"/>
        </w:rPr>
        <w:t>पञ्जतवणष्फदि ०वाद्रवणप्फदि ०  बाद्रबणप्फदि पत्तेय ०अपज् ०सुहमवणप्फदि</w:t>
      </w:r>
    </w:p>
    <w:p>
      <w:r>
        <w:rPr>
          <w:rFonts w:ascii="Arial" w:hAnsi="Arial"/>
          <w:sz w:val="24"/>
        </w:rPr>
        <w:t xml:space="preserve">पठ्जत्तापज्जत्त बाद्रणिगोद ०सुहुमणिगोदपज्जत्तापज्जत्तओरालियमि ० कम्महय </w:t>
      </w:r>
    </w:p>
    <w:p>
      <w:r>
        <w:rPr>
          <w:rFonts w:ascii="Arial" w:hAnsi="Arial"/>
          <w:sz w:val="24"/>
        </w:rPr>
        <w:t>मदि०सुद ०अभवसि ०मिच्छादि ०असण्णिअणाहारि त्ति । णवरि कम्मइ्यअणाहारि०</w:t>
      </w:r>
    </w:p>
    <w:p>
      <w:r>
        <w:rPr>
          <w:rFonts w:ascii="Arial" w:hAnsi="Arial"/>
          <w:sz w:val="24"/>
        </w:rPr>
        <w:t>सम्म ०सम्पामि ०अप्पद ० भयणि०। आहार आहारमि  सव्वपयडीणमप्यदरं भयणिज्ञं ।</w:t>
      </w:r>
    </w:p>
    <w:p>
      <w:r>
        <w:rPr>
          <w:rFonts w:ascii="Arial" w:hAnsi="Arial"/>
          <w:sz w:val="24"/>
        </w:rPr>
        <w:t>एवमवगद् ०अकसा ०सुहम ०जहाकंखाद ०उवसम ०सासाण ० सम्मामि  दिदि त्ति।</w:t>
      </w:r>
    </w:p>
    <w:p>
      <w:r>
        <w:rPr>
          <w:rFonts w:ascii="Arial" w:hAnsi="Arial"/>
          <w:sz w:val="24"/>
        </w:rPr>
        <w:t>एवं णाणाजीवेहि भंगविचओ समत्तो ।</w:t>
      </w:r>
    </w:p>
    <w:p>
      <w:r>
        <w:rPr>
          <w:rFonts w:ascii="Arial" w:hAnsi="Arial"/>
          <w:sz w:val="24"/>
        </w:rPr>
        <w:t xml:space="preserve"> 8</w:t>
      </w:r>
    </w:p>
    <w:p>
      <w:r>
        <w:rPr>
          <w:rFonts w:ascii="Arial" w:hAnsi="Arial"/>
          <w:sz w:val="24"/>
        </w:rPr>
        <w:t xml:space="preserve"> १०४ भागाभागाणुगमेण दुविद्दो णिदेसोओघे० आदेसे । । ओघेण मिच्छत्त</w:t>
      </w:r>
    </w:p>
    <w:p>
      <w:r>
        <w:rPr>
          <w:rFonts w:ascii="Arial" w:hAnsi="Arial"/>
          <w:sz w:val="24"/>
        </w:rPr>
        <w:t>वारसक०णवणोक० शुज सव्वजी  केवडिओ भागो १ असंखे भागो  अप्पद॒०</w:t>
      </w:r>
    </w:p>
    <w:p>
      <w:r>
        <w:rPr>
          <w:rFonts w:ascii="Arial" w:hAnsi="Arial"/>
          <w:sz w:val="24"/>
        </w:rPr>
        <w:t>केवडिओ भागो १ असंखेज्ञा भागा । अव द्धि  सव्वजी  केव  १ संखे मागो । एवमणं</w:t>
      </w:r>
    </w:p>
    <w:p>
      <w:r>
        <w:rPr>
          <w:rFonts w:ascii="Arial" w:hAnsi="Arial"/>
          <w:sz w:val="24"/>
        </w:rPr>
        <w:t xml:space="preserve">ताणु०चउक० । णवरि अवत्तव्व  अणंतिमभागो । सम्मत्तसम्मा मि  अप्पदर ० सव्बजी </w:t>
      </w:r>
    </w:p>
    <w:p>
      <w:r>
        <w:rPr>
          <w:rFonts w:ascii="Arial" w:hAnsi="Arial"/>
          <w:sz w:val="24"/>
        </w:rPr>
        <w:t>उनके पर्याप्त और अपययौ वनस्पतिकायिक वाद्र वनस्पतिकायिक प्रत्येकशरीर वादर्</w:t>
      </w:r>
    </w:p>
    <w:p>
      <w:r>
        <w:rPr>
          <w:rFonts w:ascii="Arial" w:hAnsi="Arial"/>
          <w:sz w:val="24"/>
        </w:rPr>
        <w:t>वनस्पतिकायिक प्रत्येक शरीर अपर्याप्त सूद्मबनस्पति व उनके पर्याप्त और अपर्याप्त</w:t>
      </w:r>
    </w:p>
    <w:p>
      <w:r>
        <w:rPr>
          <w:rFonts w:ascii="Arial" w:hAnsi="Arial"/>
          <w:sz w:val="24"/>
        </w:rPr>
        <w:t>बादर निगोद ओर उनके पर्याप्त और अपर्याप्त सूह्म निगोद और उनके पर्याप्त और</w:t>
      </w:r>
    </w:p>
    <w:p>
      <w:r>
        <w:rPr>
          <w:rFonts w:ascii="Arial" w:hAnsi="Arial"/>
          <w:sz w:val="24"/>
        </w:rPr>
        <w:t>अपर्याप्त औदारिकमिश्रकाययोंगी कार्मणकाययोगी मल्यज्ञानी श्रुताज्ञानी अभव्य मिथ्यादृष्टि</w:t>
      </w:r>
    </w:p>
    <w:p>
      <w:r>
        <w:rPr>
          <w:rFonts w:ascii="Arial" w:hAnsi="Arial"/>
          <w:sz w:val="24"/>
        </w:rPr>
        <w:t>असंज्ञी और अनाहारक जीवोंके जानना चाहिए । किन्तु इतनी विशेषता है कि कार्मणकाययोगी चौर</w:t>
      </w:r>
    </w:p>
    <w:p>
      <w:r>
        <w:rPr>
          <w:rFonts w:ascii="Arial" w:hAnsi="Arial"/>
          <w:sz w:val="24"/>
        </w:rPr>
        <w:t>अनाहारक जीवोंमें सम्यक्त्व और सम्यग्मिध्यात्वकी अस्पतर स्थितिविभकितव्राले जीव भजनीय</w:t>
      </w:r>
    </w:p>
    <w:p>
      <w:r>
        <w:rPr>
          <w:rFonts w:ascii="Arial" w:hAnsi="Arial"/>
          <w:sz w:val="24"/>
        </w:rPr>
        <w:t>हैं। आहारकक्राययोगी और आद्दास्कमिश्रकाययोगियोंमें सब प्रकृतियोंका अल्पतर पद् भजनीय</w:t>
      </w:r>
    </w:p>
    <w:p>
      <w:r>
        <w:rPr>
          <w:rFonts w:ascii="Arial" w:hAnsi="Arial"/>
          <w:sz w:val="24"/>
        </w:rPr>
        <w:t>है । इसी प्रकार अपग॒तवेदी अकषायी सूदमरसांपरायिकसंयत यथख्यातसंयत उपशमसम्यम्टष्टि</w:t>
      </w:r>
    </w:p>
    <w:p>
      <w:r>
        <w:rPr>
          <w:rFonts w:ascii="Arial" w:hAnsi="Arial"/>
          <w:sz w:val="24"/>
        </w:rPr>
        <w:t>सासादनसम्यग्टष्टि और सम्यग्मिथ्यादृष्टि जीबोंके जानना चाहिए।</w:t>
      </w:r>
    </w:p>
    <w:p>
      <w:r>
        <w:rPr>
          <w:rFonts w:ascii="Arial" w:hAnsi="Arial"/>
          <w:sz w:val="24"/>
        </w:rPr>
        <w:t>विशेषाथेएकेन्द्रियोंके र८ प्रकृतियोंमेंसे जिसके ज़ितने पद सम्भव हैं उन पदवाले जीव</w:t>
      </w:r>
    </w:p>
    <w:p>
      <w:r>
        <w:rPr>
          <w:rFonts w:ascii="Arial" w:hAnsi="Arial"/>
          <w:sz w:val="24"/>
        </w:rPr>
        <w:t>सर्वदा रहते हैं अतः यहाँ एक ध्रुव भंग ही होता हे । इसी बातके द्योतन करनेके लिये सव ग्रकृति</w:t>
      </w:r>
    </w:p>
    <w:p>
      <w:r>
        <w:rPr>
          <w:rFonts w:ascii="Arial" w:hAnsi="Arial"/>
          <w:sz w:val="24"/>
        </w:rPr>
        <w:t>योंके सव पद् नियमसे हैं यह कहा है। इसी प्रकार मूलमें गिनाई गड बादर एकेन्द्रिय आदि</w:t>
      </w:r>
    </w:p>
    <w:p>
      <w:r>
        <w:rPr>
          <w:rFonts w:ascii="Arial" w:hAnsi="Arial"/>
          <w:sz w:val="24"/>
        </w:rPr>
        <w:t>मार्गगाओंमें एक प्रूव पद ही प्राप्त होता है अततः उनके कथनको एकेन्द्रियोंके समान कहा । किन्तु</w:t>
      </w:r>
    </w:p>
    <w:p>
      <w:r>
        <w:rPr>
          <w:rFonts w:ascii="Arial" w:hAnsi="Arial"/>
          <w:sz w:val="24"/>
        </w:rPr>
        <w:t>कार्येणकाययोग और अनाहारक मार्गणामें सम्यक्त्व और सम्यग्मिध्यात्वकी सत्तावाले जीव कदा</w:t>
      </w:r>
    </w:p>
    <w:p>
      <w:r>
        <w:rPr>
          <w:rFonts w:ascii="Arial" w:hAnsi="Arial"/>
          <w:sz w:val="24"/>
        </w:rPr>
        <w:t>चित् पाये जाते हैं और कदाचित् नहीं पाये जाते हैं इसलिये इनमें उक्त प्रकृतियोंका अल्पतर</w:t>
      </w:r>
    </w:p>
    <w:p>
      <w:r>
        <w:rPr>
          <w:rFonts w:ascii="Arial" w:hAnsi="Arial"/>
          <w:sz w:val="24"/>
        </w:rPr>
        <w:t>पद् भजनीय है जिससे एक जीव और नाना जीवोंकी अपेक्षा दो भंग प्राप्त होते हैं। आहारककाय</w:t>
      </w:r>
    </w:p>
    <w:p>
      <w:r>
        <w:rPr>
          <w:rFonts w:ascii="Arial" w:hAnsi="Arial"/>
          <w:sz w:val="24"/>
        </w:rPr>
        <w:t>योग और आहारकमिश्रकाययोगमें खव प्रकृतियोंका एक अल्पतर पद् ही होता है फिर भी यह</w:t>
      </w:r>
    </w:p>
    <w:p>
      <w:r>
        <w:rPr>
          <w:rFonts w:ascii="Arial" w:hAnsi="Arial"/>
          <w:sz w:val="24"/>
        </w:rPr>
        <w:t>सान्तर मार्गंणा है इसलिये इसमें अल्पतर पदको भजनीय कदा । यहाँ भी दो भंग दोते हैं । मृलमें</w:t>
      </w:r>
    </w:p>
    <w:p>
      <w:r>
        <w:rPr>
          <w:rFonts w:ascii="Arial" w:hAnsi="Arial"/>
          <w:sz w:val="24"/>
        </w:rPr>
        <w:t>अपगतवेद आदि और जितनी मागां गिनाई हैं उनमें सब श्रकृतियोंके अल्पतर पदबाला</w:t>
      </w:r>
    </w:p>
    <w:p>
      <w:r>
        <w:rPr>
          <w:rFonts w:ascii="Arial" w:hAnsi="Arial"/>
          <w:sz w:val="24"/>
        </w:rPr>
        <w:t>कदाचित् एक जीव और कदाचित् लाना जीव होते हैं अतः उनके कथनको आहारक</w:t>
      </w:r>
    </w:p>
    <w:p>
      <w:r>
        <w:rPr>
          <w:rFonts w:ascii="Arial" w:hAnsi="Arial"/>
          <w:sz w:val="24"/>
        </w:rPr>
        <w:t>काययोगियोंके समान कडा । ग है</w:t>
      </w:r>
    </w:p>
    <w:p>
      <w:r>
        <w:rPr>
          <w:rFonts w:ascii="Arial" w:hAnsi="Arial"/>
          <w:sz w:val="24"/>
        </w:rPr>
        <w:t>इस प्रकार नानाजीबोंकी अपेक्षा भंगविचय समाप्त हुआ ।</w:t>
      </w:r>
    </w:p>
    <w:p>
      <w:r>
        <w:rPr>
          <w:rFonts w:ascii="Arial" w:hAnsi="Arial"/>
          <w:sz w:val="24"/>
        </w:rPr>
        <w:t xml:space="preserve"> १०७ मागाभागानुगमकी अपेक्षा निर्देश दो प्रकारका हेओघनिर्देश और आदेश</w:t>
      </w:r>
    </w:p>
    <w:p>
      <w:r>
        <w:rPr>
          <w:rFonts w:ascii="Arial" w:hAnsi="Arial"/>
          <w:sz w:val="24"/>
        </w:rPr>
        <w:t>निर्देश । उनमेंसे ओघकी अपेक्षा मिथ्यात्व बारह कपाय और नौ नोकध्ययोंकी भुजगार स्थिति</w:t>
      </w:r>
    </w:p>
    <w:p>
      <w:r>
        <w:rPr>
          <w:rFonts w:ascii="Arial" w:hAnsi="Arial"/>
          <w:sz w:val="24"/>
        </w:rPr>
        <w:t>विभक्तिवाले जीव सब जीवोंके कितने भाग हैं १ असंख्यातवें भाग हैं। अल्पतर स्थितिविभक्ति</w:t>
      </w:r>
    </w:p>
    <w:p>
      <w:r>
        <w:rPr>
          <w:rFonts w:ascii="Arial" w:hAnsi="Arial"/>
          <w:sz w:val="24"/>
        </w:rPr>
        <w:t>बाले जीव कितने भाग हैं ९ असंख्यात बहुभाग दै । अवस्थित स्थितिविभक्तिवाले जीव सब जीवोंके</w:t>
      </w:r>
    </w:p>
    <w:p>
      <w:r>
        <w:rPr>
          <w:rFonts w:ascii="Arial" w:hAnsi="Arial"/>
          <w:sz w:val="24"/>
        </w:rPr>
        <w:t>कितने भाग हैं ९ संख्यातवें भाग हैं । इसी प्रकार अनन्तानुबन्धी चतुष्ककी अपेक्षा जानना चाहिए।</w:t>
      </w:r>
    </w:p>
    <w:p>
      <w:r>
        <w:rPr>
          <w:rFonts w:ascii="Arial" w:hAnsi="Arial"/>
          <w:sz w:val="24"/>
        </w:rPr>
        <w:t>किन्तु इतनी विशेषता है कि अवक्तव्य स्थितिविभक्तिवाले जीव अनन्त्वे भाग हैं । सम्यक्व और</w:t>
      </w:r>
    </w:p>
    <w:p>
      <w:r>
        <w:rPr>
          <w:rFonts w:ascii="Arial" w:hAnsi="Arial"/>
          <w:sz w:val="24"/>
        </w:rPr>
        <w:t>Page 75:</w:t>
      </w:r>
    </w:p>
    <w:p>
      <w:r>
        <w:rPr>
          <w:rFonts w:ascii="Arial" w:hAnsi="Arial"/>
          <w:sz w:val="24"/>
        </w:rPr>
        <w:t>५६ जयघवलासहिदे कसायपाहुडे  ह्िदिविदत्ती ३</w:t>
      </w:r>
    </w:p>
    <w:p>
      <w:r>
        <w:rPr>
          <w:rFonts w:ascii="Arial" w:hAnsi="Arial"/>
          <w:sz w:val="24"/>
        </w:rPr>
        <w:t>केव० १ असंखेज़ा भागा । सेस० असंखे०भागो । एवं तिरिक्खकायजोगिओरालिय ०</w:t>
      </w:r>
    </w:p>
    <w:p>
      <w:r>
        <w:rPr>
          <w:rFonts w:ascii="Arial" w:hAnsi="Arial"/>
          <w:sz w:val="24"/>
        </w:rPr>
        <w:t>णजुँ्र०चत्तारिक ० असंजद ०अचक्खु ०तिण्गिले ०भवसि ०आहारि 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१०४ आदेसेण णेरइएसु एवं चेव । णवरि श्रणंताणु  चउक ० अवत्तव्बमसंसे०</w:t>
      </w:r>
    </w:p>
    <w:p>
      <w:r>
        <w:rPr>
          <w:rFonts w:ascii="Arial" w:hAnsi="Arial"/>
          <w:sz w:val="24"/>
        </w:rPr>
        <w:t>भागो । एवं सत्तसु पृढवीसु पंचिंदियतिरिक्खतिय ०देव०मवणादि जाव सहस्सार०</w:t>
      </w:r>
    </w:p>
    <w:p>
      <w:r>
        <w:rPr>
          <w:rFonts w:ascii="Arial" w:hAnsi="Arial"/>
          <w:sz w:val="24"/>
        </w:rPr>
        <w:t>पंचिदियपंचिं०पज्ज ०तसतसपज्ज ०पंचमण ०पंचवचि ०वेउव्वि ०इत्थि ०पुरिस ०</w:t>
      </w:r>
    </w:p>
    <w:p>
      <w:r>
        <w:rPr>
          <w:rFonts w:ascii="Arial" w:hAnsi="Arial"/>
          <w:sz w:val="24"/>
        </w:rPr>
        <w:t>चक्खु ०तेउ ०पम्म ०सण्णि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१०६ पंचिदियतिरिक्खअपज्ज० छव्वीसं पयडीणमेवं चेव । णवरि अणंताणु०</w:t>
      </w:r>
    </w:p>
    <w:p>
      <w:r>
        <w:rPr>
          <w:rFonts w:ascii="Arial" w:hAnsi="Arial"/>
          <w:sz w:val="24"/>
        </w:rPr>
        <w:t>चउक० अवत्तव्य० णत्थि । सम्मत्तसम्मामिच्छत्ताणं णत्थि भागामागं एगप्पदर</w:t>
      </w:r>
    </w:p>
    <w:p>
      <w:r>
        <w:rPr>
          <w:rFonts w:ascii="Arial" w:hAnsi="Arial"/>
          <w:sz w:val="24"/>
        </w:rPr>
        <w:t>पदत्तादो । एवं मणुसअपज्ज ०सब्बण्डंदियसव्यविगर्लिदिय ०सव्बपंचकायतसअ्रपञ्ञ ०</w:t>
      </w:r>
    </w:p>
    <w:p>
      <w:r>
        <w:rPr>
          <w:rFonts w:ascii="Arial" w:hAnsi="Arial"/>
          <w:sz w:val="24"/>
        </w:rPr>
        <w:t>ओरालियमिस्स ०वेच्वि ० मिस्सकम्मइ्यमदिसुद्०विहंग ०मिच्छादिद्विअसण्णि ०</w:t>
      </w:r>
    </w:p>
    <w:p>
      <w:r>
        <w:rPr>
          <w:rFonts w:ascii="Arial" w:hAnsi="Arial"/>
          <w:sz w:val="24"/>
        </w:rPr>
        <w:t>अणाहारि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१०७ मणुस० णिरभोघं । मणुसपज्ञ०मणुसिणी एवं चेव । णवरि जम्दि</w:t>
      </w:r>
    </w:p>
    <w:p>
      <w:r>
        <w:rPr>
          <w:rFonts w:ascii="Arial" w:hAnsi="Arial"/>
          <w:sz w:val="24"/>
        </w:rPr>
        <w:t>असंसे मागो तम्हि संखे मागो कायन्वो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१०८ आणदादि जाव उवरिमगेवजञो त्ति अणंताणुचउक० अप्प० सव्वजी</w:t>
      </w:r>
    </w:p>
    <w:p>
      <w:r>
        <w:rPr>
          <w:rFonts w:ascii="Arial" w:hAnsi="Arial"/>
          <w:sz w:val="24"/>
        </w:rPr>
        <w:t>के० १ असंखेजा भागा । अवत्तव्व० अखे मागो । सम्मत्तसम्मामि० ओघं ।</w:t>
      </w:r>
    </w:p>
    <w:p>
      <w:r>
        <w:rPr>
          <w:rFonts w:ascii="Arial" w:hAnsi="Arial"/>
          <w:sz w:val="24"/>
        </w:rPr>
        <w:t>सम्यम्मिथयास्वकी अल्पतर स्थितिविभक्तिवाले जीव सव जीबोंके कितने भाग हैं ९ अखंख्यात</w:t>
      </w:r>
    </w:p>
    <w:p>
      <w:r>
        <w:rPr>
          <w:rFonts w:ascii="Arial" w:hAnsi="Arial"/>
          <w:sz w:val="24"/>
        </w:rPr>
        <w:t>बहुभाग हैं । तथा शेष पदवाले असंख्यातवें भाग हैं। इसी प्रकार तियंच काययोगी औदारिक</w:t>
      </w:r>
    </w:p>
    <w:p>
      <w:r>
        <w:rPr>
          <w:rFonts w:ascii="Arial" w:hAnsi="Arial"/>
          <w:sz w:val="24"/>
        </w:rPr>
        <w:t>काययोगी नपुंसकवदवाले क्रोधादि चारों कपायवाले असंयत अचचक्ष॒ुदर्शनवाले ऋष्णादि तीन</w:t>
      </w:r>
    </w:p>
    <w:p>
      <w:r>
        <w:rPr>
          <w:rFonts w:ascii="Arial" w:hAnsi="Arial"/>
          <w:sz w:val="24"/>
        </w:rPr>
        <w:t>लेश्याबाले भव्य और आह्यारक जीवोंके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१०५ आदेशकी अपेक्षा नारकियोंमें इसी प्रकार जानना चाहिए। किन्तु इतनी विशेषता हैकि</w:t>
      </w:r>
    </w:p>
    <w:p>
      <w:r>
        <w:rPr>
          <w:rFonts w:ascii="Arial" w:hAnsi="Arial"/>
          <w:sz w:val="24"/>
        </w:rPr>
        <w:t>अनन्तानुबन्धी चतुष्ककी अवक्तव्य स्थितिविभक्तिवाले असंख्यातवें भाग हैं। इसी प्रकार सातों</w:t>
      </w:r>
    </w:p>
    <w:p>
      <w:r>
        <w:rPr>
          <w:rFonts w:ascii="Arial" w:hAnsi="Arial"/>
          <w:sz w:val="24"/>
        </w:rPr>
        <w:t>प्रथिवियोंके नारकी पंचेन्द्रिय तियेच पंचेन्द्रिय तियंच पर्याप्त पंचेन्द्रिय तियंच योनिमती सामान्य</w:t>
      </w:r>
    </w:p>
    <w:p>
      <w:r>
        <w:rPr>
          <w:rFonts w:ascii="Arial" w:hAnsi="Arial"/>
          <w:sz w:val="24"/>
        </w:rPr>
        <w:t>देव भवनवासियोंसे लेकर सदार स्वगंतकके देव पंचेन्द्रिय पंचेन्द्रिय पर्याप्त त्रस तरस पर्याप्त</w:t>
      </w:r>
    </w:p>
    <w:p>
      <w:r>
        <w:rPr>
          <w:rFonts w:ascii="Arial" w:hAnsi="Arial"/>
          <w:sz w:val="24"/>
        </w:rPr>
        <w:t>पाँचों मनोयोगी पाँचों बचनयोगी वैक्रियिककाययोगी स्त्ीवेदवाले पुरुषवेदवाले चह्ल॒दर्शनवाले</w:t>
      </w:r>
    </w:p>
    <w:p>
      <w:r>
        <w:rPr>
          <w:rFonts w:ascii="Arial" w:hAnsi="Arial"/>
          <w:sz w:val="24"/>
        </w:rPr>
        <w:t>पीतलेश्यावाले पद्मलेश्यावाले और संज्ञी जीवॉके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९०६ पंचेन्द्रियतियंचअपर्याप्तकोंमें छब्बीस प्रकृतियोंकीअपेक्षा इसी प्रकार जानना चाहिए।</w:t>
      </w:r>
    </w:p>
    <w:p>
      <w:r>
        <w:rPr>
          <w:rFonts w:ascii="Arial" w:hAnsi="Arial"/>
          <w:sz w:val="24"/>
        </w:rPr>
        <w:t>किन्तु इतनी विशेषता है कि इनके अनन्तानुबन्धी चलुष्कका अवक्तव्यपद् नहीं है । तथा सम्यक्त्व</w:t>
      </w:r>
    </w:p>
    <w:p>
      <w:r>
        <w:rPr>
          <w:rFonts w:ascii="Arial" w:hAnsi="Arial"/>
          <w:sz w:val="24"/>
        </w:rPr>
        <w:t>ओर सम्यग्मिथ्यासवका भागाभाग नहीं है क्योंकि यहाँ इन दोनों प्रकृतियोंका एक अल्पतरपद हं ।</w:t>
      </w:r>
    </w:p>
    <w:p>
      <w:r>
        <w:rPr>
          <w:rFonts w:ascii="Arial" w:hAnsi="Arial"/>
          <w:sz w:val="24"/>
        </w:rPr>
        <w:t>इसी प्रकार मनुष्य अपर्याप्त सब एकेन्द्रिय सब विकलेन्द्रिय पंचेन्द्रिय अपर्याप्त सब पाँचों स्थावर</w:t>
      </w:r>
    </w:p>
    <w:p>
      <w:r>
        <w:rPr>
          <w:rFonts w:ascii="Arial" w:hAnsi="Arial"/>
          <w:sz w:val="24"/>
        </w:rPr>
        <w:t>काय त्रस अपर्याप्त औदारिकमिश्रकाययोगी वैक्रियिकमिश्रकाययोगी कार्मणकाययोगी मत्यज्ञानी</w:t>
      </w:r>
    </w:p>
    <w:p>
      <w:r>
        <w:rPr>
          <w:rFonts w:ascii="Arial" w:hAnsi="Arial"/>
          <w:sz w:val="24"/>
        </w:rPr>
        <w:t>श्रुताज्ञानी विभंगज्ञानी मिथ्यादृष्टि असंज्ञी ओर अनाहारक जीवोंके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१०७ सामान्य मलुष्योमें सामान्य नारकियोंके समान जानना चाहिए। मनुष्य पर्याप्त और</w:t>
      </w:r>
    </w:p>
    <w:p>
      <w:r>
        <w:rPr>
          <w:rFonts w:ascii="Arial" w:hAnsi="Arial"/>
          <w:sz w:val="24"/>
        </w:rPr>
        <w:t>मनुष्यनियोंमें इसी प्रकार जानना चाहिए। किन्तु इतनी विशेषता है कि जहाँ असंख्यातवाँ भाग</w:t>
      </w:r>
    </w:p>
    <w:p>
      <w:r>
        <w:rPr>
          <w:rFonts w:ascii="Arial" w:hAnsi="Arial"/>
          <w:sz w:val="24"/>
        </w:rPr>
        <w:t>कदा है वहाँ संख्यातवाँ भाग कर लेना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१०८ आनत कस्पसे लेकर उपरिम ग्रेवेयक तकके देवोंमें अनन्तानुवन्धीचतुष्ककी अस्पतर</w:t>
      </w:r>
    </w:p>
    <w:p>
      <w:r>
        <w:rPr>
          <w:rFonts w:ascii="Arial" w:hAnsi="Arial"/>
          <w:sz w:val="24"/>
        </w:rPr>
        <w:t>स्थितिविभक्तिबाले जीव सब जीबोंके कितने भाग हैं १ असंख्यात बहुमाग हैं। तथा अवक्तव्य</w:t>
      </w:r>
    </w:p>
    <w:p>
      <w:r>
        <w:rPr>
          <w:rFonts w:ascii="Arial" w:hAnsi="Arial"/>
          <w:sz w:val="24"/>
        </w:rPr>
        <w:t>Page 76:</w:t>
      </w:r>
    </w:p>
    <w:p>
      <w:r>
        <w:rPr>
          <w:rFonts w:ascii="Arial" w:hAnsi="Arial"/>
          <w:sz w:val="24"/>
        </w:rPr>
        <w:t>गा० २२ द्विदिविहत्तीए उनत्तरपयडिमुजगारपरिमाणं ५७</w:t>
      </w:r>
    </w:p>
    <w:p>
      <w:r>
        <w:rPr>
          <w:rFonts w:ascii="Arial" w:hAnsi="Arial"/>
          <w:sz w:val="24"/>
        </w:rPr>
        <w:t>सेसपयडि० णत्थि मागामागं । एवं सुकरे० । अणुदिसादि जाव सव्वद़ सब्ब</w:t>
      </w:r>
    </w:p>
    <w:p>
      <w:r>
        <w:rPr>
          <w:rFonts w:ascii="Arial" w:hAnsi="Arial"/>
          <w:sz w:val="24"/>
        </w:rPr>
        <w:t>पयडी  णत्थि भागाभागं । एवमाहार०हारमिस्ष ०अवगद् ०प्रकसा०आमिणि०</w:t>
      </w:r>
    </w:p>
    <w:p>
      <w:r>
        <w:rPr>
          <w:rFonts w:ascii="Arial" w:hAnsi="Arial"/>
          <w:sz w:val="24"/>
        </w:rPr>
        <w:t>सुद ०ओहि मणपज ० संजद्  सामाइय०छेदो  परिहार ०सुहुम ०जहाक्खाद ०संजदा</w:t>
      </w:r>
    </w:p>
    <w:p>
      <w:r>
        <w:rPr>
          <w:rFonts w:ascii="Arial" w:hAnsi="Arial"/>
          <w:sz w:val="24"/>
        </w:rPr>
        <w:t>संजद०ओहिदंस ०सम्भादिद्ठि ०खश्य ० वेदय  उवसम ०सासाण ०सम्मामिच्छादिट्टि</w:t>
      </w:r>
    </w:p>
    <w:p>
      <w:r>
        <w:rPr>
          <w:rFonts w:ascii="Arial" w:hAnsi="Arial"/>
          <w:sz w:val="24"/>
        </w:rPr>
        <w:t>ति । अभव० छत्वीसपयडि० मदिभंगो ।</w:t>
      </w:r>
    </w:p>
    <w:p>
      <w:r>
        <w:rPr>
          <w:rFonts w:ascii="Arial" w:hAnsi="Arial"/>
          <w:sz w:val="24"/>
        </w:rPr>
        <w:t>एवं भागाभागाणुगमों समत्तो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१०६ परिमाणाणुगमेण दुबिहों णि०ओबेण आदेसेण । ओघेण मिच्छत्त</w:t>
      </w:r>
    </w:p>
    <w:p>
      <w:r>
        <w:rPr>
          <w:rFonts w:ascii="Arial" w:hAnsi="Arial"/>
          <w:sz w:val="24"/>
        </w:rPr>
        <w:t>अारसक०णवणोक तिण्णि पदा० केत्तिया १ अणंता । अणंताणु०चउक्क ० एवं चेव ।</w:t>
      </w:r>
    </w:p>
    <w:p>
      <w:r>
        <w:rPr>
          <w:rFonts w:ascii="Arial" w:hAnsi="Arial"/>
          <w:sz w:val="24"/>
        </w:rPr>
        <w:t>णवरि अवत्तन्व  असंखेजा । सम्मत्तसम्मामि० सब्बपदा केत्तिया  श्रसंखेजा । एवं</w:t>
      </w:r>
    </w:p>
    <w:p>
      <w:r>
        <w:rPr>
          <w:rFonts w:ascii="Arial" w:hAnsi="Arial"/>
          <w:sz w:val="24"/>
        </w:rPr>
        <w:t>तिरिक्खकायजोगिओरालि ०णबुंस ०चत्तारिक ०असंजद ० अचक्खु ०तिण्णिरे ० भवसि ०</w:t>
      </w:r>
    </w:p>
    <w:p>
      <w:r>
        <w:rPr>
          <w:rFonts w:ascii="Arial" w:hAnsi="Arial"/>
          <w:sz w:val="24"/>
        </w:rPr>
        <w:t>आहारि त्ति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११० अदेसेण णेरइएसु सब्वपयडीणं सबव्वपदा केत्तिया  असंखेजञा । एवं</w:t>
      </w:r>
    </w:p>
    <w:p>
      <w:r>
        <w:rPr>
          <w:rFonts w:ascii="Arial" w:hAnsi="Arial"/>
          <w:sz w:val="24"/>
        </w:rPr>
        <w:t>सव्बणेरइय ०सव्वपंचिदियतिरिक्खमणुसअपज्ञ ० देव ०भवणादि जाव सहस्सार ०पंचि</w:t>
      </w:r>
    </w:p>
    <w:p>
      <w:r>
        <w:rPr>
          <w:rFonts w:ascii="Arial" w:hAnsi="Arial"/>
          <w:sz w:val="24"/>
        </w:rPr>
        <w:t>दियपंचिं ०पञ्ञतसतसपज ०पंच मण ० पंचव चि ०वेउव्बिय ० इत्थि ०पुरिस ०  चक्खु ०</w:t>
      </w:r>
    </w:p>
    <w:p>
      <w:r>
        <w:rPr>
          <w:rFonts w:ascii="Arial" w:hAnsi="Arial"/>
          <w:sz w:val="24"/>
        </w:rPr>
        <w:t>तेउ०पम्म ०सण्णि त्ति। मणुस० अणताणु  चउक  अवक्तव्य  केत्ति०  संखेऽजा ।</w:t>
      </w:r>
    </w:p>
    <w:p>
      <w:r>
        <w:rPr>
          <w:rFonts w:ascii="Arial" w:hAnsi="Arial"/>
          <w:sz w:val="24"/>
        </w:rPr>
        <w:t>स्थितिविभक्तिवाले जीव असंख्यातवें भाग दै । सम्यक्त्व और सम्यग्मिध्यात्वका कथन ओघके</w:t>
      </w:r>
    </w:p>
    <w:p>
      <w:r>
        <w:rPr>
          <w:rFonts w:ascii="Arial" w:hAnsi="Arial"/>
          <w:sz w:val="24"/>
        </w:rPr>
        <w:t>समान है । यहाँ शेष प्रकृतियोंक्री अपेक्षा भागाभाग नहीं है । इसी प्रकार शुक्कलेश्यावाले जीवोंमें</w:t>
      </w:r>
    </w:p>
    <w:p>
      <w:r>
        <w:rPr>
          <w:rFonts w:ascii="Arial" w:hAnsi="Arial"/>
          <w:sz w:val="24"/>
        </w:rPr>
        <w:t>जानना चाहिए। अनुदिशसे लेकर सर्वाथसिद्धितकके देबोंमें सब प्रकृतियोंकी अपेक्षा भागाभाग</w:t>
      </w:r>
    </w:p>
    <w:p>
      <w:r>
        <w:rPr>
          <w:rFonts w:ascii="Arial" w:hAnsi="Arial"/>
          <w:sz w:val="24"/>
        </w:rPr>
        <w:t>नहीं है । इसी प्रकार आह्ारककाययोगी आहारकमिश्रकाययोगी अपगतवेदी अकषायी जाभिनि</w:t>
      </w:r>
    </w:p>
    <w:p>
      <w:r>
        <w:rPr>
          <w:rFonts w:ascii="Arial" w:hAnsi="Arial"/>
          <w:sz w:val="24"/>
        </w:rPr>
        <w:t>बोधिकज्ञानी श्रतज्ञानी अवधिज्ञानी मनःपर्येयज्ञानी संयत सामायिकसंयत छेदोपस्थापनासंयत</w:t>
      </w:r>
    </w:p>
    <w:p>
      <w:r>
        <w:rPr>
          <w:rFonts w:ascii="Arial" w:hAnsi="Arial"/>
          <w:sz w:val="24"/>
        </w:rPr>
        <w:t>परिद्यारविशुद्धिसंयत सदम सांपरायिकसंयत यथार्यातसंयत संयतासंयत अवधिदर्शनी सम्यम्दृष्टि</w:t>
      </w:r>
    </w:p>
    <w:p>
      <w:r>
        <w:rPr>
          <w:rFonts w:ascii="Arial" w:hAnsi="Arial"/>
          <w:sz w:val="24"/>
        </w:rPr>
        <w:t>क्षायिक्सम्यम्दष्टि वेदकसम्यस्टष्टि उपशमसम्यम्दष्टि सासादनसम्यस्टष्टि और सम्यग्मिथ्यादृष्टि</w:t>
      </w:r>
    </w:p>
    <w:p>
      <w:r>
        <w:rPr>
          <w:rFonts w:ascii="Arial" w:hAnsi="Arial"/>
          <w:sz w:val="24"/>
        </w:rPr>
        <w:t>जीवबोंके जानना चाहिए । अभव्योंमें छब्च्रीस प्रकृतियोंका भंग मत्यज्ञानियोंके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प्रकार भागाभागानुगम समाप्त हुआ।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१०६ ओघ और आदेशकी अपेक्षा परिमाणानुगम दो प्रकारका है । उनमेंले ओघकी</w:t>
      </w:r>
    </w:p>
    <w:p>
      <w:r>
        <w:rPr>
          <w:rFonts w:ascii="Arial" w:hAnsi="Arial"/>
          <w:sz w:val="24"/>
        </w:rPr>
        <w:t>अपेक्षा मिथ्यात्व बारह कषाय और नो नोकपायोंकी अपेक्षा तीन पदवाले जीव कितने हैं  अनन्त</w:t>
      </w:r>
    </w:p>
    <w:p>
      <w:r>
        <w:rPr>
          <w:rFonts w:ascii="Arial" w:hAnsi="Arial"/>
          <w:sz w:val="24"/>
        </w:rPr>
        <w:t>हैं। अनन्तानुबन्धी चतुष्ककी अपेक्षा इसी प्रकार जानना चाहिए। किन्तु इतनी विशेषता हे कि</w:t>
      </w:r>
    </w:p>
    <w:p>
      <w:r>
        <w:rPr>
          <w:rFonts w:ascii="Arial" w:hAnsi="Arial"/>
          <w:sz w:val="24"/>
        </w:rPr>
        <w:t>अवक्तव्य स्थितिविभक्तिवाले जीव असंख्यात हैं । सम्यक्त्व और सम्यम्मिथ्यात्वके सब पद्वाले</w:t>
      </w:r>
    </w:p>
    <w:p>
      <w:r>
        <w:rPr>
          <w:rFonts w:ascii="Arial" w:hAnsi="Arial"/>
          <w:sz w:val="24"/>
        </w:rPr>
        <w:t>जीव कितने हैं १ असंख्यात हैं । इसी प्रकार तिर्येच काययोगी ओदारिककाययोगी नपुंसकवेदबाले</w:t>
      </w:r>
    </w:p>
    <w:p>
      <w:r>
        <w:rPr>
          <w:rFonts w:ascii="Arial" w:hAnsi="Arial"/>
          <w:sz w:val="24"/>
        </w:rPr>
        <w:t>करोधादि चारों कषायवाले असंयत अचक्षदर्शनवाले ऋष्णादि तीन लेश्यावाले भव्य और</w:t>
      </w:r>
    </w:p>
    <w:p>
      <w:r>
        <w:rPr>
          <w:rFonts w:ascii="Arial" w:hAnsi="Arial"/>
          <w:sz w:val="24"/>
        </w:rPr>
        <w:t>आद्वारक जीवोंके जानना चाहिए। हि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११० आदेशकी अपेक्षा नारकियोंमें सव प्रकृतियोंके सब पदवाले जीव कितने हैं ९</w:t>
      </w:r>
    </w:p>
    <w:p>
      <w:r>
        <w:rPr>
          <w:rFonts w:ascii="Arial" w:hAnsi="Arial"/>
          <w:sz w:val="24"/>
        </w:rPr>
        <w:t>असंख्यात हैँ । इसी प्रकार सब नारकी सब पंचेन्द्रियतियेद्च मनुष्य अपर्याप्त सामान्य देव भवन</w:t>
      </w:r>
    </w:p>
    <w:p>
      <w:r>
        <w:rPr>
          <w:rFonts w:ascii="Arial" w:hAnsi="Arial"/>
          <w:sz w:val="24"/>
        </w:rPr>
        <w:t>वासियोंसे लेकर सहस््रारस्वर्गंतकके देव पंचेन्द्रिय पंचेन्द्रियपरयाप्त चस त्रसपर्याप्त पांचों मनो</w:t>
      </w:r>
    </w:p>
    <w:p>
      <w:r>
        <w:rPr>
          <w:rFonts w:ascii="Arial" w:hAnsi="Arial"/>
          <w:sz w:val="24"/>
        </w:rPr>
        <w:t>योगो पांचों वचनयोगी वैक्रियिक्रकाययोगी स्त्रीवदवाले पुरुषबेदवाले चह्ुदशनवाले पीतलेश्या</w:t>
      </w:r>
    </w:p>
    <w:p>
      <w:r>
        <w:rPr>
          <w:rFonts w:ascii="Arial" w:hAnsi="Arial"/>
          <w:sz w:val="24"/>
        </w:rPr>
        <w:t>वाजे पद्म लेश्याबाले और संज्ञी जीवो जानना चाहिए। मनुष्योंमें अनन्तानुबन्धीचतुष्ककी अवक्तव्य</w:t>
      </w:r>
    </w:p>
    <w:p>
      <w:r>
        <w:rPr>
          <w:rFonts w:ascii="Arial" w:hAnsi="Arial"/>
          <w:sz w:val="24"/>
        </w:rPr>
        <w:t>Page 77:</w:t>
      </w:r>
    </w:p>
    <w:p>
      <w:r>
        <w:rPr>
          <w:rFonts w:ascii="Arial" w:hAnsi="Arial"/>
          <w:sz w:val="24"/>
        </w:rPr>
        <w:t>जयघवलासहिदे कसायपाहुडे  ह्िदिविदत्ती ३</w:t>
      </w:r>
    </w:p>
    <w:p>
      <w:r>
        <w:rPr>
          <w:rFonts w:ascii="Arial" w:hAnsi="Arial"/>
          <w:sz w:val="24"/>
        </w:rPr>
        <w:t>सम्मत्तसम्भामि  श्ुज०अवद्ि ०अवत्तव्व  केत्ति  संखेज्जा । सेसपयडीणं सब्ब</w:t>
      </w:r>
    </w:p>
    <w:p>
      <w:r>
        <w:rPr>
          <w:rFonts w:ascii="Arial" w:hAnsi="Arial"/>
          <w:sz w:val="24"/>
        </w:rPr>
        <w:t>पदा० अणंताणु० झ्ुुज०अप्प०अवद्धि सम्म ०सम्मामि० अप्प के० १</w:t>
      </w:r>
    </w:p>
    <w:p>
      <w:r>
        <w:rPr>
          <w:rFonts w:ascii="Arial" w:hAnsi="Arial"/>
          <w:sz w:val="24"/>
        </w:rPr>
        <w:t>असंखेज्जा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१११ मणुसपज्ज०मणुसिणी० सव्वपयडी० सब्बपदा० के० १ संखेञ्जा । एवं</w:t>
      </w:r>
    </w:p>
    <w:p>
      <w:r>
        <w:rPr>
          <w:rFonts w:ascii="Arial" w:hAnsi="Arial"/>
          <w:sz w:val="24"/>
        </w:rPr>
        <w:t>सब्बड्ठ ०आहार ०आहारमिस्स ०अवगद् ०अकसा ० मणपञ्ज ० संजद्०  सामाइयछेदो ०</w:t>
      </w:r>
    </w:p>
    <w:p>
      <w:r>
        <w:rPr>
          <w:rFonts w:ascii="Arial" w:hAnsi="Arial"/>
          <w:sz w:val="24"/>
        </w:rPr>
        <w:t>परिहार ०सुहुम ०जहाक्खादसंजदे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११२ आणदादि जाव उवरिमगेवज्जो त्ति सव्यपयडीणं सवपदा० के</w:t>
      </w:r>
    </w:p>
    <w:p>
      <w:r>
        <w:rPr>
          <w:rFonts w:ascii="Arial" w:hAnsi="Arial"/>
          <w:sz w:val="24"/>
        </w:rPr>
        <w:t>असंखेज्जा । रवं सुकले० । अणुदिसादि जाव अवराइद त्ति सव्वपयडि० अप्पदर०</w:t>
      </w:r>
    </w:p>
    <w:p>
      <w:r>
        <w:rPr>
          <w:rFonts w:ascii="Arial" w:hAnsi="Arial"/>
          <w:sz w:val="24"/>
        </w:rPr>
        <w:t>के १ असंखेज्जा । एवमाभिणि  सुद् ओदि संजदासंजद्०ओदिदंस ०सम्मादि०</w:t>
      </w:r>
    </w:p>
    <w:p>
      <w:r>
        <w:rPr>
          <w:rFonts w:ascii="Arial" w:hAnsi="Arial"/>
          <w:sz w:val="24"/>
        </w:rPr>
        <w:t>खय ०वेदय उवसम  सासण ०सम्पामिच्छादिट्टि तति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११३ एडंदिण्सु मिच्छत्त सोलसक०णवणोक० सव्वपदा० के० १ अणंता ।</w:t>
      </w:r>
    </w:p>
    <w:p>
      <w:r>
        <w:rPr>
          <w:rFonts w:ascii="Arial" w:hAnsi="Arial"/>
          <w:sz w:val="24"/>
        </w:rPr>
        <w:t>सम्मत्तसम्मामि  अप्पदर० के० १ असंखेञ्जा । एवं सब्बएडंदियवणप्फदि०बादर</w:t>
      </w:r>
    </w:p>
    <w:p>
      <w:r>
        <w:rPr>
          <w:rFonts w:ascii="Arial" w:hAnsi="Arial"/>
          <w:sz w:val="24"/>
        </w:rPr>
        <w:t>सुहमपज्जत्तापज्जचणिगोद ० बादरसुहुमपज्जत्तापज्जच  ओरालियमिस्स  कम्मइय</w:t>
      </w:r>
    </w:p>
    <w:p>
      <w:r>
        <w:rPr>
          <w:rFonts w:ascii="Arial" w:hAnsi="Arial"/>
          <w:sz w:val="24"/>
        </w:rPr>
        <w:t>मदि०सुद०मिच्छादि०असण्णि०अणाहारि त्ति। विगलिदियाणं पंचिदियतिरिक्ख</w:t>
      </w:r>
    </w:p>
    <w:p>
      <w:r>
        <w:rPr>
          <w:rFonts w:ascii="Arial" w:hAnsi="Arial"/>
          <w:sz w:val="24"/>
        </w:rPr>
        <w:t>अपज्जत्तभंगो । एवं पंचिं०अपज्ज०चत्तारिकायतस अपज्ज ०वेउव्वियमिस्सपिहंग</w:t>
      </w:r>
    </w:p>
    <w:p>
      <w:r>
        <w:rPr>
          <w:rFonts w:ascii="Arial" w:hAnsi="Arial"/>
          <w:sz w:val="24"/>
        </w:rPr>
        <w:t>स्थितिविभक्तिवाले जीव कितने हैं १ संख्यात हैं। सम्यक्त्व और सम्यग्मिथ्यात्वकी मुजगार</w:t>
      </w:r>
    </w:p>
    <w:p>
      <w:r>
        <w:rPr>
          <w:rFonts w:ascii="Arial" w:hAnsi="Arial"/>
          <w:sz w:val="24"/>
        </w:rPr>
        <w:t>अवस्थित और अवक्तव्य स्थितिविभक्तिवाले जीव कितने हैं १ संख्यात हैं । तथा शे प्रकृतियोंके</w:t>
      </w:r>
    </w:p>
    <w:p>
      <w:r>
        <w:rPr>
          <w:rFonts w:ascii="Arial" w:hAnsi="Arial"/>
          <w:sz w:val="24"/>
        </w:rPr>
        <w:t>सब पदवाले अनन्तानुबन्धीचतुष्ककी भुजगार अल्पतर और अवल्थितविभक्तिवाले तथा सम्यक्त्व</w:t>
      </w:r>
    </w:p>
    <w:p>
      <w:r>
        <w:rPr>
          <w:rFonts w:ascii="Arial" w:hAnsi="Arial"/>
          <w:sz w:val="24"/>
        </w:rPr>
        <w:t>और सम्यग्मिथ्यात्वकी अल्पतर स्थितिविभक्तिवाले जीव कितने हैं ९ असंख्यात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१११ मनुष्यपर्याप्त और मनुष्यनियोमे सब प्रकृतियोके सव पदवाले जीव कितने हैं ९</w:t>
      </w:r>
    </w:p>
    <w:p>
      <w:r>
        <w:rPr>
          <w:rFonts w:ascii="Arial" w:hAnsi="Arial"/>
          <w:sz w:val="24"/>
        </w:rPr>
        <w:t>संख्यात दै । इसीप्रकार सर्त्रर्थिसिद्धिके देव आहारककाययोगी आहारकमिश्रकाययोगी अपगत</w:t>
      </w:r>
    </w:p>
    <w:p>
      <w:r>
        <w:rPr>
          <w:rFonts w:ascii="Arial" w:hAnsi="Arial"/>
          <w:sz w:val="24"/>
        </w:rPr>
        <w:t>बेदबाले अकषायवाले मनःपर्ययज्ञानी संयत सामायिकसंयत छेदोपस्थापनासंयत परिहार</w:t>
      </w:r>
    </w:p>
    <w:p>
      <w:r>
        <w:rPr>
          <w:rFonts w:ascii="Arial" w:hAnsi="Arial"/>
          <w:sz w:val="24"/>
        </w:rPr>
        <w:t>विश्युद्धसियत सूह्मसांपरायिकसंयत और यथाख्यातसंयत जीबोंके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११२ आनतकल्पसे लेकर उपरिमग्रेवेयकतकके देवोंमें सब प्रकृतियोंके सब पदवाले जीव</w:t>
      </w:r>
    </w:p>
    <w:p>
      <w:r>
        <w:rPr>
          <w:rFonts w:ascii="Arial" w:hAnsi="Arial"/>
          <w:sz w:val="24"/>
        </w:rPr>
        <w:t>कितने हैं ९ असंख्यात हैं । इसी प्रकार शुक्कलेश्यावाले जीबोंमें जानना चाहिए। अनुदिशसे लेकर</w:t>
      </w:r>
    </w:p>
    <w:p>
      <w:r>
        <w:rPr>
          <w:rFonts w:ascii="Arial" w:hAnsi="Arial"/>
          <w:sz w:val="24"/>
        </w:rPr>
        <w:t>अपराजिततकके देथोंमें स  प्रकृतियोंकी अल्पतर स्थितिविभक्तिवाले जीव कितने हैं  असंख्यात</w:t>
      </w:r>
    </w:p>
    <w:p>
      <w:r>
        <w:rPr>
          <w:rFonts w:ascii="Arial" w:hAnsi="Arial"/>
          <w:sz w:val="24"/>
        </w:rPr>
        <w:t>हैं। इसीप्रकार आमिनिवोधिकज्ञानी श्रतज्ञानी अवधिज्ञानी संयतासंयत अवधिदशेनी</w:t>
      </w:r>
    </w:p>
    <w:p>
      <w:r>
        <w:rPr>
          <w:rFonts w:ascii="Arial" w:hAnsi="Arial"/>
          <w:sz w:val="24"/>
        </w:rPr>
        <w:t>सम्यस्टृष्टि क्ञाथिकसस्यस्टष्टि वेदकसम्यग्टष्टि उपशमसम्यम्दष्टि सासादनसम्यम्दष्टि और</w:t>
      </w:r>
    </w:p>
    <w:p>
      <w:r>
        <w:rPr>
          <w:rFonts w:ascii="Arial" w:hAnsi="Arial"/>
          <w:sz w:val="24"/>
        </w:rPr>
        <w:t>सम्यम्मिथ्यादृष्टि जीवोंके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११९ एकेन्द्रियोंमें मिथ्यात्व सोलह कषाय और नो नोकषायोंके सब पदवाले जीव कितने</w:t>
      </w:r>
    </w:p>
    <w:p>
      <w:r>
        <w:rPr>
          <w:rFonts w:ascii="Arial" w:hAnsi="Arial"/>
          <w:sz w:val="24"/>
        </w:rPr>
        <w:t>हैं १ अनन्त हैं। सम्यक्त्व और सम्यग्मिथ्यात्वकी अल्पतर स्थितिविभक्तिवाले जीव कितने हैं ९</w:t>
      </w:r>
    </w:p>
    <w:p>
      <w:r>
        <w:rPr>
          <w:rFonts w:ascii="Arial" w:hAnsi="Arial"/>
          <w:sz w:val="24"/>
        </w:rPr>
        <w:t>असंख्यात हैं । इसी प्रकार सब एकेन्दरिय वनस्पतिकायिक उनके बादर और सूदंम तथा पर्याप्त</w:t>
      </w:r>
    </w:p>
    <w:p>
      <w:r>
        <w:rPr>
          <w:rFonts w:ascii="Arial" w:hAnsi="Arial"/>
          <w:sz w:val="24"/>
        </w:rPr>
        <w:t>ओर अपर्याप्त निगोद उसके बादर ओर सूम तथा पर्याप्त और अपर्याध ओौदारिकसिश्रकाय</w:t>
      </w:r>
    </w:p>
    <w:p>
      <w:r>
        <w:rPr>
          <w:rFonts w:ascii="Arial" w:hAnsi="Arial"/>
          <w:sz w:val="24"/>
        </w:rPr>
        <w:t>योगी कामेणकाययोगी मत्यज्ञानी श्रवाज्ञानी सिथ्यादष्टि असंज्ञी और अनाहारक जीवों के जानना।</w:t>
      </w:r>
    </w:p>
    <w:p>
      <w:r>
        <w:rPr>
          <w:rFonts w:ascii="Arial" w:hAnsi="Arial"/>
          <w:sz w:val="24"/>
        </w:rPr>
        <w:t>बिकलेन्द्रियोंके पंचेन्द्रियतिरयैव्च अपर्याप्रकोंके समान भंग है। इसीप्रकार पंचेन्द्रिय अपर्याप्त</w:t>
      </w:r>
    </w:p>
    <w:p>
      <w:r>
        <w:rPr>
          <w:rFonts w:ascii="Arial" w:hAnsi="Arial"/>
          <w:sz w:val="24"/>
        </w:rPr>
        <w:t>प्रथिवी आदि चार स्थावरकाय त्रय अपर्य बैक्रियिकमिश्रकाययोगी और विर्भगज्ञानी जीवोत्र</w:t>
      </w:r>
    </w:p>
    <w:p>
      <w:r>
        <w:rPr>
          <w:rFonts w:ascii="Arial" w:hAnsi="Arial"/>
          <w:sz w:val="24"/>
        </w:rPr>
        <w:t>Page 78:</w:t>
      </w:r>
    </w:p>
    <w:p>
      <w:r>
        <w:rPr>
          <w:rFonts w:ascii="Arial" w:hAnsi="Arial"/>
          <w:sz w:val="24"/>
        </w:rPr>
        <w:t>शा० २२  द्िदिविदत्तीए उत्तरपयडिभुजगारखेत्त ५६</w:t>
      </w:r>
    </w:p>
    <w:p>
      <w:r>
        <w:rPr>
          <w:rFonts w:ascii="Arial" w:hAnsi="Arial"/>
          <w:sz w:val="24"/>
        </w:rPr>
        <w:t>णाणि त्ति । अभव० छव्बीसपयडि० मदि०भंगो।</w:t>
      </w:r>
    </w:p>
    <w:p>
      <w:r>
        <w:rPr>
          <w:rFonts w:ascii="Arial" w:hAnsi="Arial"/>
          <w:sz w:val="24"/>
        </w:rPr>
        <w:t>एवं परिमाणाणुगमो समत्तो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११४ खेत्ताणुगमेण दुविहो गिदेसोशोवेण अदेसेण य । ओघेण मिच्छत्त</w:t>
      </w:r>
    </w:p>
    <w:p>
      <w:r>
        <w:rPr>
          <w:rFonts w:ascii="Arial" w:hAnsi="Arial"/>
          <w:sz w:val="24"/>
        </w:rPr>
        <w:t>भारसक०णवणोक० तिण्णिपद्ा केवडि खेत्ते  सब्बलोगे। अणंताणुचउक ० एवं</w:t>
      </w:r>
    </w:p>
    <w:p>
      <w:r>
        <w:rPr>
          <w:rFonts w:ascii="Arial" w:hAnsi="Arial"/>
          <w:sz w:val="24"/>
        </w:rPr>
        <w:t>चेव । णवरि अवत्त लोगस्स असंखे०भागे । सम्मत्त सम्मामि० सव्वपदा० ठोग०</w:t>
      </w:r>
    </w:p>
    <w:p>
      <w:r>
        <w:rPr>
          <w:rFonts w:ascii="Arial" w:hAnsi="Arial"/>
          <w:sz w:val="24"/>
        </w:rPr>
        <w:t>असंखे० भागे । एवं तिर्वि ०कायजोगि०ओरालिय  णवुंस ०चत्तारिक ०असंजद् ०</w:t>
      </w:r>
    </w:p>
    <w:p>
      <w:r>
        <w:rPr>
          <w:rFonts w:ascii="Arial" w:hAnsi="Arial"/>
          <w:sz w:val="24"/>
        </w:rPr>
        <w:t>अचक्खु ०तिण्णिले ०मचसि ० आहारि 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११५ आदेसेण णेरइएसु सव्बपयडी ०सव्वपदा के०१ लोग० असंखे भागे। एवं</w:t>
      </w:r>
    </w:p>
    <w:p>
      <w:r>
        <w:rPr>
          <w:rFonts w:ascii="Arial" w:hAnsi="Arial"/>
          <w:sz w:val="24"/>
        </w:rPr>
        <w:t>सव्वणेरइयसव्वपंचिंदियतिरिक्ख ०सब्यमणुस ० सव्बदेव ०विगलिंदियसब्वपंचिदिय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र</w:t>
      </w:r>
    </w:p>
    <w:p>
      <w:r>
        <w:rPr>
          <w:rFonts w:ascii="Arial" w:hAnsi="Arial"/>
          <w:sz w:val="24"/>
        </w:rPr>
        <w:t>बादरपुटविपञ्ज ० पादरश्रउपनज्ज० बादरतेउपज्ज ०बादरवाउपज्ज ० बाद्रवणप्फदिपत्तय</w:t>
      </w:r>
    </w:p>
    <w:p>
      <w:r>
        <w:rPr>
          <w:rFonts w:ascii="Arial" w:hAnsi="Arial"/>
          <w:sz w:val="24"/>
        </w:rPr>
        <w:t>पञ्ज ०सव्वतस ०पंचमण ०प॑चवचि ० वेउज्विय ०वेउ मिस्स ० आहार ०आदारमिस्ष ०</w:t>
      </w:r>
    </w:p>
    <w:p>
      <w:r>
        <w:rPr>
          <w:rFonts w:ascii="Arial" w:hAnsi="Arial"/>
          <w:sz w:val="24"/>
        </w:rPr>
        <w:t>इत्थि०पुरिस ०बिहंग ०आभिणि ०सुद ०ओहि ०मणपज्ज ० संजद ०सापराइयछेदो ०</w:t>
      </w:r>
    </w:p>
    <w:p>
      <w:r>
        <w:rPr>
          <w:rFonts w:ascii="Arial" w:hAnsi="Arial"/>
          <w:sz w:val="24"/>
        </w:rPr>
        <w:t>परिदहार०सुहुम ०जहाबखाद ०संजदासंजद् ०चकखु ० ओहिदंस ०तिण्णिले ० सम्मादिद्धि ०</w:t>
      </w:r>
    </w:p>
    <w:p>
      <w:r>
        <w:rPr>
          <w:rFonts w:ascii="Arial" w:hAnsi="Arial"/>
          <w:sz w:val="24"/>
        </w:rPr>
        <w:t>खश्य ०वेदय ०उवसम ०सासाण  सम्मामि०सण्णि त्ति। णवरि बादरबाउपज्जत्त ०</w:t>
      </w:r>
    </w:p>
    <w:p>
      <w:r>
        <w:rPr>
          <w:rFonts w:ascii="Arial" w:hAnsi="Arial"/>
          <w:sz w:val="24"/>
        </w:rPr>
        <w:t>सम्मत्तसम्मामि० अष्पद्रवञ्जं लोग० संखे०मागे।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जानना चाहिए। अभय्योंमें छब्बीस प्रकृतियोंकी अपेक्षा सत्यज्ञानियोंके समान भंग है । वि</w:t>
      </w:r>
    </w:p>
    <w:p>
      <w:r>
        <w:rPr>
          <w:rFonts w:ascii="Arial" w:hAnsi="Arial"/>
          <w:sz w:val="24"/>
        </w:rPr>
        <w:t>इस प्रकार परिमाणानुगम समाप्त हुआ।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११४ क्षेत्रानगमकी अपेक्षा निर्देश दो प्रकारका हैओ घनिर्देश और आदेशनिर्देश।</w:t>
      </w:r>
    </w:p>
    <w:p>
      <w:r>
        <w:rPr>
          <w:rFonts w:ascii="Arial" w:hAnsi="Arial"/>
          <w:sz w:val="24"/>
        </w:rPr>
        <w:t>उनमेंसे ओघकी अपेक्षा मिथ्यात्व बारह कषाय और नौ नोकषायोंके तीन पदवाले जीव कितने क्षेत्रमें</w:t>
      </w:r>
    </w:p>
    <w:p>
      <w:r>
        <w:rPr>
          <w:rFonts w:ascii="Arial" w:hAnsi="Arial"/>
          <w:sz w:val="24"/>
        </w:rPr>
        <w:t>रहते हैं  सब लोकमें रहते हैं  अनन्तानुबन्धीचतुष्ककी अपेक्षा इसीप्रकार जानना। किन्तु इतनी</w:t>
      </w:r>
    </w:p>
    <w:p>
      <w:r>
        <w:rPr>
          <w:rFonts w:ascii="Arial" w:hAnsi="Arial"/>
          <w:sz w:val="24"/>
        </w:rPr>
        <w:t>विशेषता है कि अवक्तव्य स्थितिविभक्तिवाले जीव लोकके असंख्यातवें भाग क्षेत्रमें रहते हैं । सम्यक्त्व</w:t>
      </w:r>
    </w:p>
    <w:p>
      <w:r>
        <w:rPr>
          <w:rFonts w:ascii="Arial" w:hAnsi="Arial"/>
          <w:sz w:val="24"/>
        </w:rPr>
        <w:t>ओर सम्यग्मिथ्यात्वके सब पदवाले जीव कितने क्षेत्रमें रहते है  लोकके असंख्यातबें भाग क्त्र</w:t>
      </w:r>
    </w:p>
    <w:p>
      <w:r>
        <w:rPr>
          <w:rFonts w:ascii="Arial" w:hAnsi="Arial"/>
          <w:sz w:val="24"/>
        </w:rPr>
        <w:t>रहते हैं। इसी प्रकार सामान्य तियच काययोगी औदारिककाययोगी नपुसकवेदबाले क्रोधादि</w:t>
      </w:r>
    </w:p>
    <w:p>
      <w:r>
        <w:rPr>
          <w:rFonts w:ascii="Arial" w:hAnsi="Arial"/>
          <w:sz w:val="24"/>
        </w:rPr>
        <w:t>चारों कपायवाले असंग्रत अचजक्ुदशनवाले कर्णादि तीन लेश्यावाले भव्य और आहारक</w:t>
      </w:r>
    </w:p>
    <w:p>
      <w:r>
        <w:rPr>
          <w:rFonts w:ascii="Arial" w:hAnsi="Arial"/>
          <w:sz w:val="24"/>
        </w:rPr>
        <w:t>जीर्वोके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११५ आदेशकी अपेक्षा नारकियोंमें सव प्रकृतियोंके सब पद्वाले जीव कितने क्षेत्रमें रहते</w:t>
      </w:r>
    </w:p>
    <w:p>
      <w:r>
        <w:rPr>
          <w:rFonts w:ascii="Arial" w:hAnsi="Arial"/>
          <w:sz w:val="24"/>
        </w:rPr>
        <w:t>हैं  लोकके असंख्यातवें भाग क्षेत्रमें रहते हैं । इसी प्रकार सब नारकी सब पंचेन्द्रियतियंच सब</w:t>
      </w:r>
    </w:p>
    <w:p>
      <w:r>
        <w:rPr>
          <w:rFonts w:ascii="Arial" w:hAnsi="Arial"/>
          <w:sz w:val="24"/>
        </w:rPr>
        <w:t>मनुष्य सब देव सब विकलेन्दरिय सब पंचेन्द्रिय बादर प्रथिबीकायिकपर्याप्त बादर जलकायिक</w:t>
      </w:r>
    </w:p>
    <w:p>
      <w:r>
        <w:rPr>
          <w:rFonts w:ascii="Arial" w:hAnsi="Arial"/>
          <w:sz w:val="24"/>
        </w:rPr>
        <w:t>परयाप्त बादर अप्निकायिकपर्याप्त बादर वायुकायिकपर्याप्त बादर बनस्पतिकायिक प्रत्येकशरीर</w:t>
      </w:r>
    </w:p>
    <w:p>
      <w:r>
        <w:rPr>
          <w:rFonts w:ascii="Arial" w:hAnsi="Arial"/>
          <w:sz w:val="24"/>
        </w:rPr>
        <w:t>पर्याप्त सब त्रस पाँचों सनोयोगी पाँचों वचनयोगी वैक्रियिककाययोगी वैक्रियकमिश्रकाययोगी</w:t>
      </w:r>
    </w:p>
    <w:p>
      <w:r>
        <w:rPr>
          <w:rFonts w:ascii="Arial" w:hAnsi="Arial"/>
          <w:sz w:val="24"/>
        </w:rPr>
        <w:t>आहारककाययोगी आहारकमिश्रकाययोगी खीवेदवाले पुरुषव्रेदवाले विभंगज्ञानी आमिनिबोधिक</w:t>
      </w:r>
    </w:p>
    <w:p>
      <w:r>
        <w:rPr>
          <w:rFonts w:ascii="Arial" w:hAnsi="Arial"/>
          <w:sz w:val="24"/>
        </w:rPr>
        <w:t>ज्ञानी श्रुतज्ञानी अवधिज्ञानी मनः्पयैयज्ञानी संयत सामायिकसंयत छदौ पस्थापनासंयत परिदार</w:t>
      </w:r>
    </w:p>
    <w:p>
      <w:r>
        <w:rPr>
          <w:rFonts w:ascii="Arial" w:hAnsi="Arial"/>
          <w:sz w:val="24"/>
        </w:rPr>
        <w:t>विश्ुद्धिसंयत सूच्मसांपरायिकसंयत यथाख्यातसंयत संयतासंयत चह्ल॒दर्शनबाले अवधिदर्शनवाले</w:t>
      </w:r>
    </w:p>
    <w:p>
      <w:r>
        <w:rPr>
          <w:rFonts w:ascii="Arial" w:hAnsi="Arial"/>
          <w:sz w:val="24"/>
        </w:rPr>
        <w:t>पीत आदि तीन लंश्यावाले सम्यस्टष्टि ज्ञायकसम्यस्टष्टि वेदकसम्यम्टष्टि उपशमसम्यम्दृष्टि</w:t>
      </w:r>
    </w:p>
    <w:p>
      <w:r>
        <w:rPr>
          <w:rFonts w:ascii="Arial" w:hAnsi="Arial"/>
          <w:sz w:val="24"/>
        </w:rPr>
        <w:t>सासादनसम्यस्दृष्टि सम्यग्मिथ्यादष्टि और संज्ञी जीवक जानना चाहिए । किन्तु इतनी विशेषता है कि</w:t>
      </w:r>
    </w:p>
    <w:p>
      <w:r>
        <w:rPr>
          <w:rFonts w:ascii="Arial" w:hAnsi="Arial"/>
          <w:sz w:val="24"/>
        </w:rPr>
        <w:t>बादरबायुकायिकपर्याप्क जीवोंमें सम्यक्व और सम्यम्मिथ्यास्वकी अल्पतर स्थितिविभक्तिवाले</w:t>
      </w:r>
    </w:p>
    <w:p>
      <w:r>
        <w:rPr>
          <w:rFonts w:ascii="Arial" w:hAnsi="Arial"/>
          <w:sz w:val="24"/>
        </w:rPr>
        <w:t>जीबोंको छोड़कर शेष पदवाले जीव लोकके संख्याते भाग क्षेत्रमें रहते हैं ।</w:t>
      </w:r>
    </w:p>
    <w:p>
      <w:r>
        <w:rPr>
          <w:rFonts w:ascii="Arial" w:hAnsi="Arial"/>
          <w:sz w:val="24"/>
        </w:rPr>
        <w:t>Page 79:</w:t>
      </w:r>
    </w:p>
    <w:p>
      <w:r>
        <w:rPr>
          <w:rFonts w:ascii="Arial" w:hAnsi="Arial"/>
          <w:sz w:val="24"/>
        </w:rPr>
        <w:t>६० जयघवलासद्दिदे कसायपाहुडे  छविदिविहत्ती ३</w:t>
      </w:r>
    </w:p>
    <w:p>
      <w:r>
        <w:rPr>
          <w:rFonts w:ascii="Arial" w:hAnsi="Arial"/>
          <w:sz w:val="24"/>
        </w:rPr>
        <w:t xml:space="preserve"> ११६ एइंदिएसु मिच्छत्तसोलसक०णवणोक० भरुज ०अवद्ठिअप्पदर ० ओघं ।</w:t>
      </w:r>
    </w:p>
    <w:p>
      <w:r>
        <w:rPr>
          <w:rFonts w:ascii="Arial" w:hAnsi="Arial"/>
          <w:sz w:val="24"/>
        </w:rPr>
        <w:t>सम्मत्तसम्मामि ०अप्पदर  ओघं । एवं बादरसुहुमेइंदियपज्जत्तापज्जत्तपुढवि ०बादरपुढवि</w:t>
      </w:r>
    </w:p>
    <w:p>
      <w:r>
        <w:rPr>
          <w:rFonts w:ascii="Arial" w:hAnsi="Arial"/>
          <w:sz w:val="24"/>
        </w:rPr>
        <w:t xml:space="preserve">अपज्ज ० सुहमपुठ विपज्जत्तापज्जत्तआउ ०बादरआउअपज्ज ०सुहुमआउ पज्जत्तापज्जत्त ० </w:t>
      </w:r>
    </w:p>
    <w:p>
      <w:r>
        <w:rPr>
          <w:rFonts w:ascii="Arial" w:hAnsi="Arial"/>
          <w:sz w:val="24"/>
        </w:rPr>
        <w:t>तेउ० बादरतेउ ०अपज्ज ०  सुहुमतेउपज्जत्तपज्जत्तवाउ ०बादरबाउअपज्ज ०सुहुमवाउ</w:t>
      </w:r>
    </w:p>
    <w:p>
      <w:r>
        <w:rPr>
          <w:rFonts w:ascii="Arial" w:hAnsi="Arial"/>
          <w:sz w:val="24"/>
        </w:rPr>
        <w:t>पज्जचापज्जत्तबादरवणप्फद्पत्तयसरीरअपज्ज ० वणप्फदि ० णिगोद ०बादरसुहुमपज्जत्ता</w:t>
      </w:r>
    </w:p>
    <w:p>
      <w:r>
        <w:rPr>
          <w:rFonts w:ascii="Arial" w:hAnsi="Arial"/>
          <w:sz w:val="24"/>
        </w:rPr>
        <w:t>पज्जत्त ओरालियमिस्स ०कम्मइय ०मदि ०सुद ० मिच्छादि ०असण्णि ०आहारि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११८ अवगद० सब्बपयडि० अप्प० लोग० असंखे०भागे  एवमकसा०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अभवसि० छव्वीसपयडीणं मदि०मभंगो ।</w:t>
      </w:r>
    </w:p>
    <w:p>
      <w:r>
        <w:rPr>
          <w:rFonts w:ascii="Arial" w:hAnsi="Arial"/>
          <w:sz w:val="24"/>
        </w:rPr>
        <w:t>एवं खेत्ताणुगमो समत्तो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११८ पोसणाणुगमेण दुविहो णिदेसोओषेण आदेसेण य । तत्थ ओषेण</w:t>
      </w:r>
    </w:p>
    <w:p>
      <w:r>
        <w:rPr>
          <w:rFonts w:ascii="Arial" w:hAnsi="Arial"/>
          <w:sz w:val="24"/>
        </w:rPr>
        <w:t xml:space="preserve"> ११६ एकेन्द्रियोंमें मिथ्यात्व सोलह कषाय ओर नो नोकषायोंकी युज गार अवस्थित और</w:t>
      </w:r>
    </w:p>
    <w:p>
      <w:r>
        <w:rPr>
          <w:rFonts w:ascii="Arial" w:hAnsi="Arial"/>
          <w:sz w:val="24"/>
        </w:rPr>
        <w:t>अल्पतस स्थितिविभक्तिवाले जीवोंका क्षेत्र ओघके समान है । तथा सम्यक्त्व और सम्यग्मिथ्यात्वकी</w:t>
      </w:r>
    </w:p>
    <w:p>
      <w:r>
        <w:rPr>
          <w:rFonts w:ascii="Arial" w:hAnsi="Arial"/>
          <w:sz w:val="24"/>
        </w:rPr>
        <w:t>अल्पतर स्थितिविभक्तिवाले जीवोंका क्षेत्र ओघके समान है। इसी प्रकार बादर ओर सूक्ष्म</w:t>
      </w:r>
    </w:p>
    <w:p>
      <w:r>
        <w:rPr>
          <w:rFonts w:ascii="Arial" w:hAnsi="Arial"/>
          <w:sz w:val="24"/>
        </w:rPr>
        <w:t>एकेन्द्रिय और उनके पर्याप्त तथा अपर्याप्त प्थिबीकायिक बादर प्रथित्रीकायिक बादर ४थिवीकायिक</w:t>
      </w:r>
    </w:p>
    <w:p>
      <w:r>
        <w:rPr>
          <w:rFonts w:ascii="Arial" w:hAnsi="Arial"/>
          <w:sz w:val="24"/>
        </w:rPr>
        <w:t>अपर्याप्त सूक्ष्म प्थिवीकायिक और उनके पर्याप्त और अपरयाप्त जलकायिक बादर जलकायिक</w:t>
      </w:r>
    </w:p>
    <w:p>
      <w:r>
        <w:rPr>
          <w:rFonts w:ascii="Arial" w:hAnsi="Arial"/>
          <w:sz w:val="24"/>
        </w:rPr>
        <w:t>बादर जलकायिक अपर्याप्त सूक्म जलकायिक और उनके पर्याप्त और अपर्याप्त अप्निकायिक</w:t>
      </w:r>
    </w:p>
    <w:p>
      <w:r>
        <w:rPr>
          <w:rFonts w:ascii="Arial" w:hAnsi="Arial"/>
          <w:sz w:val="24"/>
        </w:rPr>
        <w:t>बादर अप्रिकायिक बादर अग्निकायिक अपर्याप्त सूक्म अप्निकायिक और उनके पर्याप्त</w:t>
      </w:r>
    </w:p>
    <w:p>
      <w:r>
        <w:rPr>
          <w:rFonts w:ascii="Arial" w:hAnsi="Arial"/>
          <w:sz w:val="24"/>
        </w:rPr>
        <w:t>ओर अपर्याप्त वायुकायिक बादर वायुक्रायिक बादर वायुकायिक अपर्याप्त सुम वायुकायिक</w:t>
      </w:r>
    </w:p>
    <w:p>
      <w:r>
        <w:rPr>
          <w:rFonts w:ascii="Arial" w:hAnsi="Arial"/>
          <w:sz w:val="24"/>
        </w:rPr>
        <w:t>ओर उनके पर्याप्त और अपर्याप्त बादर वनस्पति प्रत्येकशरीर बादर वनस्पतिकायिक</w:t>
      </w:r>
    </w:p>
    <w:p>
      <w:r>
        <w:rPr>
          <w:rFonts w:ascii="Arial" w:hAnsi="Arial"/>
          <w:sz w:val="24"/>
        </w:rPr>
        <w:t>भ्रत्येक शरीर अपर्याप्त वनस्पतिकायिक तथा उनके बादर और सूक्ष्म तथा पर्याप्त और अपर्याप्त</w:t>
      </w:r>
    </w:p>
    <w:p>
      <w:r>
        <w:rPr>
          <w:rFonts w:ascii="Arial" w:hAnsi="Arial"/>
          <w:sz w:val="24"/>
        </w:rPr>
        <w:t>निगोद तथा उनके बादर और सूक्ष्म तथा पर्याप्त और अपर्याप्त औदारिकमिश्रकाययोगी कार्मण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काययोगी मत्यज्ञानी श्रुताज्ञानी मिथ्यादृष्टि असंज्ञी और अनाह।रक जीबोंके जानना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११७ अपगतवेदियोंमें सव प्रकृतियों थी अल्पतर स्थित्तिविभक्तिवाले जीव लोकके असंख्या</w:t>
      </w:r>
    </w:p>
    <w:p>
      <w:r>
        <w:rPr>
          <w:rFonts w:ascii="Arial" w:hAnsi="Arial"/>
          <w:sz w:val="24"/>
        </w:rPr>
        <w:t>ते भाग क्तत्रमे रहते हैं इसी प्रकार अकषायी जीवोंके जानना चाहिए। अभव्योंमें छब्बीस</w:t>
      </w:r>
    </w:p>
    <w:p>
      <w:r>
        <w:rPr>
          <w:rFonts w:ascii="Arial" w:hAnsi="Arial"/>
          <w:sz w:val="24"/>
        </w:rPr>
        <w:t>प्रकृतियोंकी अपेक्षा मत्यज्ञानियोंके समान भंग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विरोषा्थंमोघसे मिथ्यात्व सोलद कषाय और नौ नोकपायोंकी भुजगार अवस्थित</w:t>
      </w:r>
    </w:p>
    <w:p>
      <w:r>
        <w:rPr>
          <w:rFonts w:ascii="Arial" w:hAnsi="Arial"/>
          <w:sz w:val="24"/>
        </w:rPr>
        <w:t>और अल्पतर स्थितिवाले जीव अनन्त हैं और ये सब लोकमें पाये जाते हैं अतः इनका क्षेत्र सब</w:t>
      </w:r>
    </w:p>
    <w:p>
      <w:r>
        <w:rPr>
          <w:rFonts w:ascii="Arial" w:hAnsi="Arial"/>
          <w:sz w:val="24"/>
        </w:rPr>
        <w:t>लोक कहा। तथा अनन्तानुबन्धी चतुष्ककी अवक्तव्य स्थितिवाले और सम्यक्त्व तथा</w:t>
      </w:r>
    </w:p>
    <w:p>
      <w:r>
        <w:rPr>
          <w:rFonts w:ascii="Arial" w:hAnsi="Arial"/>
          <w:sz w:val="24"/>
        </w:rPr>
        <w:t>सम्यग्सिथ्यात्वके सब पदवाले जीव अ संख्यात होते हुए भी स्वल्प हैं अतः इनका क्षेत्र लोकके</w:t>
      </w:r>
    </w:p>
    <w:p>
      <w:r>
        <w:rPr>
          <w:rFonts w:ascii="Arial" w:hAnsi="Arial"/>
          <w:sz w:val="24"/>
        </w:rPr>
        <w:t>असंख्यात भागप्रमाण कद्दा यह् व्यवस्था तिर्येचगति आदि मूलमें गिनाई हुई मार्गणाओंमें</w:t>
      </w:r>
    </w:p>
    <w:p>
      <w:r>
        <w:rPr>
          <w:rFonts w:ascii="Arial" w:hAnsi="Arial"/>
          <w:sz w:val="24"/>
        </w:rPr>
        <w:t>बन जाती है अतः इनके कथनको ओघके समान कहा। आदेशसे जिस मार्गेणाबाले और</w:t>
      </w:r>
    </w:p>
    <w:p>
      <w:r>
        <w:rPr>
          <w:rFonts w:ascii="Arial" w:hAnsi="Arial"/>
          <w:sz w:val="24"/>
        </w:rPr>
        <w:t>उसके अवान्तर भेदोंका जितना क्षेत्र है उसमें २६ प्रकृतियोंके सम्भव पदवालोंका उतना ज्षेत्र</w:t>
      </w:r>
    </w:p>
    <w:p>
      <w:r>
        <w:rPr>
          <w:rFonts w:ascii="Arial" w:hAnsi="Arial"/>
          <w:sz w:val="24"/>
        </w:rPr>
        <w:t>कहा। किन्तु सम्यक्थ और सम्यम्मिथ्यात्वकी अपेक्षा सर्वेत्र सम्भव पदवालोका क्षेत्र लोकके</w:t>
      </w:r>
    </w:p>
    <w:p>
      <w:r>
        <w:rPr>
          <w:rFonts w:ascii="Arial" w:hAnsi="Arial"/>
          <w:sz w:val="24"/>
        </w:rPr>
        <w:t>असंख्यात्वें भाग प्रमाण है । इसी प्रकर अनन्तानुबन्धी चतुष्कक्की अवक्तव्य स्थितिबाले जीयोका</w:t>
      </w:r>
    </w:p>
    <w:p>
      <w:r>
        <w:rPr>
          <w:rFonts w:ascii="Arial" w:hAnsi="Arial"/>
          <w:sz w:val="24"/>
        </w:rPr>
        <w:t>कत्र सर्वत्र लोकके असंख्यातवें माग प्रमाण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प्रकार कतत्राचुगम समाप्त हुआ ।</w:t>
      </w:r>
    </w:p>
    <w:p>
      <w:r>
        <w:rPr>
          <w:rFonts w:ascii="Arial" w:hAnsi="Arial"/>
          <w:sz w:val="24"/>
        </w:rPr>
        <w:t xml:space="preserve"> ११८ स्पशीनालुगमकी अपेक्षा निर्देश दो प्रकारका हैओघनि्देश और आदेशनिर्देश ।</w:t>
      </w:r>
    </w:p>
    <w:p>
      <w:r>
        <w:rPr>
          <w:rFonts w:ascii="Arial" w:hAnsi="Arial"/>
          <w:sz w:val="24"/>
        </w:rPr>
        <w:t>Page 80:</w:t>
      </w:r>
    </w:p>
    <w:p>
      <w:r>
        <w:rPr>
          <w:rFonts w:ascii="Arial" w:hAnsi="Arial"/>
          <w:sz w:val="24"/>
        </w:rPr>
        <w:t>गा० २२  ट्विदिविदत्तीए उत्तरपयडिञुजगारपोसणं ६१</w:t>
      </w:r>
    </w:p>
    <w:p>
      <w:r>
        <w:rPr>
          <w:rFonts w:ascii="Arial" w:hAnsi="Arial"/>
          <w:sz w:val="24"/>
        </w:rPr>
        <w:t>मिच्छत्तबारसक ० णवणोक  तिण्ं पदाणं विहत्तिएहि केबडियं सेत्तं पोसिदं १ सब्ब</w:t>
      </w:r>
    </w:p>
    <w:p>
      <w:r>
        <w:rPr>
          <w:rFonts w:ascii="Arial" w:hAnsi="Arial"/>
          <w:sz w:val="24"/>
        </w:rPr>
        <w:t>लोगो । अणंताणु्चउक  एवं चेव । णवरि अवक्तव्य लोग० असंखे०भागो अह</w:t>
      </w:r>
    </w:p>
    <w:p>
      <w:r>
        <w:rPr>
          <w:rFonts w:ascii="Arial" w:hAnsi="Arial"/>
          <w:sz w:val="24"/>
        </w:rPr>
        <w:t>चोदसभागा वा देखणा । सम्मत्त०सम्मामि  अप्पदर० के० खेर पो० १ रोग असंखे०</w:t>
      </w:r>
    </w:p>
    <w:p>
      <w:r>
        <w:rPr>
          <w:rFonts w:ascii="Arial" w:hAnsi="Arial"/>
          <w:sz w:val="24"/>
        </w:rPr>
        <w:t>भागो पोसिदो अड चोदस० देखणा सव्बलोगो वा । सेसविहत्तिएदि केब० १ लोग०</w:t>
      </w:r>
    </w:p>
    <w:p>
      <w:r>
        <w:rPr>
          <w:rFonts w:ascii="Arial" w:hAnsi="Arial"/>
          <w:sz w:val="24"/>
        </w:rPr>
        <w:t>असंखे ०भागो अड चोहस० देखणा। एवं कायजोगि०चत्तारिकसा०असंजद ०</w:t>
      </w:r>
    </w:p>
    <w:p>
      <w:r>
        <w:rPr>
          <w:rFonts w:ascii="Arial" w:hAnsi="Arial"/>
          <w:sz w:val="24"/>
        </w:rPr>
        <w:t>अचक्खु ०भवसि ०आहारि त्ति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११९ अदेसेण णेरइण्सु मिच्छत्त ०बारसक०णवणोक  तिण्डं पदाणं विहृत्ति ०</w:t>
      </w:r>
    </w:p>
    <w:p>
      <w:r>
        <w:rPr>
          <w:rFonts w:ascii="Arial" w:hAnsi="Arial"/>
          <w:sz w:val="24"/>
        </w:rPr>
        <w:t>लोग असंखेमागो छ चोदस देष्षणा। अणंताणुचउक् एवं चेव । णवरि</w:t>
      </w:r>
    </w:p>
    <w:p>
      <w:r>
        <w:rPr>
          <w:rFonts w:ascii="Arial" w:hAnsi="Arial"/>
          <w:sz w:val="24"/>
        </w:rPr>
        <w:t>उनमेंसे ओधकी अपेक्षा मिथ्यात्व बारह कषाय और नौ नोकपायोंके तीन पद्विभक्तिवाले जीवानि</w:t>
      </w:r>
    </w:p>
    <w:p>
      <w:r>
        <w:rPr>
          <w:rFonts w:ascii="Arial" w:hAnsi="Arial"/>
          <w:sz w:val="24"/>
        </w:rPr>
        <w:t>किलने क्षेत्रका स्पशं किया है  सव लोकका स्पशं किया है । अनन्तालुबन्धी चतुष्ककी अपेक्षा इसी</w:t>
      </w:r>
    </w:p>
    <w:p>
      <w:r>
        <w:rPr>
          <w:rFonts w:ascii="Arial" w:hAnsi="Arial"/>
          <w:sz w:val="24"/>
        </w:rPr>
        <w:t>प्रकार जानना चाहिए। किन्तु इतनी विशेषता है कि अवक्तञ्य स्थितिविभक्तिवाले जीबोंने लोकके</w:t>
      </w:r>
    </w:p>
    <w:p>
      <w:r>
        <w:rPr>
          <w:rFonts w:ascii="Arial" w:hAnsi="Arial"/>
          <w:sz w:val="24"/>
        </w:rPr>
        <w:t>असंख्यातर्वें भाग और त्रस नालीके चौदह भागोंमेंसे कुछ कम आठ भागग्रमाण क्षेत्रका स्पशं किया</w:t>
      </w:r>
    </w:p>
    <w:p>
      <w:r>
        <w:rPr>
          <w:rFonts w:ascii="Arial" w:hAnsi="Arial"/>
          <w:sz w:val="24"/>
        </w:rPr>
        <w:t>है। सम्यक्त्व और सम्यम्मिथ्यात्वकी अल्पतर स्थितिविभक्तिवाले जीवोंने कितने क्षेत्रका स्पर्श</w:t>
      </w:r>
    </w:p>
    <w:p>
      <w:r>
        <w:rPr>
          <w:rFonts w:ascii="Arial" w:hAnsi="Arial"/>
          <w:sz w:val="24"/>
        </w:rPr>
        <w:t>किया है ९ लोकके असंख्यातवें भाग तरस नालीके चौदह भागोंमेंसे कुछ कम आठ भाग ओर सब</w:t>
      </w:r>
    </w:p>
    <w:p>
      <w:r>
        <w:rPr>
          <w:rFonts w:ascii="Arial" w:hAnsi="Arial"/>
          <w:sz w:val="24"/>
        </w:rPr>
        <w:t>लोक क्षेत्रका स्पशे किया है । तथा शेष विभक्तिबाले जीवोंने कितने क्षेत्रका स्पशे किया है  लोकके</w:t>
      </w:r>
    </w:p>
    <w:p>
      <w:r>
        <w:rPr>
          <w:rFonts w:ascii="Arial" w:hAnsi="Arial"/>
          <w:sz w:val="24"/>
        </w:rPr>
        <w:t>असंख्यातवें भाग और त्रस नालीके चौदह भागोंमेंसे कुछ कम आठ भागग्रमाण क्षेत्रका स्पशे किया</w:t>
      </w:r>
    </w:p>
    <w:p>
      <w:r>
        <w:rPr>
          <w:rFonts w:ascii="Arial" w:hAnsi="Arial"/>
          <w:sz w:val="24"/>
        </w:rPr>
        <w:t>है । इसी प्रकार काययोगी क्रोधादि चारों कषायवाले असंयत अचक्षुद्शनी भव्य और आद्वारक</w:t>
      </w:r>
    </w:p>
    <w:p>
      <w:r>
        <w:rPr>
          <w:rFonts w:ascii="Arial" w:hAnsi="Arial"/>
          <w:sz w:val="24"/>
        </w:rPr>
        <w:t>जीबोंके जानना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विशेषा्थओघसे मिथ्यात्व सोलह कषाय और नौ नोकषायोंकी भुजगार अवस्थित</w:t>
      </w:r>
    </w:p>
    <w:p>
      <w:r>
        <w:rPr>
          <w:rFonts w:ascii="Arial" w:hAnsi="Arial"/>
          <w:sz w:val="24"/>
        </w:rPr>
        <w:t>और अल्पतर स्थितिबाले जीव अनन्त हैं और ये सब लोकम पाये जाते हैं अतः इनका स्पर्श</w:t>
      </w:r>
    </w:p>
    <w:p>
      <w:r>
        <w:rPr>
          <w:rFonts w:ascii="Arial" w:hAnsi="Arial"/>
          <w:sz w:val="24"/>
        </w:rPr>
        <w:t>सव लोक कहा । अनन्तानुबन्धी चतुष्ककी अबक्तत््य स्थितिवाले जीवोंका वतमान स्पशं लोकके</w:t>
      </w:r>
    </w:p>
    <w:p>
      <w:r>
        <w:rPr>
          <w:rFonts w:ascii="Arial" w:hAnsi="Arial"/>
          <w:sz w:val="24"/>
        </w:rPr>
        <w:t>अरसंख्यातवे भाग है क्योंकि वर्तमान कालमें जिन्होंने अनन्तानुबन्धीकी विसंयोजना की है ऐसे</w:t>
      </w:r>
    </w:p>
    <w:p>
      <w:r>
        <w:rPr>
          <w:rFonts w:ascii="Arial" w:hAnsi="Arial"/>
          <w:sz w:val="24"/>
        </w:rPr>
        <w:t>जीव सम्यक्त्वसे च्युत होकर मिथ्यात्वे जनेवाले बहुत ही थोड़े हैं । तथा अतीत कालीन स्पशं</w:t>
      </w:r>
    </w:p>
    <w:p>
      <w:r>
        <w:rPr>
          <w:rFonts w:ascii="Arial" w:hAnsi="Arial"/>
          <w:sz w:val="24"/>
        </w:rPr>
        <w:t>त्रस नालीके कुछ कम आठ बटे चौदह भाग है क्योंकि यद्यपि ऊपर नौवें अवेयक तक्के और नीचे</w:t>
      </w:r>
    </w:p>
    <w:p>
      <w:r>
        <w:rPr>
          <w:rFonts w:ascii="Arial" w:hAnsi="Arial"/>
          <w:sz w:val="24"/>
        </w:rPr>
        <w:t>सातवें नरक तकके जीव अनन्तानुबन्धीकी अवक्तव्य स्थितिको करते हुए पाये जाते हैं । परन्तु उनका</w:t>
      </w:r>
    </w:p>
    <w:p>
      <w:r>
        <w:rPr>
          <w:rFonts w:ascii="Arial" w:hAnsi="Arial"/>
          <w:sz w:val="24"/>
        </w:rPr>
        <w:t>क्षेत्र लोकके असंख्यातर्वें भाग ही है। किन्तु इस पद युक्त देवोंका विहारवत् स्वस्थान त्रस</w:t>
      </w:r>
    </w:p>
    <w:p>
      <w:r>
        <w:rPr>
          <w:rFonts w:ascii="Arial" w:hAnsi="Arial"/>
          <w:sz w:val="24"/>
        </w:rPr>
        <w:t>नालीके आठबढे चौदह भाग है अतः इनका अतीत कालीन स्पर्शं त्रस नालीके कुछ कम आठबटे</w:t>
      </w:r>
    </w:p>
    <w:p>
      <w:r>
        <w:rPr>
          <w:rFonts w:ascii="Arial" w:hAnsi="Arial"/>
          <w:sz w:val="24"/>
        </w:rPr>
        <w:t>चौदह भाग प्रमाण कहा । सम्यक्व च्रौर सखम्यग्मिथ्यात्वकी अल्पतर स्थितिवालोंका स्पशे तीन</w:t>
      </w:r>
    </w:p>
    <w:p>
      <w:r>
        <w:rPr>
          <w:rFonts w:ascii="Arial" w:hAnsi="Arial"/>
          <w:sz w:val="24"/>
        </w:rPr>
        <w:t>प्रकारसे बतलाया है। इनमेंसे लोकका असंख्यातवाँ भागप्रमाण स्पर्श वर्तमान कालकी अपेक्षा बत</w:t>
      </w:r>
    </w:p>
    <w:p>
      <w:r>
        <w:rPr>
          <w:rFonts w:ascii="Arial" w:hAnsi="Arial"/>
          <w:sz w:val="24"/>
        </w:rPr>
        <w:t>लाया है। कुछ कम आठबटा चौदह भाग प्रमाण स्पशं विहार आदि पदोंकी अपेक्षासे बतलाया है ।</w:t>
      </w:r>
    </w:p>
    <w:p>
      <w:r>
        <w:rPr>
          <w:rFonts w:ascii="Arial" w:hAnsi="Arial"/>
          <w:sz w:val="24"/>
        </w:rPr>
        <w:t>ओर सब लोक स्पशे मारणान्तिक तथा उपपाद पदकी अपेत्ता बतलाया है। तथा शेष पदोंकी</w:t>
      </w:r>
    </w:p>
    <w:p>
      <w:r>
        <w:rPr>
          <w:rFonts w:ascii="Arial" w:hAnsi="Arial"/>
          <w:sz w:val="24"/>
        </w:rPr>
        <w:t>अपेक्षा जो लोकके असंख्यातवें भाग प्रमाण स्पर्श बतलाया है बह वर्तेमान कालकी प्रधानतासे</w:t>
      </w:r>
    </w:p>
    <w:p>
      <w:r>
        <w:rPr>
          <w:rFonts w:ascii="Arial" w:hAnsi="Arial"/>
          <w:sz w:val="24"/>
        </w:rPr>
        <w:t>वया और कुछ कम आठबटा चौदह राजु प्रमाण स्पशं अतीत कालकी अपेक्षा बत्तलाया</w:t>
      </w:r>
    </w:p>
    <w:p>
      <w:r>
        <w:rPr>
          <w:rFonts w:ascii="Arial" w:hAnsi="Arial"/>
          <w:sz w:val="24"/>
        </w:rPr>
        <w:t>है। यहाँ कुछ ओर मार्गगां गिनाई है जिनका स्पशे ओघके समान प्राप्त होता है अतः उनके</w:t>
      </w:r>
    </w:p>
    <w:p>
      <w:r>
        <w:rPr>
          <w:rFonts w:ascii="Arial" w:hAnsi="Arial"/>
          <w:sz w:val="24"/>
        </w:rPr>
        <w:t>कथनको ओघके समान कहा । जैसे काययोगी आदि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११६ आदेशकी अपेक्षा नारकियोंमें मिथ्यात्व बारह कपाय और नौ नोकषायोंके तीन</w:t>
      </w:r>
    </w:p>
    <w:p>
      <w:r>
        <w:rPr>
          <w:rFonts w:ascii="Arial" w:hAnsi="Arial"/>
          <w:sz w:val="24"/>
        </w:rPr>
        <w:t>पदवाले जीबोंने लोकके असंख्यातवें भाग और त्रसनालीके चौदह भागोंमेंसे कुछ कम छह भाग</w:t>
      </w:r>
    </w:p>
    <w:p>
      <w:r>
        <w:rPr>
          <w:rFonts w:ascii="Arial" w:hAnsi="Arial"/>
          <w:sz w:val="24"/>
        </w:rPr>
        <w:t>Page 81:</w:t>
      </w:r>
    </w:p>
    <w:p>
      <w:r>
        <w:rPr>
          <w:rFonts w:ascii="Arial" w:hAnsi="Arial"/>
          <w:sz w:val="24"/>
        </w:rPr>
        <w:t>६२९ जयधवलासदिद कसायपाहुडे  ह्विदिविहनत्तौ ३</w:t>
      </w:r>
    </w:p>
    <w:p>
      <w:r>
        <w:rPr>
          <w:rFonts w:ascii="Arial" w:hAnsi="Arial"/>
          <w:sz w:val="24"/>
        </w:rPr>
        <w:t>अवत्तव्व  खेत्तभंगो । सम्मत्त०सम्मामि० अप्पद्र० लोग० असंखे०भागो छ चोदस</w:t>
      </w:r>
    </w:p>
    <w:p>
      <w:r>
        <w:rPr>
          <w:rFonts w:ascii="Arial" w:hAnsi="Arial"/>
          <w:sz w:val="24"/>
        </w:rPr>
        <w:t>देखणा । सेस० लोग० असंखे०भागो । पढमाए वेत्तम॑गो । धिदियादि जाव स्मि</w:t>
      </w:r>
    </w:p>
    <w:p>
      <w:r>
        <w:rPr>
          <w:rFonts w:ascii="Arial" w:hAnsi="Arial"/>
          <w:sz w:val="24"/>
        </w:rPr>
        <w:t>तति णिरयोधो  णवरि सगपोखणं कायव्वं । तिरिक्ख ओधं । णवरि अह चोहस भागा</w:t>
      </w:r>
    </w:p>
    <w:p>
      <w:r>
        <w:rPr>
          <w:rFonts w:ascii="Arial" w:hAnsi="Arial"/>
          <w:sz w:val="24"/>
        </w:rPr>
        <w:t>तति णत्थि । एवमोरालिय ०णयुंस ०तिण्णिलेस्सा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१२० पंचिदियतिरिक्खपंचि ० तिरि०्पज्जपंचि  तिरि०जोणिणी  मिच्छत्त०</w:t>
      </w:r>
    </w:p>
    <w:p>
      <w:r>
        <w:rPr>
          <w:rFonts w:ascii="Arial" w:hAnsi="Arial"/>
          <w:sz w:val="24"/>
        </w:rPr>
        <w:t>सोलसक ०णवणोक ० सव्वपदाणं बि० के० खे० पो० १ रोग असंखे भागो सब्ब</w:t>
      </w:r>
    </w:p>
    <w:p>
      <w:r>
        <w:rPr>
          <w:rFonts w:ascii="Arial" w:hAnsi="Arial"/>
          <w:sz w:val="24"/>
        </w:rPr>
        <w:t>लोगो वा। णवरि अणंताणु०चउक० अवत्तव्व० इत्थि०पुरिस ० छुज०अवष्ठि०</w:t>
      </w:r>
    </w:p>
    <w:p>
      <w:r>
        <w:rPr>
          <w:rFonts w:ascii="Arial" w:hAnsi="Arial"/>
          <w:sz w:val="24"/>
        </w:rPr>
        <w:t>खेत्तमंगो । सम्म०सम्मामि० अप्यदर० मिच्छत्तमंगो  सेस० खेत्तभंगो  एवं मणुस</w:t>
      </w:r>
    </w:p>
    <w:p>
      <w:r>
        <w:rPr>
          <w:rFonts w:ascii="Arial" w:hAnsi="Arial"/>
          <w:sz w:val="24"/>
        </w:rPr>
        <w:t>तिय० । पंचिंदियतिरिक्ख०अपज्ज० मिच्छत्त०सोलसक०णवणोक० तिण्णिपदा०</w:t>
      </w:r>
    </w:p>
    <w:p>
      <w:r>
        <w:rPr>
          <w:rFonts w:ascii="Arial" w:hAnsi="Arial"/>
          <w:sz w:val="24"/>
        </w:rPr>
        <w:t>प्रमाण क्षेत्रका स्पश किया है । अनन्तानुतन्धी चतुष्ककी अपेक्षा इसी प्रकार जानना चाहिए। किन्तु</w:t>
      </w:r>
    </w:p>
    <w:p>
      <w:r>
        <w:rPr>
          <w:rFonts w:ascii="Arial" w:hAnsi="Arial"/>
          <w:sz w:val="24"/>
        </w:rPr>
        <w:t>इतनी विशेषता है कि अवक्तव्यका भंग क्षेत्रके समान है। सम्यक्त्व और सम्थग्मिथ्यास्वकी अल्पवर</w:t>
      </w:r>
    </w:p>
    <w:p>
      <w:r>
        <w:rPr>
          <w:rFonts w:ascii="Arial" w:hAnsi="Arial"/>
          <w:sz w:val="24"/>
        </w:rPr>
        <w:t>स्थितिविभक्तिवाले जीबोंने लोकके असंख्यातवें भाग ओर त्रस नालीके चौदद भागोंमेंसे कुछ कम</w:t>
      </w:r>
    </w:p>
    <w:p>
      <w:r>
        <w:rPr>
          <w:rFonts w:ascii="Arial" w:hAnsi="Arial"/>
          <w:sz w:val="24"/>
        </w:rPr>
        <w:t>छहमाग प्रमाण क्षेत्रका स्पर्श किया है । तथा शेष स्थितिविभक्तिवाले जीबोंने लोकके अरसंख्यातवें</w:t>
      </w:r>
    </w:p>
    <w:p>
      <w:r>
        <w:rPr>
          <w:rFonts w:ascii="Arial" w:hAnsi="Arial"/>
          <w:sz w:val="24"/>
        </w:rPr>
        <w:t>भाग क्षेत्रका स्पर्शा किया है । पहली प्रथिवीपें स्पर्टाका भंग ततत्र समान है । दुसरीसे लेकर सातवीं</w:t>
      </w:r>
    </w:p>
    <w:p>
      <w:r>
        <w:rPr>
          <w:rFonts w:ascii="Arial" w:hAnsi="Arial"/>
          <w:sz w:val="24"/>
        </w:rPr>
        <w:t>तक सामान्य नारकियोंके समान स्पर्श है। किन्तु इतनी विशेषता है कि अपना अपना स्पर्श</w:t>
      </w:r>
    </w:p>
    <w:p>
      <w:r>
        <w:rPr>
          <w:rFonts w:ascii="Arial" w:hAnsi="Arial"/>
          <w:sz w:val="24"/>
        </w:rPr>
        <w:t>कहना चाहिये। तिर्खचोंमें ओवके समान स्पश है। किन्तु इतनी विशेषता है कि आठवटे चौदह</w:t>
      </w:r>
    </w:p>
    <w:p>
      <w:r>
        <w:rPr>
          <w:rFonts w:ascii="Arial" w:hAnsi="Arial"/>
          <w:sz w:val="24"/>
        </w:rPr>
        <w:t>भाग यह विकल्प नहीं है। इसी प्रकार औदारिककाययोगी नपु सक्वेदी ओर छृष्णादि तीन</w:t>
      </w:r>
    </w:p>
    <w:p>
      <w:r>
        <w:rPr>
          <w:rFonts w:ascii="Arial" w:hAnsi="Arial"/>
          <w:sz w:val="24"/>
        </w:rPr>
        <w:t>लेश्यावाले जीबोंके जानना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विशेषार्थसामान््यसे नारकियोंका स्पशं लोकके असंख्यात्वे भागप्रमाण और कुछ कम</w:t>
      </w:r>
    </w:p>
    <w:p>
      <w:r>
        <w:rPr>
          <w:rFonts w:ascii="Arial" w:hAnsi="Arial"/>
          <w:sz w:val="24"/>
        </w:rPr>
        <w:t>छुदबटे चौदह राज ममाण बत्तलाया है। वह यहाँ सब प्रकृतियोंके सव पदों अपेक्षा बन जाता</w:t>
      </w:r>
    </w:p>
    <w:p>
      <w:r>
        <w:rPr>
          <w:rFonts w:ascii="Arial" w:hAnsi="Arial"/>
          <w:sz w:val="24"/>
        </w:rPr>
        <w:t>है। किन्तु इसके दो अपवाद हैं । एक तो अनन्तानुबन्धी चतुष्कके अवक्तव्य पदकी अपेक्षा चद</w:t>
      </w:r>
    </w:p>
    <w:p>
      <w:r>
        <w:rPr>
          <w:rFonts w:ascii="Arial" w:hAnsi="Arial"/>
          <w:sz w:val="24"/>
        </w:rPr>
        <w:t>स्पशं नहीं प्राप्त होता क्योंकि ऐसे जीव मारणान्तिक समुद्धात या उपपाद पदसे रदित देति हैं।</w:t>
      </w:r>
    </w:p>
    <w:p>
      <w:r>
        <w:rPr>
          <w:rFonts w:ascii="Arial" w:hAnsi="Arial"/>
          <w:sz w:val="24"/>
        </w:rPr>
        <w:t>इसलिये उनके लोकके असंख्यातर्वें भागप्रमाण ही स्पर्श पाया जाता है। दूसरे सम्यक्त्व ओर</w:t>
      </w:r>
    </w:p>
    <w:p>
      <w:r>
        <w:rPr>
          <w:rFonts w:ascii="Arial" w:hAnsi="Arial"/>
          <w:sz w:val="24"/>
        </w:rPr>
        <w:t>सम्यम्मिथ्यात्वके अल्पतर पदको छोड़कर शेष परदोंकी अपेक्ता भी लोक्के असंख्यातवें भागप्रमाण</w:t>
      </w:r>
    </w:p>
    <w:p>
      <w:r>
        <w:rPr>
          <w:rFonts w:ascii="Arial" w:hAnsi="Arial"/>
          <w:sz w:val="24"/>
        </w:rPr>
        <w:t>स्पर्श प्राप्त होता है। कारण वही है जो अनन्तानुबन्धीके अबक्तव्य भंगके सम्बन्धमें बतलाया है ।</w:t>
      </w:r>
    </w:p>
    <w:p>
      <w:r>
        <w:rPr>
          <w:rFonts w:ascii="Arial" w:hAnsi="Arial"/>
          <w:sz w:val="24"/>
        </w:rPr>
        <w:t>प्रथमादि नरकोंमें भी इसीप्रकार अपने अपने स्पशेको जानकर कथनकर लेना चाहिये। यद्यपि</w:t>
      </w:r>
    </w:p>
    <w:p>
      <w:r>
        <w:rPr>
          <w:rFonts w:ascii="Arial" w:hAnsi="Arial"/>
          <w:sz w:val="24"/>
        </w:rPr>
        <w:t>तिर्य चोमे सब प्रकृतियोंके सब पदोंकी अपेक्षा ओघके समान स्पशे बन जाता है किन्तु यहाँ कुछ कम</w:t>
      </w:r>
    </w:p>
    <w:p>
      <w:r>
        <w:rPr>
          <w:rFonts w:ascii="Arial" w:hAnsi="Arial"/>
          <w:sz w:val="24"/>
        </w:rPr>
        <w:t>आठबवदे चौदह राजु स्पर्श नहीँ प्राप होता क्योंकि यह स्पशं देवोंकी प्रधानतासे बतलाया है परन्तु</w:t>
      </w:r>
    </w:p>
    <w:p>
      <w:r>
        <w:rPr>
          <w:rFonts w:ascii="Arial" w:hAnsi="Arial"/>
          <w:sz w:val="24"/>
        </w:rPr>
        <w:t>तिय॑च्चोंमे देव सम्मिलित नहीं दै । ओदारिककाययोग आदि मार्गणाओंमें भी इसी प्रकार घटित</w:t>
      </w:r>
    </w:p>
    <w:p>
      <w:r>
        <w:rPr>
          <w:rFonts w:ascii="Arial" w:hAnsi="Arial"/>
          <w:sz w:val="24"/>
        </w:rPr>
        <w:t>कर लेना चाहिये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१२० पंचेन्द्रियतिर्थ॑च पंचेन्द्रियतियच पर्याप्त और पंचेन्द्रियतिणंच योनिमती जीवोंमें</w:t>
      </w:r>
    </w:p>
    <w:p>
      <w:r>
        <w:rPr>
          <w:rFonts w:ascii="Arial" w:hAnsi="Arial"/>
          <w:sz w:val="24"/>
        </w:rPr>
        <w:t>मिथ्यात्व सोलह कषाय और नौ नोकषायोंके सब परविभक्तिवाले जीवोनि कितने ज्षेत्रका स्पशं</w:t>
      </w:r>
    </w:p>
    <w:p>
      <w:r>
        <w:rPr>
          <w:rFonts w:ascii="Arial" w:hAnsi="Arial"/>
          <w:sz w:val="24"/>
        </w:rPr>
        <w:t>किया है १ लोकके असंख्यातबें भाग और सब लोक क्षेत्रका स्पशं करिया हे । किन्तु इतनी विशेषता</w:t>
      </w:r>
    </w:p>
    <w:p>
      <w:r>
        <w:rPr>
          <w:rFonts w:ascii="Arial" w:hAnsi="Arial"/>
          <w:sz w:val="24"/>
        </w:rPr>
        <w:t>है कि अनन्तानुबन्बी चतुष्ककी अवक्तव्य स्थितिक्भिक्तिवालोंका तथा खरीवेद् ओर पुरुषबेदकी</w:t>
      </w:r>
    </w:p>
    <w:p>
      <w:r>
        <w:rPr>
          <w:rFonts w:ascii="Arial" w:hAnsi="Arial"/>
          <w:sz w:val="24"/>
        </w:rPr>
        <w:t>भुजगार और अवस्थित स्थितिविभक्तिवाले जीबोंका अंग क्षेत्रके समान है । सम्यक्त्व और सम्य</w:t>
      </w:r>
    </w:p>
    <w:p>
      <w:r>
        <w:rPr>
          <w:rFonts w:ascii="Arial" w:hAnsi="Arial"/>
          <w:sz w:val="24"/>
        </w:rPr>
        <w:t>ग्मिथ्यात्वकी अल्पतर स्थितिबालोंका भंग मिथ्यात्वके समान है और शेषका भंग ज्षेत्रके समान है।</w:t>
      </w:r>
    </w:p>
    <w:p>
      <w:r>
        <w:rPr>
          <w:rFonts w:ascii="Arial" w:hAnsi="Arial"/>
          <w:sz w:val="24"/>
        </w:rPr>
        <w:t>इसी प्रकार सामान्य पयोप्त और मनुष्यिनी इन तीन प्रकारके मनुष्योंके जानना चाहिये । पंचेन्द्रिय</w:t>
      </w:r>
    </w:p>
    <w:p>
      <w:r>
        <w:rPr>
          <w:rFonts w:ascii="Arial" w:hAnsi="Arial"/>
          <w:sz w:val="24"/>
        </w:rPr>
        <w:t>Page 82:</w:t>
      </w:r>
    </w:p>
    <w:p>
      <w:r>
        <w:rPr>
          <w:rFonts w:ascii="Arial" w:hAnsi="Arial"/>
          <w:sz w:val="24"/>
        </w:rPr>
        <w:t>गा० २२  टविद्विहत्तीए उत्तरपढिभुजगारपो सर ६३</w:t>
      </w:r>
    </w:p>
    <w:p>
      <w:r>
        <w:rPr>
          <w:rFonts w:ascii="Arial" w:hAnsi="Arial"/>
          <w:sz w:val="24"/>
        </w:rPr>
        <w:t>सम्म०सम्मामि० अप्पदर० पंचिदियतिरिक्खमंगो । एवं मणुसमअपज्ञ० सन्वविग</w:t>
      </w:r>
    </w:p>
    <w:p>
      <w:r>
        <w:rPr>
          <w:rFonts w:ascii="Arial" w:hAnsi="Arial"/>
          <w:sz w:val="24"/>
        </w:rPr>
        <w:t>रिदियपंचिदियअपज् ० बादरपुढविपज्त्तबादरआ उपज ० बादरते उपज्ज  बादरवाउपज्ज</w:t>
      </w:r>
    </w:p>
    <w:p>
      <w:r>
        <w:rPr>
          <w:rFonts w:ascii="Arial" w:hAnsi="Arial"/>
          <w:sz w:val="24"/>
        </w:rPr>
        <w:t xml:space="preserve"> बादरव ०  तसअपजलञत्ता त्ति। णवरि बादरवाउपज्ञ० छज्बीसपयडि० तिण्णिपद०</w:t>
      </w:r>
    </w:p>
    <w:p>
      <w:r>
        <w:rPr>
          <w:rFonts w:ascii="Arial" w:hAnsi="Arial"/>
          <w:sz w:val="24"/>
        </w:rPr>
        <w:t>लो० संखे०मागो । इत्थि०पुरिस० श्ुज०अवष्टि० वज सव्बलोगो वा।</w:t>
      </w:r>
    </w:p>
    <w:p>
      <w:r>
        <w:rPr>
          <w:rFonts w:ascii="Arial" w:hAnsi="Arial"/>
          <w:sz w:val="24"/>
        </w:rPr>
        <w:t xml:space="preserve"> १२१ देव० मिच्छत्तसोलसक० णवणोक० सन्वपदाणं वि लोग० असंखे०</w:t>
      </w:r>
    </w:p>
    <w:p>
      <w:r>
        <w:rPr>
          <w:rFonts w:ascii="Arial" w:hAnsi="Arial"/>
          <w:sz w:val="24"/>
        </w:rPr>
        <w:t>भागो अट्डणव चोह० देखणा । णवरि अणंताणु०चउक० अवत्तव्व  इत्थि०पुरिस०</w:t>
      </w:r>
    </w:p>
    <w:p>
      <w:r>
        <w:rPr>
          <w:rFonts w:ascii="Arial" w:hAnsi="Arial"/>
          <w:sz w:val="24"/>
        </w:rPr>
        <w:t>अज ०अव्टि० छोग० असंखे०भागो अट्डचोइस० देखणा। सम्म०सम्माप्ति० श्ुज०</w:t>
      </w:r>
    </w:p>
    <w:p>
      <w:r>
        <w:rPr>
          <w:rFonts w:ascii="Arial" w:hAnsi="Arial"/>
          <w:sz w:val="24"/>
        </w:rPr>
        <w:t>तिर्थच अपर्याप्तिकोंमें मिथ्यात्व सोलह कषाय और नौ नोकषायोंके तीन पद॒वाले जीबोंका और</w:t>
      </w:r>
    </w:p>
    <w:p>
      <w:r>
        <w:rPr>
          <w:rFonts w:ascii="Arial" w:hAnsi="Arial"/>
          <w:sz w:val="24"/>
        </w:rPr>
        <w:t>सम्यक्त्व तथा सम्यग्मिथ्याध्वकी अल्पतरस्थितिविभक्तिवाले जीवोंका भग पंचेन्द्रियतियेंचोंके समान</w:t>
      </w:r>
    </w:p>
    <w:p>
      <w:r>
        <w:rPr>
          <w:rFonts w:ascii="Arial" w:hAnsi="Arial"/>
          <w:sz w:val="24"/>
        </w:rPr>
        <w:t>है । इसी प्रकार मनुष्य अपर्याप्त सब विकलेन्द्रिय पंचेन्द्रिय अपर्याप्त बादर प्रथिवी कायिकपर्याप्त</w:t>
      </w:r>
    </w:p>
    <w:p>
      <w:r>
        <w:rPr>
          <w:rFonts w:ascii="Arial" w:hAnsi="Arial"/>
          <w:sz w:val="24"/>
        </w:rPr>
        <w:t>बादर जलकायिक पर्याप्त बादर अप्निकायिक पर्याप्त बादर वायुकायिक पर्याप्त बादर वनस्पतिकायिक</w:t>
      </w:r>
    </w:p>
    <w:p>
      <w:r>
        <w:rPr>
          <w:rFonts w:ascii="Arial" w:hAnsi="Arial"/>
          <w:sz w:val="24"/>
        </w:rPr>
        <w:t>अतेकशरीर और चस अपर्याप्त जीबोंके जानना चाहिए। किन्तु इतनी विशेषता है कि बादर वायुकायिक</w:t>
      </w:r>
    </w:p>
    <w:p>
      <w:r>
        <w:rPr>
          <w:rFonts w:ascii="Arial" w:hAnsi="Arial"/>
          <w:sz w:val="24"/>
        </w:rPr>
        <w:t>पर्याप्तकोंमें छब्बी ७ प्रकृतियीके तीन पदवाले जीवोंने लोकके संख्यातर्वें भाग क्षेत्रक्रा स्पशें किया</w:t>
      </w:r>
    </w:p>
    <w:p>
      <w:r>
        <w:rPr>
          <w:rFonts w:ascii="Arial" w:hAnsi="Arial"/>
          <w:sz w:val="24"/>
        </w:rPr>
        <w:t>है। तथा खीवेद और पुरुषवेदकी सुजगार और अवस्थित स्थितिविभक्तिके विना शेष स्थिति</w:t>
      </w:r>
    </w:p>
    <w:p>
      <w:r>
        <w:rPr>
          <w:rFonts w:ascii="Arial" w:hAnsi="Arial"/>
          <w:sz w:val="24"/>
        </w:rPr>
        <w:t>विभक्तिवाले जीवोंने सव लोकका स्पशौ किया है।</w:t>
      </w:r>
    </w:p>
    <w:p>
      <w:r>
        <w:rPr>
          <w:rFonts w:ascii="Arial" w:hAnsi="Arial"/>
          <w:sz w:val="24"/>
        </w:rPr>
        <w:t>विशेषार्थसामान्य नारकियोंमें सब्र प्रकृतियोंके सव पदोंके स्पर्शके लिये जो युक्ति दे</w:t>
      </w:r>
    </w:p>
    <w:p>
      <w:r>
        <w:rPr>
          <w:rFonts w:ascii="Arial" w:hAnsi="Arial"/>
          <w:sz w:val="24"/>
        </w:rPr>
        <w:t>आये हैं वही तिर्यश्नत्रिकमें भी लागू दोती है । किन्तु यहाँ भी छुछ अपवाद हैं । दो अपवाद तो</w:t>
      </w:r>
    </w:p>
    <w:p>
      <w:r>
        <w:rPr>
          <w:rFonts w:ascii="Arial" w:hAnsi="Arial"/>
          <w:sz w:val="24"/>
        </w:rPr>
        <w:t>वही हैं जो नरकगतिमें बतला आये हैं । तथा एक तीसरा अपवाद ख्रीवेद और पुकषवेदकी भुजगा</w:t>
      </w:r>
    </w:p>
    <w:p>
      <w:r>
        <w:rPr>
          <w:rFonts w:ascii="Arial" w:hAnsi="Arial"/>
          <w:sz w:val="24"/>
        </w:rPr>
        <w:t>और अवस्थित स्थितिके स्पर्शका है। बात यह है कि यद्यपि उक्त तीन प्रकारके तिर्य चोका सब</w:t>
      </w:r>
    </w:p>
    <w:p>
      <w:r>
        <w:rPr>
          <w:rFonts w:ascii="Arial" w:hAnsi="Arial"/>
          <w:sz w:val="24"/>
        </w:rPr>
        <w:t>लोक स्पशं बतलाया है पर यह उन्दीके प्राप होता है जो एकेन्द्रियोंमेंसे आकर इनमें उत्पन्न होते हैं</w:t>
      </w:r>
    </w:p>
    <w:p>
      <w:r>
        <w:rPr>
          <w:rFonts w:ascii="Arial" w:hAnsi="Arial"/>
          <w:sz w:val="24"/>
        </w:rPr>
        <w:t>या जो एकेन्द्रियोंम मारणान्तिक समुद्धात करते हैं । परन्तु ऐसे जीबोंके स्वेद श्नौर पुरुषवेदकी</w:t>
      </w:r>
    </w:p>
    <w:p>
      <w:r>
        <w:rPr>
          <w:rFonts w:ascii="Arial" w:hAnsi="Arial"/>
          <w:sz w:val="24"/>
        </w:rPr>
        <w:t>भुजगार और अवस्थित स्थिति नहीं पाई जाती अतः यहाँ इनका स्पशे क्षेत्रके समान बतलाया है।</w:t>
      </w:r>
    </w:p>
    <w:p>
      <w:r>
        <w:rPr>
          <w:rFonts w:ascii="Arial" w:hAnsi="Arial"/>
          <w:sz w:val="24"/>
        </w:rPr>
        <w:t>मनुष्यत्रिकमें भी इसीग्रकार विशेषताओंको जानकर स्पशका कथन करना चाहिये। पंचेन्द्रियतियंच</w:t>
      </w:r>
    </w:p>
    <w:p>
      <w:r>
        <w:rPr>
          <w:rFonts w:ascii="Arial" w:hAnsi="Arial"/>
          <w:sz w:val="24"/>
        </w:rPr>
        <w:t>लब्ध्यपर्याप्कोंमें मिथ्यात्व आदिके तीन पदोंकी अपेक्षा तथा सम्यक्त्व शौर सम्यम्मिथ्यात्वके</w:t>
      </w:r>
    </w:p>
    <w:p>
      <w:r>
        <w:rPr>
          <w:rFonts w:ascii="Arial" w:hAnsi="Arial"/>
          <w:sz w:val="24"/>
        </w:rPr>
        <w:t>अल्पतर पदकी अपेक्षा स्पर्श पंचेन्द्रियतियचोंके समान प्राप्त होता है अतः इनके कथनको पंचेन्द्रिय</w:t>
      </w:r>
    </w:p>
    <w:p>
      <w:r>
        <w:rPr>
          <w:rFonts w:ascii="Arial" w:hAnsi="Arial"/>
          <w:sz w:val="24"/>
        </w:rPr>
        <w:t>तिर्मचोके समान बतलाया । मलनुष्यअपर्याप्त आदि छुछ और मार्गणाएं हैं जिनमें यह व्यवस्था</w:t>
      </w:r>
    </w:p>
    <w:p>
      <w:r>
        <w:rPr>
          <w:rFonts w:ascii="Arial" w:hAnsi="Arial"/>
          <w:sz w:val="24"/>
        </w:rPr>
        <w:t>बन जाती है अतः इनके कथनको पंचेन्द्रियतियेच लब्ध्यपर्याप्कोंके समान बतलाया है। किन्तु</w:t>
      </w:r>
    </w:p>
    <w:p>
      <w:r>
        <w:rPr>
          <w:rFonts w:ascii="Arial" w:hAnsi="Arial"/>
          <w:sz w:val="24"/>
        </w:rPr>
        <w:t>बादर वायुकायिकपर्याप्त जीव इसके अपवाद हैं । बात यह है कि बादर वायुकायिक पर्याप्तकोंका</w:t>
      </w:r>
    </w:p>
    <w:p>
      <w:r>
        <w:rPr>
          <w:rFonts w:ascii="Arial" w:hAnsi="Arial"/>
          <w:sz w:val="24"/>
        </w:rPr>
        <w:t>स्पर्श लोकके संख्यातवें मागप्रमाण बतलाया है अतः इनमें छब्बीस ग्रकृतियोंके तीन पदवालोंका</w:t>
      </w:r>
    </w:p>
    <w:p>
      <w:r>
        <w:rPr>
          <w:rFonts w:ascii="Arial" w:hAnsi="Arial"/>
          <w:sz w:val="24"/>
        </w:rPr>
        <w:t>स्पशं लोकके संख्यातवें भागप्रमाण बन जाता है। यहाँ जो खीवेद ओर पुरुषवेदकी भुजगार और</w:t>
      </w:r>
    </w:p>
    <w:p>
      <w:r>
        <w:rPr>
          <w:rFonts w:ascii="Arial" w:hAnsi="Arial"/>
          <w:sz w:val="24"/>
        </w:rPr>
        <w:t>अवस्थित स्थितिविभक्तिवालोंके सब लोक स्पर्शंका निषेध किया है सो इसका कारण प्रायः वही है</w:t>
      </w:r>
    </w:p>
    <w:p>
      <w:r>
        <w:rPr>
          <w:rFonts w:ascii="Arial" w:hAnsi="Arial"/>
          <w:sz w:val="24"/>
        </w:rPr>
        <w:t>जो पहले बतला आये हैं ।</w:t>
      </w:r>
    </w:p>
    <w:p>
      <w:r>
        <w:rPr>
          <w:rFonts w:ascii="Arial" w:hAnsi="Arial"/>
          <w:sz w:val="24"/>
        </w:rPr>
        <w:t xml:space="preserve"> १२१ देवोंमें मिथ्यास्व सोलह कषाय और नौ नोकषायोंके सब पद्विभक्तिवले जीवॉने</w:t>
      </w:r>
    </w:p>
    <w:p>
      <w:r>
        <w:rPr>
          <w:rFonts w:ascii="Arial" w:hAnsi="Arial"/>
          <w:sz w:val="24"/>
        </w:rPr>
        <w:t>लोकके असंख्यातवें भाग तथा त्रस नालीके चौदह भागोंमेंसे कुछ कम आठ ओर कुछ कम नौ माग</w:t>
      </w:r>
    </w:p>
    <w:p>
      <w:r>
        <w:rPr>
          <w:rFonts w:ascii="Arial" w:hAnsi="Arial"/>
          <w:sz w:val="24"/>
        </w:rPr>
        <w:t>प्रमाण क्षेत्रका स्पर्श किया है । किन्तु इतनी विशेषता है कि अनन्तानुबन्धी चतुष्ककी अ वक्तञ्य</w:t>
      </w:r>
    </w:p>
    <w:p>
      <w:r>
        <w:rPr>
          <w:rFonts w:ascii="Arial" w:hAnsi="Arial"/>
          <w:sz w:val="24"/>
        </w:rPr>
        <w:t>स्थितिविभक्तिवाले जीने तथा ख्रीवेद और पुरुषवेदकी मुजगार और अवस्थित स्थितिविभक्ति</w:t>
      </w:r>
    </w:p>
    <w:p>
      <w:r>
        <w:rPr>
          <w:rFonts w:ascii="Arial" w:hAnsi="Arial"/>
          <w:sz w:val="24"/>
        </w:rPr>
        <w:t>वाले जीबोंने लोकके असंख्यातवें भा। और घस नालीक चौदह भागोंमेंसे छुछ कम आठ भागप्रमाण</w:t>
      </w:r>
    </w:p>
    <w:p>
      <w:r>
        <w:rPr>
          <w:rFonts w:ascii="Arial" w:hAnsi="Arial"/>
          <w:sz w:val="24"/>
        </w:rPr>
        <w:t>क्षत्रका स्पर्श किया है। सम्यक्त्व और सम्यग्मिथ्यात्वकी सुजगार अवस्थित और अवक्तव्य</w:t>
      </w:r>
    </w:p>
    <w:p>
      <w:r>
        <w:rPr>
          <w:rFonts w:ascii="Arial" w:hAnsi="Arial"/>
          <w:sz w:val="24"/>
        </w:rPr>
        <w:t>Page 83:</w:t>
      </w:r>
    </w:p>
    <w:p>
      <w:r>
        <w:rPr>
          <w:rFonts w:ascii="Arial" w:hAnsi="Arial"/>
          <w:sz w:val="24"/>
        </w:rPr>
        <w:t>६9 जयघवलासहिदे कसायपाहुडे  हिदिविदनत्ती ३</w:t>
      </w:r>
    </w:p>
    <w:p>
      <w:r>
        <w:rPr>
          <w:rFonts w:ascii="Arial" w:hAnsi="Arial"/>
          <w:sz w:val="24"/>
        </w:rPr>
        <w:t>अवट ०अवत्तव्व० रोग० असंखे०भांगो अड चोदस० देखणा। अप्पद्र० लोग०</w:t>
      </w:r>
    </w:p>
    <w:p>
      <w:r>
        <w:rPr>
          <w:rFonts w:ascii="Arial" w:hAnsi="Arial"/>
          <w:sz w:val="24"/>
        </w:rPr>
        <w:t>असंखे ० भागो उद्रणव चोदस० देघणा । एवं सोहम्म० । भवण०वाण०जोदिसि०</w:t>
      </w:r>
    </w:p>
    <w:p>
      <w:r>
        <w:rPr>
          <w:rFonts w:ascii="Arial" w:hAnsi="Arial"/>
          <w:sz w:val="24"/>
        </w:rPr>
        <w:t>एवं चेव । णवरि अद्धुद्ठअड्डणब चोदस  देखणा। सणक्छुमारादि जाब सहस्सार०</w:t>
      </w:r>
    </w:p>
    <w:p>
      <w:r>
        <w:rPr>
          <w:rFonts w:ascii="Arial" w:hAnsi="Arial"/>
          <w:sz w:val="24"/>
        </w:rPr>
        <w:t>सव्बपयडि० सव्वपदवि० लोग० असंखे मागो अद्र चोद् ० देखणा । आणदादि जाव</w:t>
      </w:r>
    </w:p>
    <w:p>
      <w:r>
        <w:rPr>
          <w:rFonts w:ascii="Arial" w:hAnsi="Arial"/>
          <w:sz w:val="24"/>
        </w:rPr>
        <w:t>अच्चुदे त्ति सव्यपय० सव्वपदवि लोग० असंखे०भागो छ चोहस० देखणा। एवं</w:t>
      </w:r>
    </w:p>
    <w:p>
      <w:r>
        <w:rPr>
          <w:rFonts w:ascii="Arial" w:hAnsi="Arial"/>
          <w:sz w:val="24"/>
        </w:rPr>
        <w:t>सुक० । उवरि खेत्तमंगो । एवमाहार ०आहारमिस्स०अवग ०अकसा मणपज्ञ ०</w:t>
      </w:r>
    </w:p>
    <w:p>
      <w:r>
        <w:rPr>
          <w:rFonts w:ascii="Arial" w:hAnsi="Arial"/>
          <w:sz w:val="24"/>
        </w:rPr>
        <w:t>संजद०सामाइय छेदो ०परिहार०सुहुम ०जहाक्खाद०अभवसिद्धिया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१२२ एडंदिण्सु मिच्छत्तसोलसक०णवणोक० तिण्हं पदाणमोघं । सम्मत्त ०</w:t>
      </w:r>
    </w:p>
    <w:p>
      <w:r>
        <w:rPr>
          <w:rFonts w:ascii="Arial" w:hAnsi="Arial"/>
          <w:sz w:val="24"/>
        </w:rPr>
        <w:t>सम्मामि० अप्पदर० पंचिंदियतिरिक्खअपजत्तभंगो । एवं चत्तारिकायबादरअपज्ञ०</w:t>
      </w:r>
    </w:p>
    <w:p>
      <w:r>
        <w:rPr>
          <w:rFonts w:ascii="Arial" w:hAnsi="Arial"/>
          <w:sz w:val="24"/>
        </w:rPr>
        <w:t>सब्वेसि सुहुमपजत्तापजतबादरबणप्फदिपत्तेय  अपञ्ज ०बणप्फदिणिगोद ०ओरालिय</w:t>
      </w:r>
    </w:p>
    <w:p>
      <w:r>
        <w:rPr>
          <w:rFonts w:ascii="Arial" w:hAnsi="Arial"/>
          <w:sz w:val="24"/>
        </w:rPr>
        <w:t>पमिस्स ०कम्मइ्य ०मदि०खुद०मिच्छाइट्टिअसण्णि०अणाहारि त्ति।</w:t>
      </w:r>
    </w:p>
    <w:p>
      <w:r>
        <w:rPr>
          <w:rFonts w:ascii="Arial" w:hAnsi="Arial"/>
          <w:sz w:val="24"/>
        </w:rPr>
        <w:t>स्थिविविभक्तिवाले जीवोंने लोकके असंख्यातर्वें भाग और त्रसनालीके चौदह भागोंमें ते कुछ कम आठ</w:t>
      </w:r>
    </w:p>
    <w:p>
      <w:r>
        <w:rPr>
          <w:rFonts w:ascii="Arial" w:hAnsi="Arial"/>
          <w:sz w:val="24"/>
        </w:rPr>
        <w:t>भागप्रमाण क्षेत्रका स्पशं किया है। अल्पतर स्थितिविभक्तिवाले जीबोंने लोकके असंख्यातवें माग</w:t>
      </w:r>
    </w:p>
    <w:p>
      <w:r>
        <w:rPr>
          <w:rFonts w:ascii="Arial" w:hAnsi="Arial"/>
          <w:sz w:val="24"/>
        </w:rPr>
        <w:t>और त्रसनालीके चौदह भागोंमेंसे कुछकम आठ और कुछकम नौ भागप्रमाण क्षेत्रका स्पशं किया दै।</w:t>
      </w:r>
    </w:p>
    <w:p>
      <w:r>
        <w:rPr>
          <w:rFonts w:ascii="Arial" w:hAnsi="Arial"/>
          <w:sz w:val="24"/>
        </w:rPr>
        <w:t>इसीप्रकार सौधर्म और ऐशान स्वर्गके देवोंके जानना चाहिये। भवनवासी व्यन्तर और ज्योतिषी</w:t>
      </w:r>
    </w:p>
    <w:p>
      <w:r>
        <w:rPr>
          <w:rFonts w:ascii="Arial" w:hAnsi="Arial"/>
          <w:sz w:val="24"/>
        </w:rPr>
        <w:t>देवोंके इसीप्रकार जानना । किन्तु इतनी विशेषता है कि उन्होंने त्रसनालीके चौदह भागोंमेंसे कुछकन</w:t>
      </w:r>
    </w:p>
    <w:p>
      <w:r>
        <w:rPr>
          <w:rFonts w:ascii="Arial" w:hAnsi="Arial"/>
          <w:sz w:val="24"/>
        </w:rPr>
        <w:t>साढ़ेतीन कुश्कम आठ और कुछकम नौ भागग्रमाण क्षेत्रका स्पश किया है। सनत्कुमारसे लेकर</w:t>
      </w:r>
    </w:p>
    <w:p>
      <w:r>
        <w:rPr>
          <w:rFonts w:ascii="Arial" w:hAnsi="Arial"/>
          <w:sz w:val="24"/>
        </w:rPr>
        <w:t>सहार स्वर्गतकके देवोंमें सब्र प्रकृतियोंके सब पद्विभक्तिवाले जीवोंने लोकके असंख्यातवें भाग</w:t>
      </w:r>
    </w:p>
    <w:p>
      <w:r>
        <w:rPr>
          <w:rFonts w:ascii="Arial" w:hAnsi="Arial"/>
          <w:sz w:val="24"/>
        </w:rPr>
        <w:t>और त्रसनालीके चौदह भागोंमें ते कुछकम आठ भागग्रमाण क्षेत्रका स्पर्श किया है । आनतसे लेकर</w:t>
      </w:r>
    </w:p>
    <w:p>
      <w:r>
        <w:rPr>
          <w:rFonts w:ascii="Arial" w:hAnsi="Arial"/>
          <w:sz w:val="24"/>
        </w:rPr>
        <w:t>अच्युत कल्पतकके देबोंमें सब प्रकृतियोंके सब पदविभक्तिवाले जीबोंने लोके असंख्यातवें भाग</w:t>
      </w:r>
    </w:p>
    <w:p>
      <w:r>
        <w:rPr>
          <w:rFonts w:ascii="Arial" w:hAnsi="Arial"/>
          <w:sz w:val="24"/>
        </w:rPr>
        <w:t>और त्रसनालीके चोद भागोंमेंसे कुञरकम छह भागप्रमाण क्षेत्रका स्पशौ किया है। इसीप्रकार शुक्त</w:t>
      </w:r>
    </w:p>
    <w:p>
      <w:r>
        <w:rPr>
          <w:rFonts w:ascii="Arial" w:hAnsi="Arial"/>
          <w:sz w:val="24"/>
        </w:rPr>
        <w:t>लेश्याबाले जीबोंके जानना चाहिए। ऊपर नौ ग्रेवेयक आदियें स्पर्श क्षेत्रके समान है। इषीप्रकार</w:t>
      </w:r>
    </w:p>
    <w:p>
      <w:r>
        <w:rPr>
          <w:rFonts w:ascii="Arial" w:hAnsi="Arial"/>
          <w:sz w:val="24"/>
        </w:rPr>
        <w:t>आहारककाययोगी आहारकमिश्रकाययोगी अपगतवेदी अकषायी मनःपर्ययज्ञानी संयत</w:t>
      </w:r>
    </w:p>
    <w:p>
      <w:r>
        <w:rPr>
          <w:rFonts w:ascii="Arial" w:hAnsi="Arial"/>
          <w:sz w:val="24"/>
        </w:rPr>
        <w:t>सामायिकसंयत छेदोपस्थापनासंयत परिहारविशुद्धिसंयत सूक्मसांपरायिकसंयत यथाख्यातसंयत</w:t>
      </w:r>
    </w:p>
    <w:p>
      <w:r>
        <w:rPr>
          <w:rFonts w:ascii="Arial" w:hAnsi="Arial"/>
          <w:sz w:val="24"/>
        </w:rPr>
        <w:t>और अमव्य जीबोंके जानना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विशेषार्थर्वमें नरकगति आदियें स्पर्शंका जो विवेचन किया है उसे ध्यानमें रखते हुए</w:t>
      </w:r>
    </w:p>
    <w:p>
      <w:r>
        <w:rPr>
          <w:rFonts w:ascii="Arial" w:hAnsi="Arial"/>
          <w:sz w:val="24"/>
        </w:rPr>
        <w:t>देवोंमें और उनके अवान्तर भेदोंमें यदि सब प्रकृतियोंके यथासम्भव पदोंकी अपेक्षा स्पशेका विचार</w:t>
      </w:r>
    </w:p>
    <w:p>
      <w:r>
        <w:rPr>
          <w:rFonts w:ascii="Arial" w:hAnsi="Arial"/>
          <w:sz w:val="24"/>
        </w:rPr>
        <w:t>किया जाता है तो किस अपेक्षा कहाँ कितना स्पशं बतलाया है यह बात सहज ही समममें आजाती</w:t>
      </w:r>
    </w:p>
    <w:p>
      <w:r>
        <w:rPr>
          <w:rFonts w:ascii="Arial" w:hAnsi="Arial"/>
          <w:sz w:val="24"/>
        </w:rPr>
        <w:t>है। इसीलिये यहाँ अलगअलग खुलासा नहीं किया है। तथा एवं कह कर जो आह्यारककाय</w:t>
      </w:r>
    </w:p>
    <w:p>
      <w:r>
        <w:rPr>
          <w:rFonts w:ascii="Arial" w:hAnsi="Arial"/>
          <w:sz w:val="24"/>
        </w:rPr>
        <w:t>योग आदिमें स्पशेका निर्देश किया है उसका यही अभिप्राय है कि जिसप्रकार नौ ग्रेवेयक आदिमे</w:t>
      </w:r>
    </w:p>
    <w:p>
      <w:r>
        <w:rPr>
          <w:rFonts w:ascii="Arial" w:hAnsi="Arial"/>
          <w:sz w:val="24"/>
        </w:rPr>
        <w:t>स्पर्श चेतरे समान है उसी प्रकार इन मागेणाओमे भी जानना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१२२ एकेन्द्रियोंमें भिथ्यात्व सोलह कषाय और नौ नोकपषायोंक्रे तीन पद्वाले जीका</w:t>
      </w:r>
    </w:p>
    <w:p>
      <w:r>
        <w:rPr>
          <w:rFonts w:ascii="Arial" w:hAnsi="Arial"/>
          <w:sz w:val="24"/>
        </w:rPr>
        <w:t>स्पश ओघके समान है । सम्यक्त्व और सम्यग्मिथ्यात्वकी अल्पतर स्थितिविभक्तिवाले जीवोंका</w:t>
      </w:r>
    </w:p>
    <w:p>
      <w:r>
        <w:rPr>
          <w:rFonts w:ascii="Arial" w:hAnsi="Arial"/>
          <w:sz w:val="24"/>
        </w:rPr>
        <w:t>स्पर्श पंचेन्द्ियतिर्यच अपर्याप्तकोंके समान है। इसीप्रकार प्रथिवीकायिक आदि चार स्थावरकाय</w:t>
      </w:r>
    </w:p>
    <w:p>
      <w:r>
        <w:rPr>
          <w:rFonts w:ascii="Arial" w:hAnsi="Arial"/>
          <w:sz w:val="24"/>
        </w:rPr>
        <w:t>इनके बादर तथा बादर अपर्याप्त सभी सूक्ष्म तथा इनके पर्याप्त और अपर्याप्त बादर वनस्पतिकायिक</w:t>
      </w:r>
    </w:p>
    <w:p>
      <w:r>
        <w:rPr>
          <w:rFonts w:ascii="Arial" w:hAnsi="Arial"/>
          <w:sz w:val="24"/>
        </w:rPr>
        <w:t>प्रत्येक शरीर और उनके अपर्याप्त वनस्पतिकायिक निगोद ओऔदारिकमिश्रकाययोगी कार्मेण</w:t>
      </w:r>
    </w:p>
    <w:p>
      <w:r>
        <w:rPr>
          <w:rFonts w:ascii="Arial" w:hAnsi="Arial"/>
          <w:sz w:val="24"/>
        </w:rPr>
        <w:t>काययोगी मत्यज्ञानी श्रुताज्ञानी मिथ्यादृष्टि असंज्ञी और अनाहारक जीबोंके जानना चाहिये ।</w:t>
      </w:r>
    </w:p>
    <w:p>
      <w:r>
        <w:rPr>
          <w:rFonts w:ascii="Arial" w:hAnsi="Arial"/>
          <w:sz w:val="24"/>
        </w:rPr>
        <w:t>Page 84:</w:t>
      </w:r>
    </w:p>
    <w:p>
      <w:r>
        <w:rPr>
          <w:rFonts w:ascii="Arial" w:hAnsi="Arial"/>
          <w:sz w:val="24"/>
        </w:rPr>
        <w:t>गा० २२  द्विदिविहत्तीए उत्तरपयडिभुजगारफोसर्ण ६५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१२३ पंचिदियपंचि ०पञ्ज ०तसतसपज्ज ० मिच्छत्तवारसक ०णवणोक ०</w:t>
      </w:r>
    </w:p>
    <w:p>
      <w:r>
        <w:rPr>
          <w:rFonts w:ascii="Arial" w:hAnsi="Arial"/>
          <w:sz w:val="24"/>
        </w:rPr>
        <w:t>तिण्णिपद०वि लोग असंखे ०भागो अड चोदस० देखणा सव्वरोगो वा । णवरि</w:t>
      </w:r>
    </w:p>
    <w:p>
      <w:r>
        <w:rPr>
          <w:rFonts w:ascii="Arial" w:hAnsi="Arial"/>
          <w:sz w:val="24"/>
        </w:rPr>
        <w:t>इत्थि पुरिस  युज ० अवद्ध अद्र बारस चोदस देखणा। अणंताणु  चउक्र एवं</w:t>
      </w:r>
    </w:p>
    <w:p>
      <w:r>
        <w:rPr>
          <w:rFonts w:ascii="Arial" w:hAnsi="Arial"/>
          <w:sz w:val="24"/>
        </w:rPr>
        <w:t>चेष । णवरि अबत्तव्य० ओं । सम्मत्तसम्मामि० ओघं । एवं पंचमण०पंचवचि०</w:t>
      </w:r>
    </w:p>
    <w:p>
      <w:r>
        <w:rPr>
          <w:rFonts w:ascii="Arial" w:hAnsi="Arial"/>
          <w:sz w:val="24"/>
        </w:rPr>
        <w:t>इस्थि पुरिस ० चक्सुसण्णि त्ति । णवरि इत्थि पुरिसवेदमग्गणासु इत्थि०पुरिस०</w:t>
      </w:r>
    </w:p>
    <w:p>
      <w:r>
        <w:rPr>
          <w:rFonts w:ascii="Arial" w:hAnsi="Arial"/>
          <w:sz w:val="24"/>
        </w:rPr>
        <w:t>श्रुज०अवष्टि अद्र चोइस० देखणा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१२४ वेउव्विय० मिच्छत्तबारसक०णवणोक० तिण्णिपद० लछोग० असंखे०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विशेषार्थएकेन्द्रियोंमें मिथ्यात्व आदि २६ ग्रकृतियोंके तीन पदवालोंके स्पशको आचके</w:t>
      </w:r>
    </w:p>
    <w:p>
      <w:r>
        <w:rPr>
          <w:rFonts w:ascii="Arial" w:hAnsi="Arial"/>
          <w:sz w:val="24"/>
        </w:rPr>
        <w:t>समान सब लोक बतलानेका कारण यह है कि ये जीव सब लोकमें पाये जाते हैं। तथा सम्यक्त्व</w:t>
      </w:r>
    </w:p>
    <w:p>
      <w:r>
        <w:rPr>
          <w:rFonts w:ascii="Arial" w:hAnsi="Arial"/>
          <w:sz w:val="24"/>
        </w:rPr>
        <w:t>और सम्यस्मिथ्यात्वके अल्पतर स्थितिवालोंक स्पशेको पंचेन्द्रियतियंच अपर्याप्तकोंके समान</w:t>
      </w:r>
    </w:p>
    <w:p>
      <w:r>
        <w:rPr>
          <w:rFonts w:ascii="Arial" w:hAnsi="Arial"/>
          <w:sz w:val="24"/>
        </w:rPr>
        <w:t>बतलानेका कारण यह है कि जिसप्रकार पंचेन्द्रियतियंच अपर्याप्तकोंमें इन प्रकृतियोंकी अल्पतर</w:t>
      </w:r>
    </w:p>
    <w:p>
      <w:r>
        <w:rPr>
          <w:rFonts w:ascii="Arial" w:hAnsi="Arial"/>
          <w:sz w:val="24"/>
        </w:rPr>
        <w:t>स्थितिबालोंका वतमान कालीन स्पर्श लोकके असंख्यातवें भागप्रमाण और अतीतकालीन स्पर्श</w:t>
      </w:r>
    </w:p>
    <w:p>
      <w:r>
        <w:rPr>
          <w:rFonts w:ascii="Arial" w:hAnsi="Arial"/>
          <w:sz w:val="24"/>
        </w:rPr>
        <w:t>सव्र लोक पाया जाता है उसी प्रकार एकेन्द्रियोंमें भी बन जाता है। इसीप्रकार चारों स्थावरकाय</w:t>
      </w:r>
    </w:p>
    <w:p>
      <w:r>
        <w:rPr>
          <w:rFonts w:ascii="Arial" w:hAnsi="Arial"/>
          <w:sz w:val="24"/>
        </w:rPr>
        <w:t>आदि मार्गणाओंमें स्पर्शका विवेचन कर लेना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१२३ पंचेन्द्रिय पंचेन्द्रियपर्याप्र त्रस और त्रसपर्याप्त जीवोंमें मिथ्या बारह कषाय</w:t>
      </w:r>
    </w:p>
    <w:p>
      <w:r>
        <w:rPr>
          <w:rFonts w:ascii="Arial" w:hAnsi="Arial"/>
          <w:sz w:val="24"/>
        </w:rPr>
        <w:t>और नो नोकपायोंक्रे तीन पदविभक्तिवाले जीवोंने लोकके असंख्प्रातवें भाग त्रसनालीके चौदह</w:t>
      </w:r>
    </w:p>
    <w:p>
      <w:r>
        <w:rPr>
          <w:rFonts w:ascii="Arial" w:hAnsi="Arial"/>
          <w:sz w:val="24"/>
        </w:rPr>
        <w:t>भागोंमेंसे कुछ कम आठ भाग और सब लोकप्रमाण क्षेत्रकरा स्पश किया है। किन्तु इतनी विशेषता</w:t>
      </w:r>
    </w:p>
    <w:p>
      <w:r>
        <w:rPr>
          <w:rFonts w:ascii="Arial" w:hAnsi="Arial"/>
          <w:sz w:val="24"/>
        </w:rPr>
        <w:t>है कि सत्रीवेद और पुरुपत्रेदकी भुजगार और अवस्थित स्थितिविभक्तिवाले जीबोंने त्रसनालीके</w:t>
      </w:r>
    </w:p>
    <w:p>
      <w:r>
        <w:rPr>
          <w:rFonts w:ascii="Arial" w:hAnsi="Arial"/>
          <w:sz w:val="24"/>
        </w:rPr>
        <w:t>चौदह भागोंमेंसे कुछ कम आठ और कुदं कम बारह भागप्रमाण क्षेत्रका स्पर्श किया है । अनन्तानु</w:t>
      </w:r>
    </w:p>
    <w:p>
      <w:r>
        <w:rPr>
          <w:rFonts w:ascii="Arial" w:hAnsi="Arial"/>
          <w:sz w:val="24"/>
        </w:rPr>
        <w:t>बन्धी चतुष्ककी अपेक्षा इसीप्रकार जानना चाहिये । किन्तु इतनी विशेषता है कि अवक्तव्य स्थिति</w:t>
      </w:r>
    </w:p>
    <w:p>
      <w:r>
        <w:rPr>
          <w:rFonts w:ascii="Arial" w:hAnsi="Arial"/>
          <w:sz w:val="24"/>
        </w:rPr>
        <w:t>विभक्तिवाले जीबोंका स्पशं झोघके समान है। सम्यक्घ्व च्रौर सम्यग्मिथ्यात्वकी अपेक्षा स्पर्श</w:t>
      </w:r>
    </w:p>
    <w:p>
      <w:r>
        <w:rPr>
          <w:rFonts w:ascii="Arial" w:hAnsi="Arial"/>
          <w:sz w:val="24"/>
        </w:rPr>
        <w:t>श्रोयके समान है । इसी प्रकार पाँचों मनोयोगी पाँचों बचनसोगी खीवेदवाले पुरुषवेदबाले</w:t>
      </w:r>
    </w:p>
    <w:p>
      <w:r>
        <w:rPr>
          <w:rFonts w:ascii="Arial" w:hAnsi="Arial"/>
          <w:sz w:val="24"/>
        </w:rPr>
        <w:t>चज्तुदर्शनबाले और संज्ञी जीबोंके जानना चाहिये । किन्तु इतनी विशेषता है कि खी चनौर पुरुषवेद</w:t>
      </w:r>
    </w:p>
    <w:p>
      <w:r>
        <w:rPr>
          <w:rFonts w:ascii="Arial" w:hAnsi="Arial"/>
          <w:sz w:val="24"/>
        </w:rPr>
        <w:t>मगेणाच्रोमें खी ओर पुरुषवेदकी भुजगार और अवस्थित स्थितिविभक्तिबाले जीवोंने त्रसनालीके</w:t>
      </w:r>
    </w:p>
    <w:p>
      <w:r>
        <w:rPr>
          <w:rFonts w:ascii="Arial" w:hAnsi="Arial"/>
          <w:sz w:val="24"/>
        </w:rPr>
        <w:t>चौदह भागोंमेंसे कुड कम आठ भागप्रमाण क्ेत्रका स्पर्शं किया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विशेषा्थपंचेन्द्रिय आदि चार मार्गणाओंमें और स्पर्श तो सुगम है। किन्तु खीवेद</w:t>
      </w:r>
    </w:p>
    <w:p>
      <w:r>
        <w:rPr>
          <w:rFonts w:ascii="Arial" w:hAnsi="Arial"/>
          <w:sz w:val="24"/>
        </w:rPr>
        <w:t>और पुरुषवेदकी भूजगार और अवस्थित स्थितिविभक्तिवालोंका स्पशं जो छुछकम आठबटे चौदह</w:t>
      </w:r>
    </w:p>
    <w:p>
      <w:r>
        <w:rPr>
          <w:rFonts w:ascii="Arial" w:hAnsi="Arial"/>
          <w:sz w:val="24"/>
        </w:rPr>
        <w:t>राजु बतलाया है वह विहार आदिकी अपेक्षा बतलाया है । तथा कुछकम बारहबटे चौदह राजु</w:t>
      </w:r>
    </w:p>
    <w:p>
      <w:r>
        <w:rPr>
          <w:rFonts w:ascii="Arial" w:hAnsi="Arial"/>
          <w:sz w:val="24"/>
        </w:rPr>
        <w:t>स्पर्श सारणान्तिक और उपपाद पदकी अपेक्षा बतलाया है। यहाँ इन दोनों प्रक्ृतियोंके उक्त पदोंकी</w:t>
      </w:r>
    </w:p>
    <w:p>
      <w:r>
        <w:rPr>
          <w:rFonts w:ascii="Arial" w:hAnsi="Arial"/>
          <w:sz w:val="24"/>
        </w:rPr>
        <w:t>अपेक्षा इससे अधिक स्पर्श नहीं प्राप्त होता। इसी प्रकार पाँच मनोयोगी आदि मार्गणाओंमें भी</w:t>
      </w:r>
    </w:p>
    <w:p>
      <w:r>
        <w:rPr>
          <w:rFonts w:ascii="Arial" w:hAnsi="Arial"/>
          <w:sz w:val="24"/>
        </w:rPr>
        <w:t>घटित कर लेना चाहिये । किन्तु स््रीवेद और पुरुषवेद मार्गणाओंमें जो खीवेद और पुरुषवेदकी</w:t>
      </w:r>
    </w:p>
    <w:p>
      <w:r>
        <w:rPr>
          <w:rFonts w:ascii="Arial" w:hAnsi="Arial"/>
          <w:sz w:val="24"/>
        </w:rPr>
        <w:t>भुजगार ओर अल्पतर स्थितिवालोंका स्पर्श कुछकम आठ चौदह राजु बतलाया है सो इसका</w:t>
      </w:r>
    </w:p>
    <w:p>
      <w:r>
        <w:rPr>
          <w:rFonts w:ascii="Arial" w:hAnsi="Arial"/>
          <w:sz w:val="24"/>
        </w:rPr>
        <w:t>कारण यह है कि ये जीव अधिकतर देव होते हँ जो तीसरे नरकतक नीचे और अच्युत कल्पतक</w:t>
      </w:r>
    </w:p>
    <w:p>
      <w:r>
        <w:rPr>
          <w:rFonts w:ascii="Arial" w:hAnsi="Arial"/>
          <w:sz w:val="24"/>
        </w:rPr>
        <w:t>ऊपर विकार करते हुए पाये जाते हैं। इसके ऊपर यद्यपि पुरुषबेदी जीव हैं पर वे बिद्दार नहीं करते</w:t>
      </w:r>
    </w:p>
    <w:p>
      <w:r>
        <w:rPr>
          <w:rFonts w:ascii="Arial" w:hAnsi="Arial"/>
          <w:sz w:val="24"/>
        </w:rPr>
        <w:t>अतः उनका स्पर्श लोकके असंख्यातवें भागश्रमाण ही है इसलिये उससे इस स्पर्शमें कोई</w:t>
      </w:r>
    </w:p>
    <w:p>
      <w:r>
        <w:rPr>
          <w:rFonts w:ascii="Arial" w:hAnsi="Arial"/>
          <w:sz w:val="24"/>
        </w:rPr>
        <w:t>विशेषता नहीं आती।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१२४ वैक्रियिककाययोगियोंमें मिभ्यास्व बारह कपा और नौ नोकपायोंके तीन पदवाले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</w:t>
      </w:r>
    </w:p>
    <w:p>
      <w:r>
        <w:rPr>
          <w:rFonts w:ascii="Arial" w:hAnsi="Arial"/>
          <w:sz w:val="24"/>
        </w:rPr>
        <w:t>Page 85:</w:t>
      </w:r>
    </w:p>
    <w:p>
      <w:r>
        <w:rPr>
          <w:rFonts w:ascii="Arial" w:hAnsi="Arial"/>
          <w:sz w:val="24"/>
        </w:rPr>
        <w:t>६६ जयघवलासहिदे कसायपाहुडे  द्विदिविहची</w:t>
      </w:r>
    </w:p>
    <w:p>
      <w:r>
        <w:rPr>
          <w:rFonts w:ascii="Arial" w:hAnsi="Arial"/>
          <w:sz w:val="24"/>
        </w:rPr>
        <w:t>भागो अद्र तेरह चोदसभागा वा देखणा । णवरि इत्थि०पुरिस० झ्ुुज०अव्ठि० अड्ढ</w:t>
      </w:r>
    </w:p>
    <w:p>
      <w:r>
        <w:rPr>
          <w:rFonts w:ascii="Arial" w:hAnsi="Arial"/>
          <w:sz w:val="24"/>
        </w:rPr>
        <w:t>बारस चोहस० देखणा। अणंताणुचउक० एवं चेव । णवरि अवत्तव्ब  ओघं ।</w:t>
      </w:r>
    </w:p>
    <w:p>
      <w:r>
        <w:rPr>
          <w:rFonts w:ascii="Arial" w:hAnsi="Arial"/>
          <w:sz w:val="24"/>
        </w:rPr>
        <w:t>सम्पत्तसम्माप्ति० अप्पदर० मिच्छत्तमंगो। सेस  ओघं । वेउव्यियमिस्स० खेत्तभंगो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१२५ विहंग० मिच्छत्त ०सोलसक०णवणोक० तिण्णिपदा सम्मत्तसम्मामि०</w:t>
      </w:r>
    </w:p>
    <w:p>
      <w:r>
        <w:rPr>
          <w:rFonts w:ascii="Arial" w:hAnsi="Arial"/>
          <w:sz w:val="24"/>
        </w:rPr>
        <w:t>अप्पदर० पंचिंदियभंगो । आभिणि०सुद् ०ओहि० सव्यपयडि० अप्पदर० लोग०</w:t>
      </w:r>
    </w:p>
    <w:p>
      <w:r>
        <w:rPr>
          <w:rFonts w:ascii="Arial" w:hAnsi="Arial"/>
          <w:sz w:val="24"/>
        </w:rPr>
        <w:t>असंखे भागो अद्र चोद  देखणा। एवमोदिदं स ०सम्मादि ०खडय ०वेदय ०उवसम ०</w:t>
      </w:r>
    </w:p>
    <w:p>
      <w:r>
        <w:rPr>
          <w:rFonts w:ascii="Arial" w:hAnsi="Arial"/>
          <w:sz w:val="24"/>
        </w:rPr>
        <w:t>सम्मामिच्छादिष्टि त्ति। संजदासंजद्० सव्वपयडि० अप्पदर० रोग० असंखे०भागो छ</w:t>
      </w:r>
    </w:p>
    <w:p>
      <w:r>
        <w:rPr>
          <w:rFonts w:ascii="Arial" w:hAnsi="Arial"/>
          <w:sz w:val="24"/>
        </w:rPr>
        <w:t>चोदस भागा वा देखणा । तेड० सोहम्मर्भगो । पम्म सहर्पारमंगो । सासण० सब्ब</w:t>
      </w:r>
    </w:p>
    <w:p>
      <w:r>
        <w:rPr>
          <w:rFonts w:ascii="Arial" w:hAnsi="Arial"/>
          <w:sz w:val="24"/>
        </w:rPr>
        <w:t>पयडि० अप्पद्र० लोग ० असंखे०भागो अट्ट बारस चोहस० देषठणा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एवं पोसणाणुगमो सभत्तो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जीवोंने लोकके असंख्यातवें भाग और च्रसनालीके चौदह भागोंमेंसे कुछकम आठ और कुछकम ।</w:t>
      </w:r>
    </w:p>
    <w:p>
      <w:r>
        <w:rPr>
          <w:rFonts w:ascii="Arial" w:hAnsi="Arial"/>
          <w:sz w:val="24"/>
        </w:rPr>
        <w:t>तेरह थागप्रमाण क्षेत्रका स्पशं किया है । किन्तु इतनी विशेषता है कि ख्रीवेद और पुरुषवेदकी</w:t>
      </w:r>
    </w:p>
    <w:p>
      <w:r>
        <w:rPr>
          <w:rFonts w:ascii="Arial" w:hAnsi="Arial"/>
          <w:sz w:val="24"/>
        </w:rPr>
        <w:t>झुजगार और अवस्थित स्थितिविभक्तिवाले जीबोंने तअसनालीक चौदह भागोमेंसे कुछकम आठ</w:t>
      </w:r>
    </w:p>
    <w:p>
      <w:r>
        <w:rPr>
          <w:rFonts w:ascii="Arial" w:hAnsi="Arial"/>
          <w:sz w:val="24"/>
        </w:rPr>
        <w:t>ओर कुछकम बारह भागप्रमाण ज्षेत्रका स्पशं किया है। अनन्तानुबन्धी चतुष्ककी अपेक्षा</w:t>
      </w:r>
    </w:p>
    <w:p>
      <w:r>
        <w:rPr>
          <w:rFonts w:ascii="Arial" w:hAnsi="Arial"/>
          <w:sz w:val="24"/>
        </w:rPr>
        <w:t>इसी प्रकार जानना चाहिये। किन्तु इतनी विशेषता है कि अवक्तव्य स्थितिभक्तिवाले जीवोंका</w:t>
      </w:r>
    </w:p>
    <w:p>
      <w:r>
        <w:rPr>
          <w:rFonts w:ascii="Arial" w:hAnsi="Arial"/>
          <w:sz w:val="24"/>
        </w:rPr>
        <w:t>मंग ओघके समान है। सम्यक्स्थ और सम्यम्मिथ्यास्वकी अल्पतर स्थितिविभक्तिवाले जीवोका</w:t>
      </w:r>
    </w:p>
    <w:p>
      <w:r>
        <w:rPr>
          <w:rFonts w:ascii="Arial" w:hAnsi="Arial"/>
          <w:sz w:val="24"/>
        </w:rPr>
        <w:t>मंग मिथ्यात्वके समान है। तथा शेष कथन ओघके समान हे। वैक्रियिकमिश्रकाययोगियों में</w:t>
      </w:r>
    </w:p>
    <w:p>
      <w:r>
        <w:rPr>
          <w:rFonts w:ascii="Arial" w:hAnsi="Arial"/>
          <w:sz w:val="24"/>
        </w:rPr>
        <w:t>क्षेत्रके समान भंग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विशेषाथअन्यत्र वैक्रियिककाययोगियोंका स्पशं जो तीन प्रकारका बतलाया है वही यहाँ</w:t>
      </w:r>
    </w:p>
    <w:p>
      <w:r>
        <w:rPr>
          <w:rFonts w:ascii="Arial" w:hAnsi="Arial"/>
          <w:sz w:val="24"/>
        </w:rPr>
        <w:t>मिध्यात्व आदिके तीन पदोंकी अपेक्षा प्राप्त द्वोता है जो मूलमें बतलाया ही है । किन्तु इनमें खी</w:t>
      </w:r>
    </w:p>
    <w:p>
      <w:r>
        <w:rPr>
          <w:rFonts w:ascii="Arial" w:hAnsi="Arial"/>
          <w:sz w:val="24"/>
        </w:rPr>
        <w:t>वेद् ओर पुरुषवेदकी भूजगार और अल्पतर स्थितिवालोंका वही स्पशं प्राप्त होता है जो पंचन्द्रिय</w:t>
      </w:r>
    </w:p>
    <w:p>
      <w:r>
        <w:rPr>
          <w:rFonts w:ascii="Arial" w:hAnsi="Arial"/>
          <w:sz w:val="24"/>
        </w:rPr>
        <w:t>जीबोंके पहले बतला आए हैं इसलिये यहाँ इसका तत्ममाण कथन किया। चैक्रियिककाययोगियोंमें</w:t>
      </w:r>
    </w:p>
    <w:p>
      <w:r>
        <w:rPr>
          <w:rFonts w:ascii="Arial" w:hAnsi="Arial"/>
          <w:sz w:val="24"/>
        </w:rPr>
        <w:t>अनन्तानुवन्धी चतुष्कका स्पर्श इसी प्रकार हैं। यह जो कडा है सो इसका यह तात्पये है कि जिस</w:t>
      </w:r>
    </w:p>
    <w:p>
      <w:r>
        <w:rPr>
          <w:rFonts w:ascii="Arial" w:hAnsi="Arial"/>
          <w:sz w:val="24"/>
        </w:rPr>
        <w:t>प्रकार इनमें मिथ्यात्व आदिके सम्भव पदोंका स्पशं बतलाया है उसीप्रकार अनन्तानुबन्धी चतुष्कके</w:t>
      </w:r>
    </w:p>
    <w:p>
      <w:r>
        <w:rPr>
          <w:rFonts w:ascii="Arial" w:hAnsi="Arial"/>
          <w:sz w:val="24"/>
        </w:rPr>
        <w:t>अवक्तव्य पदको छोड़कर शेष पदोंका स्पशं जानना चाहिये । शेष कथन सुगम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१२५ विभंगज्ञानियोंसें मिथ्यात्व सोलह कषाय और नौ नोकपायोंके तीन पद और</w:t>
      </w:r>
    </w:p>
    <w:p>
      <w:r>
        <w:rPr>
          <w:rFonts w:ascii="Arial" w:hAnsi="Arial"/>
          <w:sz w:val="24"/>
        </w:rPr>
        <w:t>सम्यक्त्व तथा सम्यम्मिथ्यात्वकी अल्पतरस्थितिका भंग पंचेन्द्रियोंके समान है। आभिनि</w:t>
      </w:r>
    </w:p>
    <w:p>
      <w:r>
        <w:rPr>
          <w:rFonts w:ascii="Arial" w:hAnsi="Arial"/>
          <w:sz w:val="24"/>
        </w:rPr>
        <w:t>बोधिकज्ञानी श्रुतज्ञानी और अवधिज्ञानी जीबोंमें सब प्रकृतियोंकी अल्पतर स्थितिविभक्तिवाले</w:t>
      </w:r>
    </w:p>
    <w:p>
      <w:r>
        <w:rPr>
          <w:rFonts w:ascii="Arial" w:hAnsi="Arial"/>
          <w:sz w:val="24"/>
        </w:rPr>
        <w:t>जीवोंने लोकके असंख्यातवें भाग और त्रसनालीके चोदह भागोंमेंसे कुछ कम आठ भागप्रमाण</w:t>
      </w:r>
    </w:p>
    <w:p>
      <w:r>
        <w:rPr>
          <w:rFonts w:ascii="Arial" w:hAnsi="Arial"/>
          <w:sz w:val="24"/>
        </w:rPr>
        <w:t>क्षेत्रका स्पश किया है। इसी प्रकार अवधिदर्शनी सम्यस्दृष्टि क्षायिकसम्यग्दष्टि वेदकसम्यग्दृष्टि</w:t>
      </w:r>
    </w:p>
    <w:p>
      <w:r>
        <w:rPr>
          <w:rFonts w:ascii="Arial" w:hAnsi="Arial"/>
          <w:sz w:val="24"/>
        </w:rPr>
        <w:t>उपशप्रसम्यग्दृष्टि और सम्यग्मिथ्यादृष्टि जीबोंके जानना चाहिए। संयतासंयतोंमें सब प्रकृतियोंकी</w:t>
      </w:r>
    </w:p>
    <w:p>
      <w:r>
        <w:rPr>
          <w:rFonts w:ascii="Arial" w:hAnsi="Arial"/>
          <w:sz w:val="24"/>
        </w:rPr>
        <w:t>अल्पतर स्थितिविभक्तिवाले जीवने लोकके असंख्यातवें भाग और त्रस नालीके चौदह भागोंमेंसे</w:t>
      </w:r>
    </w:p>
    <w:p>
      <w:r>
        <w:rPr>
          <w:rFonts w:ascii="Arial" w:hAnsi="Arial"/>
          <w:sz w:val="24"/>
        </w:rPr>
        <w:t>कुछ कम छह भाग प्रमाण क्षेत्रका स्पशं किया है। पीतलेश्याका भंग सौधे समान और</w:t>
      </w:r>
    </w:p>
    <w:p>
      <w:r>
        <w:rPr>
          <w:rFonts w:ascii="Arial" w:hAnsi="Arial"/>
          <w:sz w:val="24"/>
        </w:rPr>
        <w:t>पद्मलेश्याका भंग सहस्तार कल्पके समान है। सासादनसम्यग्दृष्टियोंमें सब प्रकृतियोंकी अल्पतर</w:t>
      </w:r>
    </w:p>
    <w:p>
      <w:r>
        <w:rPr>
          <w:rFonts w:ascii="Arial" w:hAnsi="Arial"/>
          <w:sz w:val="24"/>
        </w:rPr>
        <w:t>स्थितिविभक्तिवाले जीवने लोकके असंख्यातर्थें भाग और त्रसनालीके चौदद भागोंमेंसे कुछ</w:t>
      </w:r>
    </w:p>
    <w:p>
      <w:r>
        <w:rPr>
          <w:rFonts w:ascii="Arial" w:hAnsi="Arial"/>
          <w:sz w:val="24"/>
        </w:rPr>
        <w:t>कम आठ और कुछ कम वारह भाग प्रमाण केत्रका स्पशे किया है ।</w:t>
      </w:r>
    </w:p>
    <w:p>
      <w:r>
        <w:rPr>
          <w:rFonts w:ascii="Arial" w:hAnsi="Arial"/>
          <w:sz w:val="24"/>
        </w:rPr>
        <w:t>Page 86:</w:t>
      </w:r>
    </w:p>
    <w:p>
      <w:r>
        <w:rPr>
          <w:rFonts w:ascii="Arial" w:hAnsi="Arial"/>
          <w:sz w:val="24"/>
        </w:rPr>
        <w:t>गा०२२  ट्विदिबिहत्तीए उत्तरपयडिभुजगारकाला ६७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णाणाजीवेदि कालो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१२६ सुगममेदं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सम्मत्तखम्माभिच्छत्ताणं खुजगारअवहिदअवत्तव्वहिदिविदृत्तिया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केवचिरं कालादो होंति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१२७ णदं पि सुगमं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जहण्णेण एगसमओ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१२८ इदो १ सम्मदसम्मामिच्छत्ताणं शुजगारअवद्विदअवत्तव्याणि एगसमयं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कादण विदियसमए सब्वेसि जीवाणमप्पदरस्स गमणुबलंभादों ।</w:t>
      </w:r>
    </w:p>
    <w:p>
      <w:r>
        <w:rPr>
          <w:rFonts w:ascii="Arial" w:hAnsi="Arial"/>
          <w:sz w:val="24"/>
        </w:rPr>
        <w:t xml:space="preserve"> उक्कस्सेण आवलियाए असंखेञ्न दिभागो ।</w:t>
      </w:r>
    </w:p>
    <w:p>
      <w:r>
        <w:rPr>
          <w:rFonts w:ascii="Arial" w:hAnsi="Arial"/>
          <w:sz w:val="24"/>
        </w:rPr>
        <w:t xml:space="preserve"> १२६ इदो  सगसगंतरकाले अदिकंते श्रुजगारअबद्ठिदअवत्तव्वाणि कुणमा</w:t>
      </w:r>
    </w:p>
    <w:p>
      <w:r>
        <w:rPr>
          <w:rFonts w:ascii="Arial" w:hAnsi="Arial"/>
          <w:sz w:val="24"/>
        </w:rPr>
        <w:t>णाणं णिरंतरमावलि० असंखे०भागमेत्तकालमवद्टिंदावत्तव्वधुजगाराणपम्ुवरलंभादो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अप्पदरहिदिविहृत्तिया केवचिरं कालादो होंति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१३० सुगमं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सव्वद्धा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विशेषार्थयहाँ विभंगज्ञानी आदि जितनी सागेणाओंमें अपने अपने सम्भव पदोंकी</w:t>
      </w:r>
    </w:p>
    <w:p>
      <w:r>
        <w:rPr>
          <w:rFonts w:ascii="Arial" w:hAnsi="Arial"/>
          <w:sz w:val="24"/>
        </w:rPr>
        <w:t>अपेक्षा स्पर्शन बतलाया है बह उन उन मार्गणाओंके स्पर्शनकों जान कर घटित कर लेना चाहिए।</w:t>
      </w:r>
    </w:p>
    <w:p>
      <w:r>
        <w:rPr>
          <w:rFonts w:ascii="Arial" w:hAnsi="Arial"/>
          <w:sz w:val="24"/>
        </w:rPr>
        <w:t>कोई विशेषता न होनेसे उसका हमने अलगसे स्पष्टीकरण नहीं किया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इसप्रकार स्पर्शनानुगम समाप्त हुआ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अब नानाजीबोंकी अपेक्षा कालानुगमका अधिकार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१२६ यह सूत्र सुगम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सम्यक्त्व और सम्यग्मिथ्यास्वकी सूजमार अवस्थित और अवक्तव्यस्थिति</w:t>
      </w:r>
    </w:p>
    <w:p>
      <w:r>
        <w:rPr>
          <w:rFonts w:ascii="Arial" w:hAnsi="Arial"/>
          <w:sz w:val="24"/>
        </w:rPr>
        <w:t>विभक्तिवाले जीरयोका कितना काल है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१२७ यह सूत्र भी सुगम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जघन्य काल एक समय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१२८ क्योकि सम्यकत्व और सम्याग्मथ्यात्वकी भुजगार अवस्थित और अवक्तव्य</w:t>
      </w:r>
    </w:p>
    <w:p>
      <w:r>
        <w:rPr>
          <w:rFonts w:ascii="Arial" w:hAnsi="Arial"/>
          <w:sz w:val="24"/>
        </w:rPr>
        <w:t>स्थितिविभक्तियोंको एक समय तक करके दूसरे समयमें उन सव जीवोंका अल्पतर स्थितिविभक्तिमें</w:t>
      </w:r>
    </w:p>
    <w:p>
      <w:r>
        <w:rPr>
          <w:rFonts w:ascii="Arial" w:hAnsi="Arial"/>
          <w:sz w:val="24"/>
        </w:rPr>
        <w:t>गमन पाया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उत्कृष्ट काल आवलीके असंख्यातवें भागप्रमाण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१२६ क्योकि अपने अपने अन्तरकालके व्यतीत दो जाने पर भुजगार अवस्थित और</w:t>
      </w:r>
    </w:p>
    <w:p>
      <w:r>
        <w:rPr>
          <w:rFonts w:ascii="Arial" w:hAnsi="Arial"/>
          <w:sz w:val="24"/>
        </w:rPr>
        <w:t>अवक्तव्य स्थितिविभक्तियोंको करनेवाले जीवोंके निरन्तर आवलिके असंख्यातवबें भागप्रमाण काल तक</w:t>
      </w:r>
    </w:p>
    <w:p>
      <w:r>
        <w:rPr>
          <w:rFonts w:ascii="Arial" w:hAnsi="Arial"/>
          <w:sz w:val="24"/>
        </w:rPr>
        <w:t>अबस्थित अवक्तव्य शौर भुजगार पद पाये जाते हैँ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अल्पतरस्थितिविभक्तिवाले जीबॉका कितना काल है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१३० यह सूत्र सुगम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सब काल हे ।</w:t>
      </w:r>
    </w:p>
    <w:p>
      <w:r>
        <w:rPr>
          <w:rFonts w:ascii="Arial" w:hAnsi="Arial"/>
          <w:sz w:val="24"/>
        </w:rPr>
        <w:t>Page 87:</w:t>
      </w:r>
    </w:p>
    <w:p>
      <w:r>
        <w:rPr>
          <w:rFonts w:ascii="Arial" w:hAnsi="Arial"/>
          <w:sz w:val="24"/>
        </w:rPr>
        <w:t>दत जयधवबलासदहिदे कसायपाहुडे  दविदिविहनत्ती</w:t>
      </w:r>
    </w:p>
    <w:p>
      <w:r>
        <w:rPr>
          <w:rFonts w:ascii="Arial" w:hAnsi="Arial"/>
          <w:sz w:val="24"/>
        </w:rPr>
        <w:t xml:space="preserve"> १३१ इदो १ णाणाजीवष्पणाए सम्पत्तसम्मामिच्छन्ताणमप्यद्रटिदि विहत्ति याणं</w:t>
      </w:r>
    </w:p>
    <w:p>
      <w:r>
        <w:rPr>
          <w:rFonts w:ascii="Arial" w:hAnsi="Arial"/>
          <w:sz w:val="24"/>
        </w:rPr>
        <w:t>तिसु नि कालेसु बिरहामाबादो ।</w:t>
      </w:r>
    </w:p>
    <w:p>
      <w:r>
        <w:rPr>
          <w:rFonts w:ascii="Arial" w:hAnsi="Arial"/>
          <w:sz w:val="24"/>
        </w:rPr>
        <w:t xml:space="preserve"> सेसाणं कम्माणं विहत्तिया सच्चे सव्वद्धा ।</w:t>
      </w:r>
    </w:p>
    <w:p>
      <w:r>
        <w:rPr>
          <w:rFonts w:ascii="Arial" w:hAnsi="Arial"/>
          <w:sz w:val="24"/>
        </w:rPr>
        <w:t xml:space="preserve"> १३२ इदो अणंतरासीसु श्रुजगारअवद्विदअप्पदराणं विरहाभावादो ।</w:t>
      </w:r>
    </w:p>
    <w:p>
      <w:r>
        <w:rPr>
          <w:rFonts w:ascii="Arial" w:hAnsi="Arial"/>
          <w:sz w:val="24"/>
        </w:rPr>
        <w:t xml:space="preserve"> णवरि अणए॑ताणएवंधीणमवत्तन्वदिदिविहत्तियाणं जदरणेण एगसमओ ।</w:t>
      </w:r>
    </w:p>
    <w:p>
      <w:r>
        <w:rPr>
          <w:rFonts w:ascii="Arial" w:hAnsi="Arial"/>
          <w:sz w:val="24"/>
        </w:rPr>
        <w:t xml:space="preserve"> १३३ इदो अवत्तव्वं कुणमाणजीवाणमार्णतियामावरादो । ण सम्मत्तअप्पदर</w:t>
      </w:r>
    </w:p>
    <w:p>
      <w:r>
        <w:rPr>
          <w:rFonts w:ascii="Arial" w:hAnsi="Arial"/>
          <w:sz w:val="24"/>
        </w:rPr>
        <w:t>विहत्तिएहि वियहिचारोसम्मत्तप्पदरस्सेव अणंताणुबंधीण मवत्तव्वस्स समपा ओर गगुणद्वाए</w:t>
      </w:r>
    </w:p>
    <w:p>
      <w:r>
        <w:rPr>
          <w:rFonts w:ascii="Arial" w:hAnsi="Arial"/>
          <w:sz w:val="24"/>
        </w:rPr>
        <w:t>सब्वसमए असंमवादो ।</w:t>
      </w:r>
    </w:p>
    <w:p>
      <w:r>
        <w:rPr>
          <w:rFonts w:ascii="Arial" w:hAnsi="Arial"/>
          <w:sz w:val="24"/>
        </w:rPr>
        <w:t xml:space="preserve"> १२१ क्योकि नाना जीवोंकी अपेक्षासे सम्यकत्व और सम्यग्मिथ्यात्वक्री अल्पतर स्थिति</w:t>
      </w:r>
    </w:p>
    <w:p>
      <w:r>
        <w:rPr>
          <w:rFonts w:ascii="Arial" w:hAnsi="Arial"/>
          <w:sz w:val="24"/>
        </w:rPr>
        <w:t>चिभक्तिको करनेवाले जीवोंका तीनों ही कालोंमें विरह नहीं होता ।</w:t>
      </w:r>
    </w:p>
    <w:p>
      <w:r>
        <w:rPr>
          <w:rFonts w:ascii="Arial" w:hAnsi="Arial"/>
          <w:sz w:val="24"/>
        </w:rPr>
        <w:t xml:space="preserve"> शेष कर्मोंकी सब स्थितिविभक्तिवाले जीव सर्वदा पाये जाते हैं ।</w:t>
      </w:r>
    </w:p>
    <w:p>
      <w:r>
        <w:rPr>
          <w:rFonts w:ascii="Arial" w:hAnsi="Arial"/>
          <w:sz w:val="24"/>
        </w:rPr>
        <w:t xml:space="preserve"> १३२ क्योंकि शेष कर्मोकी भुजगार अवस्थित ओर अल्पतर स्थितिविभक्तियोंको करने</w:t>
      </w:r>
    </w:p>
    <w:p>
      <w:r>
        <w:rPr>
          <w:rFonts w:ascii="Arial" w:hAnsi="Arial"/>
          <w:sz w:val="24"/>
        </w:rPr>
        <w:t>बाली जीवराशि अनन्त है अतः उनका कभी विरह नहीं होता ।</w:t>
      </w:r>
    </w:p>
    <w:p>
      <w:r>
        <w:rPr>
          <w:rFonts w:ascii="Arial" w:hAnsi="Arial"/>
          <w:sz w:val="24"/>
        </w:rPr>
        <w:t xml:space="preserve"> किन्तु इतनी विशेषता है कि अनन्तानुबन्धीकौ अवक्तव्यस्थितिविभक्तिवाले</w:t>
      </w:r>
    </w:p>
    <w:p>
      <w:r>
        <w:rPr>
          <w:rFonts w:ascii="Arial" w:hAnsi="Arial"/>
          <w:sz w:val="24"/>
        </w:rPr>
        <w:t>जीवोंका जघन्य काल एक समय है ।</w:t>
      </w:r>
    </w:p>
    <w:p>
      <w:r>
        <w:rPr>
          <w:rFonts w:ascii="Arial" w:hAnsi="Arial"/>
          <w:sz w:val="24"/>
        </w:rPr>
        <w:t xml:space="preserve"> १३९ क्योंकि अवक्तव्य स्थितिविभक्तिको करनेवाले जीवोंका प्रमाण अनन्त नहीं हे ।</w:t>
      </w:r>
    </w:p>
    <w:p>
      <w:r>
        <w:rPr>
          <w:rFonts w:ascii="Arial" w:hAnsi="Arial"/>
          <w:sz w:val="24"/>
        </w:rPr>
        <w:t>यदि कहा जाय कि इस तरह तो सम्यक्त्वकी अल्पतर स्थितिविभक्तिवाले जीबोंके स्वथ व्यभिचार</w:t>
      </w:r>
    </w:p>
    <w:p>
      <w:r>
        <w:rPr>
          <w:rFonts w:ascii="Arial" w:hAnsi="Arial"/>
          <w:sz w:val="24"/>
        </w:rPr>
        <w:t>हो जायगा क्योंकि इनका प्रमाण भी अनन्त नहीं है अतः इनका भी विरह पाया जाना चाहिये</w:t>
      </w:r>
    </w:p>
    <w:p>
      <w:r>
        <w:rPr>
          <w:rFonts w:ascii="Arial" w:hAnsi="Arial"/>
          <w:sz w:val="24"/>
        </w:rPr>
        <w:t>सो बात नहीं है क्योंकि जिस प्रकार सम्यक्त्वकी अल्पतर स्थितिविभक्तिके योग्य सत्र काल है उस</w:t>
      </w:r>
    </w:p>
    <w:p>
      <w:r>
        <w:rPr>
          <w:rFonts w:ascii="Arial" w:hAnsi="Arial"/>
          <w:sz w:val="24"/>
        </w:rPr>
        <w:t>प्रकार अनन्तानुबन्धी चतुष्ककी अवक्तव्य स्थितिविभक्तिक्रे योग्य सब काल नहीं हे अतः अनन्ता</w:t>
      </w:r>
    </w:p>
    <w:p>
      <w:r>
        <w:rPr>
          <w:rFonts w:ascii="Arial" w:hAnsi="Arial"/>
          <w:sz w:val="24"/>
        </w:rPr>
        <w:t>चुबन्धी चतुष्ककी अवक्तव्य स्थितिविभक्तिवाले जीवोंका सर्वदा पाया जाना सम्भव नहीं है ।</w:t>
      </w:r>
    </w:p>
    <w:p>
      <w:r>
        <w:rPr>
          <w:rFonts w:ascii="Arial" w:hAnsi="Arial"/>
          <w:sz w:val="24"/>
        </w:rPr>
        <w:t>विशेषार्थयदाँ यद बतलाया हैं कि चूँकि अनन्तानुबन्धी चतुष्ककी अवक्तत्य स्थिति</w:t>
      </w:r>
    </w:p>
    <w:p>
      <w:r>
        <w:rPr>
          <w:rFonts w:ascii="Arial" w:hAnsi="Arial"/>
          <w:sz w:val="24"/>
        </w:rPr>
        <w:t>विभक्तिवालोंका प्रमाण अनन्त नहीं है अतः उनका नाना जीवोंकी अपेक्षा जघन्य काल एक समय</w:t>
      </w:r>
    </w:p>
    <w:p>
      <w:r>
        <w:rPr>
          <w:rFonts w:ascii="Arial" w:hAnsi="Arial"/>
          <w:sz w:val="24"/>
        </w:rPr>
        <w:t>घन जाता है। इस पर यह शंका की गई है कि सम्यक्त्वकी अल्पतर स्थितिवालोंका भी प्रमाण</w:t>
      </w:r>
    </w:p>
    <w:p>
      <w:r>
        <w:rPr>
          <w:rFonts w:ascii="Arial" w:hAnsi="Arial"/>
          <w:sz w:val="24"/>
        </w:rPr>
        <w:t>अनन्त नहीं है परन्तु उनका काल सर्वेदा बताया है अतः उस कथनके साथ इसका व्यभिचार प्राप्त</w:t>
      </w:r>
    </w:p>
    <w:p>
      <w:r>
        <w:rPr>
          <w:rFonts w:ascii="Arial" w:hAnsi="Arial"/>
          <w:sz w:val="24"/>
        </w:rPr>
        <w:t>होता है । तात्पय यह है कि सम्यकत्वकी अल्पतर स्थितिवालं जीव भी असंख्यात हैं और अनन्ता</w:t>
      </w:r>
    </w:p>
    <w:p>
      <w:r>
        <w:rPr>
          <w:rFonts w:ascii="Arial" w:hAnsi="Arial"/>
          <w:sz w:val="24"/>
        </w:rPr>
        <w:t>नुबन्धी चतुष्ककी अवक्तव्य स्थितिबाले जीव भी असंख्यात हैं । अतः अनन्तानुबन्धी चतुष्ककी</w:t>
      </w:r>
    </w:p>
    <w:p>
      <w:r>
        <w:rPr>
          <w:rFonts w:ascii="Arial" w:hAnsi="Arial"/>
          <w:sz w:val="24"/>
        </w:rPr>
        <w:t>अवक्तब्य स्थितिवाले जीव अनन्त नहीं दोनेसे इनका जघन्य काल यदि एक समय माना जाता है</w:t>
      </w:r>
    </w:p>
    <w:p>
      <w:r>
        <w:rPr>
          <w:rFonts w:ascii="Arial" w:hAnsi="Arial"/>
          <w:sz w:val="24"/>
        </w:rPr>
        <w:t>तो अनन्त नहीं होनेसेः यह हेतु व्यभिचरित हो जाता है क्योकि सम्यक्स्वकी अल्पतर स्थितिवाले</w:t>
      </w:r>
    </w:p>
    <w:p>
      <w:r>
        <w:rPr>
          <w:rFonts w:ascii="Arial" w:hAnsi="Arial"/>
          <w:sz w:val="24"/>
        </w:rPr>
        <w:t>जो कि अनन्तालुबस्धी चतुष्ककी अवक्तत््य स्थितिवालोंके विपक्ष हैं उनमें भी यद हेतु चला जाता</w:t>
      </w:r>
    </w:p>
    <w:p>
      <w:r>
        <w:rPr>
          <w:rFonts w:ascii="Arial" w:hAnsi="Arial"/>
          <w:sz w:val="24"/>
        </w:rPr>
        <w:t>है। वीरसेन स्वामी ने इस शंकाका जो समाधान किया है उसका भाव यह है कि यद्यपि ये दोनों</w:t>
      </w:r>
    </w:p>
    <w:p>
      <w:r>
        <w:rPr>
          <w:rFonts w:ascii="Arial" w:hAnsi="Arial"/>
          <w:sz w:val="24"/>
        </w:rPr>
        <w:t>विभक्तिवाले जीव असंख्यात हैं फिर भी सम्यक्त्वकी अल्पतर स्थित्तिवालोंका सर्वदा काल बन</w:t>
      </w:r>
    </w:p>
    <w:p>
      <w:r>
        <w:rPr>
          <w:rFonts w:ascii="Arial" w:hAnsi="Arial"/>
          <w:sz w:val="24"/>
        </w:rPr>
        <w:t>जाता दै क्योकि सम्यक्स्यकी अल्पतर स्थितिका एक जीवकी अपेक्षा जो जघन्य काल अन््तमुंहू्ते</w:t>
      </w:r>
    </w:p>
    <w:p>
      <w:r>
        <w:rPr>
          <w:rFonts w:ascii="Arial" w:hAnsi="Arial"/>
          <w:sz w:val="24"/>
        </w:rPr>
        <w:t>और उत्कृष्ट काल साधिक एक सो बत्तीस सागर बतलाया हे उते देखते हुए उसका सर्वंदा पाया जाना</w:t>
      </w:r>
    </w:p>
    <w:p>
      <w:r>
        <w:rPr>
          <w:rFonts w:ascii="Arial" w:hAnsi="Arial"/>
          <w:sz w:val="24"/>
        </w:rPr>
        <w:t>सम्भव है। परन्तु यह बात अनन्तालुबन्धीकी अवक्तव्यस्थितिकी नहीं है क्योकि एक जीवकी अपेक्षा</w:t>
      </w:r>
    </w:p>
    <w:p>
      <w:r>
        <w:rPr>
          <w:rFonts w:ascii="Arial" w:hAnsi="Arial"/>
          <w:sz w:val="24"/>
        </w:rPr>
        <w:t>Page 88:</w:t>
      </w:r>
    </w:p>
    <w:p>
      <w:r>
        <w:rPr>
          <w:rFonts w:ascii="Arial" w:hAnsi="Arial"/>
          <w:sz w:val="24"/>
        </w:rPr>
        <w:t>गा० २२९  द्विदिविहत्तीए उत्तरपयदिशुजगारकाला ६६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उकषस्सेण आवलियाए असंसेज्न दिभागो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१३४ कारणं खगम । एवं लदवसहाईरियदेसोमासियुत्स्थपरूवणं कादूण संपहि</w:t>
      </w:r>
    </w:p>
    <w:p>
      <w:r>
        <w:rPr>
          <w:rFonts w:ascii="Arial" w:hAnsi="Arial"/>
          <w:sz w:val="24"/>
        </w:rPr>
        <w:t>तेण द्वचिद्अस्थस्सुचारणमस्सिद्ण करसामो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१३५ कालाणुगमेण दुविहों णिदेसोओघेण आदेसे० । तस्थ ओघेण मिच्छत्त</w:t>
      </w:r>
    </w:p>
    <w:p>
      <w:r>
        <w:rPr>
          <w:rFonts w:ascii="Arial" w:hAnsi="Arial"/>
          <w:sz w:val="24"/>
        </w:rPr>
        <w:t>बारसक०णवणोक ० अरुज ०अप्पदर०अह्धि  केवचिरं  सब्वद्रा  अणंताणु० एवं</w:t>
      </w:r>
    </w:p>
    <w:p>
      <w:r>
        <w:rPr>
          <w:rFonts w:ascii="Arial" w:hAnsi="Arial"/>
          <w:sz w:val="24"/>
        </w:rPr>
        <w:t>चेव । णवरि अवत्तव्य० केवचिरं १ जह० एगसमओ उक० आवलि० असंखे०भागो ।</w:t>
      </w:r>
    </w:p>
    <w:p>
      <w:r>
        <w:rPr>
          <w:rFonts w:ascii="Arial" w:hAnsi="Arial"/>
          <w:sz w:val="24"/>
        </w:rPr>
        <w:t>सम्पत्तसम्मामि० अप्पदर० केवचिरं० १ सब्बद्धा । सेसपदवि० केवचिरं १ जद०</w:t>
      </w:r>
    </w:p>
    <w:p>
      <w:r>
        <w:rPr>
          <w:rFonts w:ascii="Arial" w:hAnsi="Arial"/>
          <w:sz w:val="24"/>
        </w:rPr>
        <w:t>एगस० उक आवलि० असंखे०भागो । एवं तिरिक्ख०कायजोगि०ओरालिय ०</w:t>
      </w:r>
    </w:p>
    <w:p>
      <w:r>
        <w:rPr>
          <w:rFonts w:ascii="Arial" w:hAnsi="Arial"/>
          <w:sz w:val="24"/>
        </w:rPr>
        <w:t>णवं ०चत्तारिक ०असंजद०अचक्खु ०तिण्णिले ०भवसि०आहारि त्ति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१३६ आदेसेण णेरइएऐसु मिच्छत्तबारसक ०णवणोक  अप्पद ०अवड्डि० केव० १</w:t>
      </w:r>
    </w:p>
    <w:p>
      <w:r>
        <w:rPr>
          <w:rFonts w:ascii="Arial" w:hAnsi="Arial"/>
          <w:sz w:val="24"/>
        </w:rPr>
        <w:t>सब्बद्धा भ्ुज० ज० एगस० उक्० आवलि० असंखे०भागो  अण॑ताणु०चउक०</w:t>
      </w:r>
    </w:p>
    <w:p>
      <w:r>
        <w:rPr>
          <w:rFonts w:ascii="Arial" w:hAnsi="Arial"/>
          <w:sz w:val="24"/>
        </w:rPr>
        <w:t>अप्पदर ०अवद्टि  मिच्छत्तभंगो। ज ०अवत्तव्य ० ज० एगस ० उक ० आवलि० असंखे०</w:t>
      </w:r>
    </w:p>
    <w:p>
      <w:r>
        <w:rPr>
          <w:rFonts w:ascii="Arial" w:hAnsi="Arial"/>
          <w:sz w:val="24"/>
        </w:rPr>
        <w:t>इसका जघन्य और उत्कृष्ट काल एक समय ही बतलाया है । अब यदि नाना जीव एक साथ अनन्ता</w:t>
      </w:r>
    </w:p>
    <w:p>
      <w:r>
        <w:rPr>
          <w:rFonts w:ascii="Arial" w:hAnsi="Arial"/>
          <w:sz w:val="24"/>
        </w:rPr>
        <w:t>सुबन्धीकी अवक्तव्य स्थितिको प्राप्त हों और दूसरे समयमें अन्य जीव इस पदको न प्राप्त हों तो</w:t>
      </w:r>
    </w:p>
    <w:p>
      <w:r>
        <w:rPr>
          <w:rFonts w:ascii="Arial" w:hAnsi="Arial"/>
          <w:sz w:val="24"/>
        </w:rPr>
        <w:t>इसका जघन्य काल एक समय भी बन जाता है। यही कारण है कि अनन्तानुबन्धीकी अवक्तव्य</w:t>
      </w:r>
    </w:p>
    <w:p>
      <w:r>
        <w:rPr>
          <w:rFonts w:ascii="Arial" w:hAnsi="Arial"/>
          <w:sz w:val="24"/>
        </w:rPr>
        <w:t>स्थितिबालोंका प्रमाण असंख्यात होते हुए भी नाना जीवोंकी अपेक्षा भी इसका जघन्य काल एक</w:t>
      </w:r>
    </w:p>
    <w:p>
      <w:r>
        <w:rPr>
          <w:rFonts w:ascii="Arial" w:hAnsi="Arial"/>
          <w:sz w:val="24"/>
        </w:rPr>
        <w:t>समय बतलाया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उत्कृष्ट काल आवलीके असंख्यातं भागप्रमाण है ॥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१३४ कारण सुगम है। इस प्रकार यतिव्ृषभ आचायेके देशामपषेक सूत्रके अर्थका कथन</w:t>
      </w:r>
    </w:p>
    <w:p>
      <w:r>
        <w:rPr>
          <w:rFonts w:ascii="Arial" w:hAnsi="Arial"/>
          <w:sz w:val="24"/>
        </w:rPr>
        <w:t>करके अब उसके द्वारा सूचित दोनेवाले अर्थका उच्चारणाके आश्रयसे कथन करते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१३५ काललुगमकी अपेक्षा निर्देश दो प्रकारका हैओघनिर्देश और आदेश निर्देश ।</w:t>
      </w:r>
    </w:p>
    <w:p>
      <w:r>
        <w:rPr>
          <w:rFonts w:ascii="Arial" w:hAnsi="Arial"/>
          <w:sz w:val="24"/>
        </w:rPr>
        <w:t>उनमेंसे ओघकी अपेक्षा मिथ्यात्व बारह कषाय और नौ नोकषायोंकी ञुजगार अल्पतर और</w:t>
      </w:r>
    </w:p>
    <w:p>
      <w:r>
        <w:rPr>
          <w:rFonts w:ascii="Arial" w:hAnsi="Arial"/>
          <w:sz w:val="24"/>
        </w:rPr>
        <w:t>अवस्थित स्थितिविभक्तिवाले जीबोंका कितना काल है  सब काल है । अनन्तानुबन्धी चतुष्ककी</w:t>
      </w:r>
    </w:p>
    <w:p>
      <w:r>
        <w:rPr>
          <w:rFonts w:ascii="Arial" w:hAnsi="Arial"/>
          <w:sz w:val="24"/>
        </w:rPr>
        <w:t>अपेक्षा इसी प्रकार जानना चाहिए। किन्तु इतनी विशेषता है कि अवक्तव्य स्थित्तिविभक्तिवाले जीबोंका</w:t>
      </w:r>
    </w:p>
    <w:p>
      <w:r>
        <w:rPr>
          <w:rFonts w:ascii="Arial" w:hAnsi="Arial"/>
          <w:sz w:val="24"/>
        </w:rPr>
        <w:t>कितना काल है ९ जघन्थ काल एक समय और उत्क्ट्ठ काल आवलीके असंख्यातवें भागप्रमाण</w:t>
      </w:r>
    </w:p>
    <w:p>
      <w:r>
        <w:rPr>
          <w:rFonts w:ascii="Arial" w:hAnsi="Arial"/>
          <w:sz w:val="24"/>
        </w:rPr>
        <w:t>है। सम्यक्व अरर सम्यम्मिथ्यात्वकी अल्पतर स्थितिविभक्तिवाले जीवोंका कितना काल है ९</w:t>
      </w:r>
    </w:p>
    <w:p>
      <w:r>
        <w:rPr>
          <w:rFonts w:ascii="Arial" w:hAnsi="Arial"/>
          <w:sz w:val="24"/>
        </w:rPr>
        <w:t>सब काल है । शेष पदस्थितिविभक्तिवाले जीबोंका कितना काल है  जघन्य काल एक समय ओर</w:t>
      </w:r>
    </w:p>
    <w:p>
      <w:r>
        <w:rPr>
          <w:rFonts w:ascii="Arial" w:hAnsi="Arial"/>
          <w:sz w:val="24"/>
        </w:rPr>
        <w:t>उच्छृ काल आवलीके असंख्यातवं भागप्रमाण है। इसी प्रकार तिर्यद्च काययोगी ओदारिककाय</w:t>
      </w:r>
    </w:p>
    <w:p>
      <w:r>
        <w:rPr>
          <w:rFonts w:ascii="Arial" w:hAnsi="Arial"/>
          <w:sz w:val="24"/>
        </w:rPr>
        <w:t>योगी नपुंसकवेदवाले ऋघादि चारों कपायवाले असंयत अचह्ुुदशनवाले ऋष्णादि तीन लेश्या</w:t>
      </w:r>
    </w:p>
    <w:p>
      <w:r>
        <w:rPr>
          <w:rFonts w:ascii="Arial" w:hAnsi="Arial"/>
          <w:sz w:val="24"/>
        </w:rPr>
        <w:t>बाले भव्य और आहारक जीवोंके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१३६ आदेशकी अपेक्षा नारकियोंमें मिथ्यात्व बारह कवाय और नौ नोकषायोंकी</w:t>
      </w:r>
    </w:p>
    <w:p>
      <w:r>
        <w:rPr>
          <w:rFonts w:ascii="Arial" w:hAnsi="Arial"/>
          <w:sz w:val="24"/>
        </w:rPr>
        <w:t>अल्पतर और अवस्थित स्थितिविभक्तिबाले जीबोंका कितना काल है  सब काल है। भुज्ञगार</w:t>
      </w:r>
    </w:p>
    <w:p>
      <w:r>
        <w:rPr>
          <w:rFonts w:ascii="Arial" w:hAnsi="Arial"/>
          <w:sz w:val="24"/>
        </w:rPr>
        <w:t>स्थितिविभक्तिवाले जीवोंका जबन्य काल एक समय ओर उत्कृष्ट काल आवलीके असंस्यातवें भाग</w:t>
      </w:r>
    </w:p>
    <w:p>
      <w:r>
        <w:rPr>
          <w:rFonts w:ascii="Arial" w:hAnsi="Arial"/>
          <w:sz w:val="24"/>
        </w:rPr>
        <w:t>प्रमाण है । अनन्ताचुचन्धी चतुष्ककी अल्पतर और अवस्थितस्थितिविभक्तिवाले जीबोंका भंग</w:t>
      </w:r>
    </w:p>
    <w:p>
      <w:r>
        <w:rPr>
          <w:rFonts w:ascii="Arial" w:hAnsi="Arial"/>
          <w:sz w:val="24"/>
        </w:rPr>
        <w:t>सिध्याघ्वके समान हैं। भुजगार और अवक्तव्य स्थितिविभक्तिवाले जीवोंका जघन्य काल एक</w:t>
      </w:r>
    </w:p>
    <w:p>
      <w:r>
        <w:rPr>
          <w:rFonts w:ascii="Arial" w:hAnsi="Arial"/>
          <w:sz w:val="24"/>
        </w:rPr>
        <w:t>समय ओर उत्कृट काल आवलिके असंख्यातर्वे भागप्रमाण है । सम्यक्त्व और सम्यग्मिथ्यास्वकी</w:t>
      </w:r>
    </w:p>
    <w:p>
      <w:r>
        <w:rPr>
          <w:rFonts w:ascii="Arial" w:hAnsi="Arial"/>
          <w:sz w:val="24"/>
        </w:rPr>
        <w:t>Page 89:</w:t>
      </w:r>
    </w:p>
    <w:p>
      <w:r>
        <w:rPr>
          <w:rFonts w:ascii="Arial" w:hAnsi="Arial"/>
          <w:sz w:val="24"/>
        </w:rPr>
        <w:t>५० जंयधवलासंहिदे कसायपाहुडे  द्विदिविहत्ती ३</w:t>
      </w:r>
    </w:p>
    <w:p>
      <w:r>
        <w:rPr>
          <w:rFonts w:ascii="Arial" w:hAnsi="Arial"/>
          <w:sz w:val="24"/>
        </w:rPr>
        <w:t>भागो । सम्मत्तसम्मामि० ओघं। एवं सब्वणिरयपंचिंदियतिरिक्खपंचि० तिरि०</w:t>
      </w:r>
    </w:p>
    <w:p>
      <w:r>
        <w:rPr>
          <w:rFonts w:ascii="Arial" w:hAnsi="Arial"/>
          <w:sz w:val="24"/>
        </w:rPr>
        <w:t>पञ्ञ०पंचिं ०तिरि०जोणिणीदेव ०भवणादि जाव सहस्सारपंचिदियपंचि पज्ञ०तसतस</w:t>
      </w:r>
    </w:p>
    <w:p>
      <w:r>
        <w:rPr>
          <w:rFonts w:ascii="Arial" w:hAnsi="Arial"/>
          <w:sz w:val="24"/>
        </w:rPr>
        <w:t>पञ्ञ ०पंचमण०पंचवचि ०वेटव्विय ० इत्थि ० पुरिस चक्खु ०तेउ ० पम्म ०सण्णि ति ।</w:t>
      </w:r>
    </w:p>
    <w:p>
      <w:r>
        <w:rPr>
          <w:rFonts w:ascii="Arial" w:hAnsi="Arial"/>
          <w:sz w:val="24"/>
        </w:rPr>
        <w:t>१३७ पंचिं०तिरि०अपज्ञ० मिच्छत्सोलसक०णवणोक० तिण्हं पदाणं णेरइयाणं</w:t>
      </w:r>
    </w:p>
    <w:p>
      <w:r>
        <w:rPr>
          <w:rFonts w:ascii="Arial" w:hAnsi="Arial"/>
          <w:sz w:val="24"/>
        </w:rPr>
        <w:t>भगो । सम्मत्त ०सम्मामि० अप्पदर० केब० १ सब्बद्धा  एवं वियलिंदियपज्त्तापज्त्त</w:t>
      </w:r>
    </w:p>
    <w:p>
      <w:r>
        <w:rPr>
          <w:rFonts w:ascii="Arial" w:hAnsi="Arial"/>
          <w:sz w:val="24"/>
        </w:rPr>
        <w:t>पंचिं०अपज ०बादरपुटविपज्ञ  बाद्रआडपज ०बादरतेउपज्ज   बाद्रवाउपन्ज  बाद्र</w:t>
      </w:r>
    </w:p>
    <w:p>
      <w:r>
        <w:rPr>
          <w:rFonts w:ascii="Arial" w:hAnsi="Arial"/>
          <w:sz w:val="24"/>
        </w:rPr>
        <w:t>वणप्फदिपत्तेय पञ्ज ०तसअपज्ज  विहंगणाणि त्ति ।</w:t>
      </w:r>
    </w:p>
    <w:p>
      <w:r>
        <w:rPr>
          <w:rFonts w:ascii="Arial" w:hAnsi="Arial"/>
          <w:sz w:val="24"/>
        </w:rPr>
        <w:t xml:space="preserve">अपेक्षा ओघके समान भंग है । इसी प्रकार सब नारकी पंचेन्द्रिय तिर्यद्व पंचेन्द्रिय तियेच्च पर्याप्त </w:t>
      </w:r>
    </w:p>
    <w:p>
      <w:r>
        <w:rPr>
          <w:rFonts w:ascii="Arial" w:hAnsi="Arial"/>
          <w:sz w:val="24"/>
        </w:rPr>
        <w:t>पंचेन्द्रिय तिर्यच्च योनिमती सामान्य देव भवनवासियां ते लेकर सदार स्वगैतकके देव पंचेन्द्रिय</w:t>
      </w:r>
    </w:p>
    <w:p>
      <w:r>
        <w:rPr>
          <w:rFonts w:ascii="Arial" w:hAnsi="Arial"/>
          <w:sz w:val="24"/>
        </w:rPr>
        <w:t>पंचेन्द्रिय पर्या त्रस रस पर्याप्त पाँचों मनोयोगी पाँचों बचनयोगी वेक्रियिककाययोगी खीवेद्</w:t>
      </w:r>
    </w:p>
    <w:p>
      <w:r>
        <w:rPr>
          <w:rFonts w:ascii="Arial" w:hAnsi="Arial"/>
          <w:sz w:val="24"/>
        </w:rPr>
        <w:t>चाले पुरुषवेदवाले चक्षुदर्शनी पीतलेश्यावाले पद्चललेश्याबाले और संज्ञी जीवोंके जानना चाहिए।</w:t>
      </w:r>
    </w:p>
    <w:p>
      <w:r>
        <w:rPr>
          <w:rFonts w:ascii="Arial" w:hAnsi="Arial"/>
          <w:sz w:val="24"/>
        </w:rPr>
        <w:t>विशेषार्थनारकियोंके एक जीव की अपेक्षा मिथ्यात्व आदि २२ प्रकृतियोंकी अल्पतर और</w:t>
      </w:r>
    </w:p>
    <w:p>
      <w:r>
        <w:rPr>
          <w:rFonts w:ascii="Arial" w:hAnsi="Arial"/>
          <w:sz w:val="24"/>
        </w:rPr>
        <w:t>अवस्थित स्थितिविभक्तियोंका जो काल बतला आये हैं उसे देखते हुए यहाँ नाना जीवों की अपेक्षा</w:t>
      </w:r>
    </w:p>
    <w:p>
      <w:r>
        <w:rPr>
          <w:rFonts w:ascii="Arial" w:hAnsi="Arial"/>
          <w:sz w:val="24"/>
        </w:rPr>
        <w:t>उनका सर्वंदा काल प्राप्त होता है अतः यहाँ उनका सर्वदा काल बतलाया है। किन्तु भुज़गार</w:t>
      </w:r>
    </w:p>
    <w:p>
      <w:r>
        <w:rPr>
          <w:rFonts w:ascii="Arial" w:hAnsi="Arial"/>
          <w:sz w:val="24"/>
        </w:rPr>
        <w:t>स्थितिकी यह बात नहीं है। नाना जीवोंकी अपेक्षा भी यदि इसके उपक्रम कालका विचार</w:t>
      </w:r>
    </w:p>
    <w:p>
      <w:r>
        <w:rPr>
          <w:rFonts w:ascii="Arial" w:hAnsi="Arial"/>
          <w:sz w:val="24"/>
        </w:rPr>
        <w:t>किया जाता है तो उसका जघन्य प्रमाण एक समय और उत्कृष्ठ प्रमाण आवलिके असंख्यातवें भाग</w:t>
      </w:r>
    </w:p>
    <w:p>
      <w:r>
        <w:rPr>
          <w:rFonts w:ascii="Arial" w:hAnsi="Arial"/>
          <w:sz w:val="24"/>
        </w:rPr>
        <w:t>प्रमाण प्राप्त होता है इसलिये यहाँ इसका जघन्य और उत्कृष्ट काल उक्त प्रमाण कहा । इसी प्रकार</w:t>
      </w:r>
    </w:p>
    <w:p>
      <w:r>
        <w:rPr>
          <w:rFonts w:ascii="Arial" w:hAnsi="Arial"/>
          <w:sz w:val="24"/>
        </w:rPr>
        <w:t>अनन्तानुबन्धी चतुष्कके पदोंका भी यथायोग्य विचार कर लेना चाहिये। सम्यक्त्व च्रौर सम्यग्मि</w:t>
      </w:r>
    </w:p>
    <w:p>
      <w:r>
        <w:rPr>
          <w:rFonts w:ascii="Arial" w:hAnsi="Arial"/>
          <w:sz w:val="24"/>
        </w:rPr>
        <w:t>ण्यास्वकी अल्पतर स्थितिवाले जीव नरकमें भी सर्वदा पाये जाते हैं। अब रहे शेष पदवाले जीव</w:t>
      </w:r>
    </w:p>
    <w:p>
      <w:r>
        <w:rPr>
          <w:rFonts w:ascii="Arial" w:hAnsi="Arial"/>
          <w:sz w:val="24"/>
        </w:rPr>
        <w:t>सो उनका उपक्रम कालके अलुसार पाया जाना सम्भव दे। ओघमें भी यही बात है। अतः सम्य</w:t>
      </w:r>
    </w:p>
    <w:p>
      <w:r>
        <w:rPr>
          <w:rFonts w:ascii="Arial" w:hAnsi="Arial"/>
          <w:sz w:val="24"/>
        </w:rPr>
        <w:t>करब और सम्यग्सिथ्यात्वके सब पदोंके कालको ओघके समान बतलाया । अमे जो और मार्गणाएँ</w:t>
      </w:r>
    </w:p>
    <w:p>
      <w:r>
        <w:rPr>
          <w:rFonts w:ascii="Arial" w:hAnsi="Arial"/>
          <w:sz w:val="24"/>
        </w:rPr>
        <w:t>गिनाई हैं उनमें यह व्यवस्था बन जाती है अतः उनके कथनको सामान्य नारकियोंके</w:t>
      </w:r>
    </w:p>
    <w:p>
      <w:r>
        <w:rPr>
          <w:rFonts w:ascii="Arial" w:hAnsi="Arial"/>
          <w:sz w:val="24"/>
        </w:rPr>
        <w:t>समान बतलाया । हे</w:t>
      </w:r>
    </w:p>
    <w:p>
      <w:r>
        <w:rPr>
          <w:rFonts w:ascii="Arial" w:hAnsi="Arial"/>
          <w:sz w:val="24"/>
        </w:rPr>
        <w:t xml:space="preserve"> १३७ पंचेन्द्रिय ति्यच्च अपरयाप्रकोंमें मिथ्यात्व सोलह कषाय और नो नोकषायोंके तीन</w:t>
      </w:r>
    </w:p>
    <w:p>
      <w:r>
        <w:rPr>
          <w:rFonts w:ascii="Arial" w:hAnsi="Arial"/>
          <w:sz w:val="24"/>
        </w:rPr>
        <w:t>पद्वाले जीबोंका भंग नारकियोंके समान है। सम्यक्त्व और सम्यम्मिथ्यास्वकी अल्पतर स्थिति</w:t>
      </w:r>
    </w:p>
    <w:p>
      <w:r>
        <w:rPr>
          <w:rFonts w:ascii="Arial" w:hAnsi="Arial"/>
          <w:sz w:val="24"/>
        </w:rPr>
        <w:t>विभक्तिवाले जीवोंका कितना काल है सब काल है। इसी प्रकार विकलेन्द्रिय ओर उनके पर्याप्त</w:t>
      </w:r>
    </w:p>
    <w:p>
      <w:r>
        <w:rPr>
          <w:rFonts w:ascii="Arial" w:hAnsi="Arial"/>
          <w:sz w:val="24"/>
        </w:rPr>
        <w:t>और अपर्याप्त पद्चेन्द्रिय अपरया बादर एथिवीकायिक पर्याप्त बादर जलकायिक पर्याप्त बादर</w:t>
      </w:r>
    </w:p>
    <w:p>
      <w:r>
        <w:rPr>
          <w:rFonts w:ascii="Arial" w:hAnsi="Arial"/>
          <w:sz w:val="24"/>
        </w:rPr>
        <w:t>अप्निकायिक पर्याप्त बादर वायुकायिक पर्याप्त बादर वनस्पतिकायिक प्रस्येकशरीर पर्याप्त त्रस</w:t>
      </w:r>
    </w:p>
    <w:p>
      <w:r>
        <w:rPr>
          <w:rFonts w:ascii="Arial" w:hAnsi="Arial"/>
          <w:sz w:val="24"/>
        </w:rPr>
        <w:t>अपर्याप्त और विभंगज्ञानी जीबोंके जानना चाहिए ।</w:t>
      </w:r>
    </w:p>
    <w:p>
      <w:r>
        <w:rPr>
          <w:rFonts w:ascii="Arial" w:hAnsi="Arial"/>
          <w:sz w:val="24"/>
        </w:rPr>
        <w:t>विशेषा्थपंचेन्द्रिय तियंच अपर्याप्तकोंमें मिथ्यात्व आदि २६ प्रकृतियोंके अल्पतर आदि</w:t>
      </w:r>
    </w:p>
    <w:p>
      <w:r>
        <w:rPr>
          <w:rFonts w:ascii="Arial" w:hAnsi="Arial"/>
          <w:sz w:val="24"/>
        </w:rPr>
        <w:t>तीन पदोंका काल नारकियोंके समान बन जाता है इसलिये यहाँ इनके कथनको नारकियोंके समान</w:t>
      </w:r>
    </w:p>
    <w:p>
      <w:r>
        <w:rPr>
          <w:rFonts w:ascii="Arial" w:hAnsi="Arial"/>
          <w:sz w:val="24"/>
        </w:rPr>
        <w:t>बतलाया है । यहाँ अनन्तानुबन्धीकी अवक्तव्य स्थिति नहीं होत्ती यह स्पष्ट ही है। तथा सम्यक्त्व</w:t>
      </w:r>
    </w:p>
    <w:p>
      <w:r>
        <w:rPr>
          <w:rFonts w:ascii="Arial" w:hAnsi="Arial"/>
          <w:sz w:val="24"/>
        </w:rPr>
        <w:t>ओर सम्यग्मिथ्यात्वकी एक अर्पतर स्थिति ही होती है। साथ ही यहाँ सम्यक्त्व ओर सम्यग्मि</w:t>
      </w:r>
    </w:p>
    <w:p>
      <w:r>
        <w:rPr>
          <w:rFonts w:ascii="Arial" w:hAnsi="Arial"/>
          <w:sz w:val="24"/>
        </w:rPr>
        <w:t>थ्यात्वकी सत्तावाले जीव नियमे पाये जाते हैं इसलिये इसका काल स्वेदा बतलाया है। आगे</w:t>
      </w:r>
    </w:p>
    <w:p>
      <w:r>
        <w:rPr>
          <w:rFonts w:ascii="Arial" w:hAnsi="Arial"/>
          <w:sz w:val="24"/>
        </w:rPr>
        <w:t>जो और मार्गणाएँ गिनाई हैं उनमें भी यह व्यवस्था बन जाती है अतः उनके कालको पंचेन्द्रिय</w:t>
      </w:r>
    </w:p>
    <w:p>
      <w:r>
        <w:rPr>
          <w:rFonts w:ascii="Arial" w:hAnsi="Arial"/>
          <w:sz w:val="24"/>
        </w:rPr>
        <w:t>तियच अपर्याप्तकोंके समान बतलाया है ।</w:t>
      </w:r>
    </w:p>
    <w:p>
      <w:r>
        <w:rPr>
          <w:rFonts w:ascii="Arial" w:hAnsi="Arial"/>
          <w:sz w:val="24"/>
        </w:rPr>
        <w:t>चि 4 ता० प्रतौ अपज्ज ० इति पाटः ।</w:t>
      </w:r>
    </w:p>
    <w:p>
      <w:r>
        <w:rPr>
          <w:rFonts w:ascii="Arial" w:hAnsi="Arial"/>
          <w:sz w:val="24"/>
        </w:rPr>
        <w:t>Page 90:</w:t>
      </w:r>
    </w:p>
    <w:p>
      <w:r>
        <w:rPr>
          <w:rFonts w:ascii="Arial" w:hAnsi="Arial"/>
          <w:sz w:val="24"/>
        </w:rPr>
        <w:t>गा० २२ द्विदिविहन्तीए उत्तरपयडिशुजगारकाली ७१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१३८ मणुस० मिच्छत्तबारसक ०णवणोक० णेरइयमंगो । अणंवाणु०चउक० एवं</w:t>
      </w:r>
    </w:p>
    <w:p>
      <w:r>
        <w:rPr>
          <w:rFonts w:ascii="Arial" w:hAnsi="Arial"/>
          <w:sz w:val="24"/>
        </w:rPr>
        <w:t>चेव। णवरि अवत्त० केव० १ जह० एगस० उक० संखेज्जा समया। सम्मत्त०</w:t>
      </w:r>
    </w:p>
    <w:p>
      <w:r>
        <w:rPr>
          <w:rFonts w:ascii="Arial" w:hAnsi="Arial"/>
          <w:sz w:val="24"/>
        </w:rPr>
        <w:t>सम्मामि० अप्पदर ० केव ० १ सब्बद्धा । श्ुुजगारअवद्विदअवत्तव्वाणं केब० ९ जह ०</w:t>
      </w:r>
    </w:p>
    <w:p>
      <w:r>
        <w:rPr>
          <w:rFonts w:ascii="Arial" w:hAnsi="Arial"/>
          <w:sz w:val="24"/>
        </w:rPr>
        <w:t>एगस० उक  संखे० समया  एवं मणुसपज्जत्तमणुसिणीणं  णवरि जम्मि आवलि०</w:t>
      </w:r>
    </w:p>
    <w:p>
      <w:r>
        <w:rPr>
          <w:rFonts w:ascii="Arial" w:hAnsi="Arial"/>
          <w:sz w:val="24"/>
        </w:rPr>
        <w:t>असंखे ० भागो तम्मि संखेज्जा समया । मणुसअपज्ज० मिच्छत्तसोलसकसायणवणोक ०</w:t>
      </w:r>
    </w:p>
    <w:p>
      <w:r>
        <w:rPr>
          <w:rFonts w:ascii="Arial" w:hAnsi="Arial"/>
          <w:sz w:val="24"/>
        </w:rPr>
        <w:t>ञ्ुज०अप्पद ० श्रवह्धि सम्पत्तसम्मामि० अप्प० के०  ज० एगस० उक० पलिदो०</w:t>
      </w:r>
    </w:p>
    <w:p>
      <w:r>
        <w:rPr>
          <w:rFonts w:ascii="Arial" w:hAnsi="Arial"/>
          <w:sz w:val="24"/>
        </w:rPr>
        <w:t>असंखे ० भागो । णवरि ज आवलि० असंखे०भागो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१३६ आणदादि जाव उवरिमगेवज्जो त्ति मिच्छत्तसोलसक ०णवणोक ० अप्पदर०</w:t>
      </w:r>
    </w:p>
    <w:p>
      <w:r>
        <w:rPr>
          <w:rFonts w:ascii="Arial" w:hAnsi="Arial"/>
          <w:sz w:val="24"/>
        </w:rPr>
        <w:t xml:space="preserve">सब्बद्धा । अणंताणु०चउक० अवत्त ओघं  सम्मत्तसम्मामि० अजगार० अव्ि ० </w:t>
      </w:r>
    </w:p>
    <w:p>
      <w:r>
        <w:rPr>
          <w:rFonts w:ascii="Arial" w:hAnsi="Arial"/>
          <w:sz w:val="24"/>
        </w:rPr>
        <w:t>अवत्तव्व ० ज० एगसमओ उक० आवलि० असंखे०भागो । अप्पदर० सब्बद्धा । एवं</w:t>
      </w:r>
    </w:p>
    <w:p>
      <w:r>
        <w:rPr>
          <w:rFonts w:ascii="Arial" w:hAnsi="Arial"/>
          <w:sz w:val="24"/>
        </w:rPr>
        <w:t>सुकले० । अणुद्दिसादि जाव सव्वद्क० अद्ठावीसंपय० अप्पद्० सब्बद्धा। एक्मामिणि०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रा इ १३८ सामान्य मलु्योमें भिध्यप्त्व वारह् कषाय ओर नो नोकषायोका भंग नारकियों के</w:t>
      </w:r>
    </w:p>
    <w:p>
      <w:r>
        <w:rPr>
          <w:rFonts w:ascii="Arial" w:hAnsi="Arial"/>
          <w:sz w:val="24"/>
        </w:rPr>
        <w:t>समान है । अनन्तानुबन्धी चतुष्ककी अपेक्षा इसी प्रकार आनना चाहिए। किन्तु इतनी विशेषता है कि</w:t>
      </w:r>
    </w:p>
    <w:p>
      <w:r>
        <w:rPr>
          <w:rFonts w:ascii="Arial" w:hAnsi="Arial"/>
          <w:sz w:val="24"/>
        </w:rPr>
        <w:t>अवक्तव्य स्थितिविभक्तिवाले जीबोंका कितना काल है  जघन्य काल एक समय और उत्कृष्ट काल</w:t>
      </w:r>
    </w:p>
    <w:p>
      <w:r>
        <w:rPr>
          <w:rFonts w:ascii="Arial" w:hAnsi="Arial"/>
          <w:sz w:val="24"/>
        </w:rPr>
        <w:t>संख्यात समय है । सम्यकत्व और सम्यग्मिथ्यात्वकी अस्पतर स्थितिविभकतिवाले जीका कितना</w:t>
      </w:r>
    </w:p>
    <w:p>
      <w:r>
        <w:rPr>
          <w:rFonts w:ascii="Arial" w:hAnsi="Arial"/>
          <w:sz w:val="24"/>
        </w:rPr>
        <w:t>काल है १ सब काल है। भुजगार अवस्थित और अवक्तत्य स्थितिविभक्तिवाले जीबोंका कितना</w:t>
      </w:r>
    </w:p>
    <w:p>
      <w:r>
        <w:rPr>
          <w:rFonts w:ascii="Arial" w:hAnsi="Arial"/>
          <w:sz w:val="24"/>
        </w:rPr>
        <w:t>काल है जघन्य काल एक समय और उत्कृष्ट काल संख्यात समय है। इसी प्रकार मनुष्य पर्याप्त और</w:t>
      </w:r>
    </w:p>
    <w:p>
      <w:r>
        <w:rPr>
          <w:rFonts w:ascii="Arial" w:hAnsi="Arial"/>
          <w:sz w:val="24"/>
        </w:rPr>
        <w:t>मनुष्यनियोंके जानना चाहिए । किन्तु इतनी विशेषता है कि जहाँ आवलीका असंख्यातं भाग काल</w:t>
      </w:r>
    </w:p>
    <w:p>
      <w:r>
        <w:rPr>
          <w:rFonts w:ascii="Arial" w:hAnsi="Arial"/>
          <w:sz w:val="24"/>
        </w:rPr>
        <w:t>कहा है वहाँ संख्यात समय काल कहना चाहिये। मलुष्य अपर्याप्तकोंमें मिथ्यात्व सोलह कषाय और</w:t>
      </w:r>
    </w:p>
    <w:p>
      <w:r>
        <w:rPr>
          <w:rFonts w:ascii="Arial" w:hAnsi="Arial"/>
          <w:sz w:val="24"/>
        </w:rPr>
        <w:t>नौ नोकपायोंकी भुजगार अल्पतर और अवस्थित स्थितिविभक्तिवाले जीबोंका तथा सम्यक्त्व और</w:t>
      </w:r>
    </w:p>
    <w:p>
      <w:r>
        <w:rPr>
          <w:rFonts w:ascii="Arial" w:hAnsi="Arial"/>
          <w:sz w:val="24"/>
        </w:rPr>
        <w:t>सम्यग्मिथ्यात्वकी अल्पतर स्थितिविभक्तिवाले जीवोंका कितना काल है १ जघन्य काल एक समय</w:t>
      </w:r>
    </w:p>
    <w:p>
      <w:r>
        <w:rPr>
          <w:rFonts w:ascii="Arial" w:hAnsi="Arial"/>
          <w:sz w:val="24"/>
        </w:rPr>
        <w:t>ओर उत्कृष्ट काल पलल््योपमके असंख्यातवें भागप्रमाण हे । किन्तु इतनी विशेषता है कि भुजगार</w:t>
      </w:r>
    </w:p>
    <w:p>
      <w:r>
        <w:rPr>
          <w:rFonts w:ascii="Arial" w:hAnsi="Arial"/>
          <w:sz w:val="24"/>
        </w:rPr>
        <w:t>स्थितिविभक्तिवाल जीबोंका उत्कृष्ट काल आवलीके असंख्यातवें भागप्रमाण है ।</w:t>
      </w:r>
    </w:p>
    <w:p>
      <w:r>
        <w:rPr>
          <w:rFonts w:ascii="Arial" w:hAnsi="Arial"/>
          <w:sz w:val="24"/>
        </w:rPr>
        <w:t>विशेषार्थमह॒ष्योंमें अनन्तालुबन्धी चतुष्ककी अवक्तव्य स्थितिवाले जीव संख्यात ही</w:t>
      </w:r>
    </w:p>
    <w:p>
      <w:r>
        <w:rPr>
          <w:rFonts w:ascii="Arial" w:hAnsi="Arial"/>
          <w:sz w:val="24"/>
        </w:rPr>
        <w:t>होते हैं अतः इनमें उक्त विभक्तिबालोंका उत्कृष्ट काल संख्यात समय बतलाया है। यही बात</w:t>
      </w:r>
    </w:p>
    <w:p>
      <w:r>
        <w:rPr>
          <w:rFonts w:ascii="Arial" w:hAnsi="Arial"/>
          <w:sz w:val="24"/>
        </w:rPr>
        <w:t>सम्यवत्व और सम्यम्मिथ्यात्वकी मुजगार अवस्थित और अवक्तव्य स्थितिवालोंके सम्बन्धमें</w:t>
      </w:r>
    </w:p>
    <w:p>
      <w:r>
        <w:rPr>
          <w:rFonts w:ascii="Arial" w:hAnsi="Arial"/>
          <w:sz w:val="24"/>
        </w:rPr>
        <w:t>जान लेना चाहिये। मनुष्य पर्याप्त और सनुष्यनी तो संख्यात ही होते हैं अतः मूलमें सामान्य</w:t>
      </w:r>
    </w:p>
    <w:p>
      <w:r>
        <w:rPr>
          <w:rFonts w:ascii="Arial" w:hAnsi="Arial"/>
          <w:sz w:val="24"/>
        </w:rPr>
        <w:t>सनुष्योंमें जिन स्थितिविभक्तिबालोंका आवली के असंख्यातर्वें भाग काल बतलाया है वहाँ भी</w:t>
      </w:r>
    </w:p>
    <w:p>
      <w:r>
        <w:rPr>
          <w:rFonts w:ascii="Arial" w:hAnsi="Arial"/>
          <w:sz w:val="24"/>
        </w:rPr>
        <w:t>इनके संख्यात समय काल जानना चाहिये । लब्ध्यपर्याप्रक मनुष्योंका उत्कृष्ट काल पल्यके असंख्यातर्वे</w:t>
      </w:r>
    </w:p>
    <w:p>
      <w:r>
        <w:rPr>
          <w:rFonts w:ascii="Arial" w:hAnsi="Arial"/>
          <w:sz w:val="24"/>
        </w:rPr>
        <w:t>भागप्रमाण हैँ अतः यहाँ सब प्रकृतियोंके सम्भव पदोंका उत्कृष्ट काल उक्त प्रमाण बतलाया । किन्तु</w:t>
      </w:r>
    </w:p>
    <w:p>
      <w:r>
        <w:rPr>
          <w:rFonts w:ascii="Arial" w:hAnsi="Arial"/>
          <w:sz w:val="24"/>
        </w:rPr>
        <w:t>मुजगार स्थितिका उपक्रम काल ही आवलीके असखंख्यातवें भागप्रमाण है अतः इसकी अपेक्षा</w:t>
      </w:r>
    </w:p>
    <w:p>
      <w:r>
        <w:rPr>
          <w:rFonts w:ascii="Arial" w:hAnsi="Arial"/>
          <w:sz w:val="24"/>
        </w:rPr>
        <w:t>उत्कुष्ट काल आवलीके असंख्यातवें भाग प्रमाण बतलाया ।</w:t>
      </w:r>
    </w:p>
    <w:p>
      <w:r>
        <w:rPr>
          <w:rFonts w:ascii="Arial" w:hAnsi="Arial"/>
          <w:sz w:val="24"/>
        </w:rPr>
        <w:t xml:space="preserve"> १३६ आनतकल्पसे लेकर उपरिम ग्रेवेयकतकके दे बोभे मिथ्यात्व सोलह कषाय और</w:t>
      </w:r>
    </w:p>
    <w:p>
      <w:r>
        <w:rPr>
          <w:rFonts w:ascii="Arial" w:hAnsi="Arial"/>
          <w:sz w:val="24"/>
        </w:rPr>
        <w:t>नो नोकपायोंकी अल्पतर स्थितिविभक्तिवाले जीबोंका सब काल है । किन्तु अनन्तानुबन्धी चतुष्ककी</w:t>
      </w:r>
    </w:p>
    <w:p>
      <w:r>
        <w:rPr>
          <w:rFonts w:ascii="Arial" w:hAnsi="Arial"/>
          <w:sz w:val="24"/>
        </w:rPr>
        <w:t>अवक्तव्य स्थितिविभक्तिवाले जीवोंका काल ओघके समान है । सम्यक्त्व और सम्यम्मिथ्यात्वकी</w:t>
      </w:r>
    </w:p>
    <w:p>
      <w:r>
        <w:rPr>
          <w:rFonts w:ascii="Arial" w:hAnsi="Arial"/>
          <w:sz w:val="24"/>
        </w:rPr>
        <w:t>मुज़गार अवस्थित और अवक्तव्य स्थितिविभक्तिवाले जीवोंका जघन्य काल एक समय और उत्कृष्ट</w:t>
      </w:r>
    </w:p>
    <w:p>
      <w:r>
        <w:rPr>
          <w:rFonts w:ascii="Arial" w:hAnsi="Arial"/>
          <w:sz w:val="24"/>
        </w:rPr>
        <w:t>काल आवलीके असंख्यातवें मागप्रमाण है। तथा अल्पतर स्थितिविभ्भाक्तिवाले जीबोंका काल सर्वदा</w:t>
      </w:r>
    </w:p>
    <w:p>
      <w:r>
        <w:rPr>
          <w:rFonts w:ascii="Arial" w:hAnsi="Arial"/>
          <w:sz w:val="24"/>
        </w:rPr>
        <w:t>Page 91:</w:t>
      </w:r>
    </w:p>
    <w:p>
      <w:r>
        <w:rPr>
          <w:rFonts w:ascii="Arial" w:hAnsi="Arial"/>
          <w:sz w:val="24"/>
        </w:rPr>
        <w:t>७२ अयधवलासहिदे कसायपाहुडे  दिदिनिहत्ती ३</w:t>
      </w:r>
    </w:p>
    <w:p>
      <w:r>
        <w:rPr>
          <w:rFonts w:ascii="Arial" w:hAnsi="Arial"/>
          <w:sz w:val="24"/>
        </w:rPr>
        <w:t>सुद ०ओहि ०मण्पञ्ज ० संजद् ०सामाइयछेदो ०परिहार ० संजदासंजद ०ओ हिंस ०</w:t>
      </w:r>
    </w:p>
    <w:p>
      <w:r>
        <w:rPr>
          <w:rFonts w:ascii="Arial" w:hAnsi="Arial"/>
          <w:sz w:val="24"/>
        </w:rPr>
        <w:t>सम्भादि०खडय ०वैदय  दिटटि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१४० एइंदिएसु मिच्छत्तसोलसक णवणोक० रव्वपदाणमोधं । सम्मत्त०</w:t>
      </w:r>
    </w:p>
    <w:p>
      <w:r>
        <w:rPr>
          <w:rFonts w:ascii="Arial" w:hAnsi="Arial"/>
          <w:sz w:val="24"/>
        </w:rPr>
        <w:t>सम्पामि अप्पद० केव   सब्बद्धा । एवं बादरेइंदियसुहुमेइंद्यपज्जत्तापज्जत्तबादर</w:t>
      </w:r>
    </w:p>
    <w:p>
      <w:r>
        <w:rPr>
          <w:rFonts w:ascii="Arial" w:hAnsi="Arial"/>
          <w:sz w:val="24"/>
        </w:rPr>
        <w:t xml:space="preserve">पुटविअपञ ज०सुहुमपुद विपज्जत्तापज्जतबाद्रआउअपज्ज ० सुहुमआउपज्जत्ताएज्जत्त </w:t>
      </w:r>
    </w:p>
    <w:p>
      <w:r>
        <w:rPr>
          <w:rFonts w:ascii="Arial" w:hAnsi="Arial"/>
          <w:sz w:val="24"/>
        </w:rPr>
        <w:t>बादरतेउअपज्ज ० सुहुमतेउपज्जत्तापज जत्तबादरवाउअपज्ज ०सुहुमवाउपज्जत्तापज्जत्त</w:t>
      </w:r>
    </w:p>
    <w:p>
      <w:r>
        <w:rPr>
          <w:rFonts w:ascii="Arial" w:hAnsi="Arial"/>
          <w:sz w:val="24"/>
        </w:rPr>
        <w:t xml:space="preserve">वणप्फदिणिगोदबादरसुहुमपज्जत्तापज्जत्तबादरवणप्फद्पत्तेयसरी रअपज्ज ०ओरालिय </w:t>
      </w:r>
    </w:p>
    <w:p>
      <w:r>
        <w:rPr>
          <w:rFonts w:ascii="Arial" w:hAnsi="Arial"/>
          <w:sz w:val="24"/>
        </w:rPr>
        <w:t>मिस्स०मदि०सुद०मि च्छादि० असण्णि त्ति।</w:t>
      </w:r>
    </w:p>
    <w:p>
      <w:r>
        <w:rPr>
          <w:rFonts w:ascii="Arial" w:hAnsi="Arial"/>
          <w:sz w:val="24"/>
        </w:rPr>
        <w:t>है। इसी प्रकार शुक्ललेश्याबाले जीबोंके जानना चाहिए। अनुदिशपे लेकर सर्वार्थसिद्धितकके</w:t>
      </w:r>
    </w:p>
    <w:p>
      <w:r>
        <w:rPr>
          <w:rFonts w:ascii="Arial" w:hAnsi="Arial"/>
          <w:sz w:val="24"/>
        </w:rPr>
        <w:t>देवोंमें अद्वाईस प्रक्रतियोंकी अल्पतर स्थितिविभक्तिबाले जीवोंका काल सर्वदा है। इसी प्रकार</w:t>
      </w:r>
    </w:p>
    <w:p>
      <w:r>
        <w:rPr>
          <w:rFonts w:ascii="Arial" w:hAnsi="Arial"/>
          <w:sz w:val="24"/>
        </w:rPr>
        <w:t>आनिभिवोधिकनल्लानी श्रुतज्ञानी अवधिज्ञानी मनःपयेयज्ञानी संयत सामायिकर्सयत छेदो</w:t>
      </w:r>
    </w:p>
    <w:p>
      <w:r>
        <w:rPr>
          <w:rFonts w:ascii="Arial" w:hAnsi="Arial"/>
          <w:sz w:val="24"/>
        </w:rPr>
        <w:t>पस्थापनासंयत परिद्ारविश्युद्धिसंयत संयतासंयत अवधिदशेनी सम्यग्टष्टि क्षायिकसम्य्टषटि</w:t>
      </w:r>
    </w:p>
    <w:p>
      <w:r>
        <w:rPr>
          <w:rFonts w:ascii="Arial" w:hAnsi="Arial"/>
          <w:sz w:val="24"/>
        </w:rPr>
        <w:t>और वेदकसम्यम्दष्टि जीवोंके जानना चाहिए। ह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विशेषा्थआनतादिकमें मिथ्यात्य आदि २६ प्रकृतियोंकी अल्पतर स्थिति ही दोती है</w:t>
      </w:r>
    </w:p>
    <w:p>
      <w:r>
        <w:rPr>
          <w:rFonts w:ascii="Arial" w:hAnsi="Arial"/>
          <w:sz w:val="24"/>
        </w:rPr>
        <w:t>अतः वहाँ इसका सर्वदा काल बन जाता है । किन्तु इतनी विशेषता है कि अनन्तानुबन्धीकी</w:t>
      </w:r>
    </w:p>
    <w:p>
      <w:r>
        <w:rPr>
          <w:rFonts w:ascii="Arial" w:hAnsi="Arial"/>
          <w:sz w:val="24"/>
        </w:rPr>
        <w:t>अवक्तव्य स्थिति भी होती है सो उपक्रम कालके अनुसार इसका यहाँ सी ओघके सवान काल</w:t>
      </w:r>
    </w:p>
    <w:p>
      <w:r>
        <w:rPr>
          <w:rFonts w:ascii="Arial" w:hAnsi="Arial"/>
          <w:sz w:val="24"/>
        </w:rPr>
        <w:t>बतलाया है। अब रहीं सम्यक्त्व और सम्यम्मिथ्यात्व प्रकृतियाँ सो इनके यहाँ चारों पद् बन</w:t>
      </w:r>
    </w:p>
    <w:p>
      <w:r>
        <w:rPr>
          <w:rFonts w:ascii="Arial" w:hAnsi="Arial"/>
          <w:sz w:val="24"/>
        </w:rPr>
        <w:t>जाते हैं । उनमेंसे तीन पदोंका तो उपक्रम कालके अनुसार जबन्य काल एक समय और उत्कृष्ट काल</w:t>
      </w:r>
    </w:p>
    <w:p>
      <w:r>
        <w:rPr>
          <w:rFonts w:ascii="Arial" w:hAnsi="Arial"/>
          <w:sz w:val="24"/>
        </w:rPr>
        <w:t>आवलिके असंख्यातवें भाग प्रमाण बतलाया द्वै। और अर्पतर स्थितिबालोंका सर्वदा सद्भाव पाया</w:t>
      </w:r>
    </w:p>
    <w:p>
      <w:r>
        <w:rPr>
          <w:rFonts w:ascii="Arial" w:hAnsi="Arial"/>
          <w:sz w:val="24"/>
        </w:rPr>
        <w:t>जाता है इसलिये इसका सर्वदा काल बतलाया है। झुक्कलेश्यामें यद्द व्यवस्था बन जाती है अतः</w:t>
      </w:r>
    </w:p>
    <w:p>
      <w:r>
        <w:rPr>
          <w:rFonts w:ascii="Arial" w:hAnsi="Arial"/>
          <w:sz w:val="24"/>
        </w:rPr>
        <w:t>उसमें सब प्रकृतियोंके सम्भव पदोंके कालको पूर्वक्तं प्रमाण कहा है। अनुदिशादिमें तो सव</w:t>
      </w:r>
    </w:p>
    <w:p>
      <w:r>
        <w:rPr>
          <w:rFonts w:ascii="Arial" w:hAnsi="Arial"/>
          <w:sz w:val="24"/>
        </w:rPr>
        <w:t>प्रक्ृतियोंकी एक अल्पतर स्थिति ही होती है परन्तु वहाँ सत्र प्रकृतियोंका स्वेदा सद्भाव पाया जाता</w:t>
      </w:r>
    </w:p>
    <w:p>
      <w:r>
        <w:rPr>
          <w:rFonts w:ascii="Arial" w:hAnsi="Arial"/>
          <w:sz w:val="24"/>
        </w:rPr>
        <w:t>है इसलिये वहाँ अरपतर स्थितिका सर्वेद काल बतलाया है। आमिनिब्रोधिकज्ञानी आदि जो और</w:t>
      </w:r>
    </w:p>
    <w:p>
      <w:r>
        <w:rPr>
          <w:rFonts w:ascii="Arial" w:hAnsi="Arial"/>
          <w:sz w:val="24"/>
        </w:rPr>
        <w:t>मार्गणाएँ गिनाई हैं उनमें भी इसी प्रकार बतलनेका कारण यह है कि उनमें भी अलुद्शादिकके</w:t>
      </w:r>
    </w:p>
    <w:p>
      <w:r>
        <w:rPr>
          <w:rFonts w:ascii="Arial" w:hAnsi="Arial"/>
          <w:sz w:val="24"/>
        </w:rPr>
        <w:t xml:space="preserve">समान व्यवस्था प्राप्त होती है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१४० एकेन्द्रियोंमें मिथ्यात्व सोलह कपाय और नो नोकषायोंके सब पदोंका भंग ओघके</w:t>
      </w:r>
    </w:p>
    <w:p>
      <w:r>
        <w:rPr>
          <w:rFonts w:ascii="Arial" w:hAnsi="Arial"/>
          <w:sz w:val="24"/>
        </w:rPr>
        <w:t>समान है। सम्यक्त्व चौर सम्यम्मिथ्यास्वकी अल्पतरस्थितिविभक्तिबाले जीवोंका कितना काल</w:t>
      </w:r>
    </w:p>
    <w:p>
      <w:r>
        <w:rPr>
          <w:rFonts w:ascii="Arial" w:hAnsi="Arial"/>
          <w:sz w:val="24"/>
        </w:rPr>
        <w:t>है  सब काल है। इसी प्रकार बादूर एकेन्द्रिय सूक्ष्म एकेन्द्रिय और इन दोनोंक्े पर्याप्त और</w:t>
      </w:r>
    </w:p>
    <w:p>
      <w:r>
        <w:rPr>
          <w:rFonts w:ascii="Arial" w:hAnsi="Arial"/>
          <w:sz w:val="24"/>
        </w:rPr>
        <w:t>अपर्याप्त बादर प्रथिवीकायिक अपर्याप्त सूहम प्रथिवीकायिक ओर इनके पर्याप्त और अपर्याप्त बादर</w:t>
      </w:r>
    </w:p>
    <w:p>
      <w:r>
        <w:rPr>
          <w:rFonts w:ascii="Arial" w:hAnsi="Arial"/>
          <w:sz w:val="24"/>
        </w:rPr>
        <w:t>जलकायिक अपर्याप्त सूम जलकायिक ओर इनके पर्याप्त और अपर्याप्त बाद्र अप्निकायिक अप</w:t>
      </w:r>
    </w:p>
    <w:p>
      <w:r>
        <w:rPr>
          <w:rFonts w:ascii="Arial" w:hAnsi="Arial"/>
          <w:sz w:val="24"/>
        </w:rPr>
        <w:t>याँप्त सूदम अभिकायिक ओर इनके पर्याप्त और अपर्याप्त बादर वायुकायिक अपयांप्त सूक्ष्म वायु</w:t>
      </w:r>
    </w:p>
    <w:p>
      <w:r>
        <w:rPr>
          <w:rFonts w:ascii="Arial" w:hAnsi="Arial"/>
          <w:sz w:val="24"/>
        </w:rPr>
        <w:t>कायिक और इनके पर्याप्त और अपर्याप्त वनस्पति नियोद् तथा इन दोनोंके बादर ओर सूक्ष्म तथा</w:t>
      </w:r>
    </w:p>
    <w:p>
      <w:r>
        <w:rPr>
          <w:rFonts w:ascii="Arial" w:hAnsi="Arial"/>
          <w:sz w:val="24"/>
        </w:rPr>
        <w:t>पर्याप्त और अपर्याप्त बादर वनस्पत्तिकायिक प्रत्येक शरीर अपर्याप्र औदारिकरमिश्रकाययोगी</w:t>
      </w:r>
    </w:p>
    <w:p>
      <w:r>
        <w:rPr>
          <w:rFonts w:ascii="Arial" w:hAnsi="Arial"/>
          <w:sz w:val="24"/>
        </w:rPr>
        <w:t>मत्यज्ञानी श्रताज्ञनी मिथ्यादृष्टि ओर असंज्ञी जीवोंके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विशेषार्थओबमें मिथ्यात्वआदि २६ प्रकतियोंके भुजगार अल्पतर और अवस्थित पदोंका</w:t>
      </w:r>
    </w:p>
    <w:p>
      <w:r>
        <w:rPr>
          <w:rFonts w:ascii="Arial" w:hAnsi="Arial"/>
          <w:sz w:val="24"/>
        </w:rPr>
        <w:t>ज्ञो काल कह है वह एक्ेन्द्रियोंकी मुख्यतासे ही बतलाया है अतः यहाँ उक्त प्रकृतियों हे उक्त पदों के</w:t>
      </w:r>
    </w:p>
    <w:p>
      <w:r>
        <w:rPr>
          <w:rFonts w:ascii="Arial" w:hAnsi="Arial"/>
          <w:sz w:val="24"/>
        </w:rPr>
        <w:t>कालको ओघके समान कहा । तथा एकेन्द्रियों में सम्प्रक्त ओर सम्यग्मथ्यात्वका एक अल्पतर</w:t>
      </w:r>
    </w:p>
    <w:p>
      <w:r>
        <w:rPr>
          <w:rFonts w:ascii="Arial" w:hAnsi="Arial"/>
          <w:sz w:val="24"/>
        </w:rPr>
        <w:t>Page 92:</w:t>
      </w:r>
    </w:p>
    <w:p>
      <w:r>
        <w:rPr>
          <w:rFonts w:ascii="Arial" w:hAnsi="Arial"/>
          <w:sz w:val="24"/>
        </w:rPr>
        <w:t>गा० २२  दिद्विहत्तीए उत्तरपयडिभुजगारकालो ७४</w:t>
      </w:r>
    </w:p>
    <w:p>
      <w:r>
        <w:rPr>
          <w:rFonts w:ascii="Arial" w:hAnsi="Arial"/>
          <w:sz w:val="24"/>
        </w:rPr>
        <w:t xml:space="preserve"> १४१ आहार० सव्बपयडी  अप्पद् ० ज  एगस ०उक  अंतोु  एषमवगद ०</w:t>
      </w:r>
    </w:p>
    <w:p>
      <w:r>
        <w:rPr>
          <w:rFonts w:ascii="Arial" w:hAnsi="Arial"/>
          <w:sz w:val="24"/>
        </w:rPr>
        <w:t>अकस।०सुहुम ०जहाक्खादे त्ति । आहारमिस्स० सब्बपयडी० अप्पद० जण्णुक</w:t>
      </w:r>
    </w:p>
    <w:p>
      <w:r>
        <w:rPr>
          <w:rFonts w:ascii="Arial" w:hAnsi="Arial"/>
          <w:sz w:val="24"/>
        </w:rPr>
        <w:t>अंतोघ्ु० । वेडव्वियमिस्स० मणुसअपज्जत्तमंगो । अमव  छव्बीसपयडी ० मदि०भंगो ।</w:t>
      </w:r>
    </w:p>
    <w:p>
      <w:r>
        <w:rPr>
          <w:rFonts w:ascii="Arial" w:hAnsi="Arial"/>
          <w:sz w:val="24"/>
        </w:rPr>
        <w:t xml:space="preserve"> १४२ उवसम० सव्वपयडो० अप्पद० ज० अंतोष्ठ० उक० पलिदो० असंखे०</w:t>
      </w:r>
    </w:p>
    <w:p>
      <w:r>
        <w:rPr>
          <w:rFonts w:ascii="Arial" w:hAnsi="Arial"/>
          <w:sz w:val="24"/>
        </w:rPr>
        <w:t>भागो । एवं सम्मामिच्छाइड्विस्स वि। सासण० सव्बपयडी० अप्पद० ज० एगस०</w:t>
      </w:r>
    </w:p>
    <w:p>
      <w:r>
        <w:rPr>
          <w:rFonts w:ascii="Arial" w:hAnsi="Arial"/>
          <w:sz w:val="24"/>
        </w:rPr>
        <w:t>उक्क० पलिदो० असंखे०भागो । कम्मइ्य०अणाहारि० ओरालियभिस्स ०भंगो। णवरि</w:t>
      </w:r>
    </w:p>
    <w:p>
      <w:r>
        <w:rPr>
          <w:rFonts w:ascii="Arial" w:hAnsi="Arial"/>
          <w:sz w:val="24"/>
        </w:rPr>
        <w:t>सम्मत्तसम्मामि० अप्पद० ज० एगस० उक्ष  आवलि० असंखे०भागो ।</w:t>
      </w:r>
    </w:p>
    <w:p>
      <w:r>
        <w:rPr>
          <w:rFonts w:ascii="Arial" w:hAnsi="Arial"/>
          <w:sz w:val="24"/>
        </w:rPr>
        <w:t>एवं कालाणुगमो समत्तो ।</w:t>
      </w:r>
    </w:p>
    <w:p>
      <w:r>
        <w:rPr>
          <w:rFonts w:ascii="Arial" w:hAnsi="Arial"/>
          <w:sz w:val="24"/>
        </w:rPr>
        <w:t>पद ही होता है और यहाँ उनका सदा सद्भाव पाया जाता है अतः यहाँ अल्पतर पदका सवैदा</w:t>
      </w:r>
    </w:p>
    <w:p>
      <w:r>
        <w:rPr>
          <w:rFonts w:ascii="Arial" w:hAnsi="Arial"/>
          <w:sz w:val="24"/>
        </w:rPr>
        <w:t>काल कदा है। आगे बादर एकेन्द्रिय आदि जो बहुत सी मार्गणाएँ गिनाई हैं उनमें यह व्यवस्था</w:t>
      </w:r>
    </w:p>
    <w:p>
      <w:r>
        <w:rPr>
          <w:rFonts w:ascii="Arial" w:hAnsi="Arial"/>
          <w:sz w:val="24"/>
        </w:rPr>
        <w:t>बन जाती है अतः उनके कालको एकेन्द्रियोंके समान कदा है ।</w:t>
      </w:r>
    </w:p>
    <w:p>
      <w:r>
        <w:rPr>
          <w:rFonts w:ascii="Arial" w:hAnsi="Arial"/>
          <w:sz w:val="24"/>
        </w:rPr>
        <w:t xml:space="preserve"> १४१ आहारककाययोगियोमे सव प्रकृतियोंकी अल्पतरस्थितिविभक्तिवाले जीरवोका</w:t>
      </w:r>
    </w:p>
    <w:p>
      <w:r>
        <w:rPr>
          <w:rFonts w:ascii="Arial" w:hAnsi="Arial"/>
          <w:sz w:val="24"/>
        </w:rPr>
        <w:t>जघन्य काल एक समय और उस्कृष्ट काल अन्तमुंहू्े दै । इसी प्रकार अपगतवेदी अकषायी सुम</w:t>
      </w:r>
    </w:p>
    <w:p>
      <w:r>
        <w:rPr>
          <w:rFonts w:ascii="Arial" w:hAnsi="Arial"/>
          <w:sz w:val="24"/>
        </w:rPr>
        <w:t>सांपरायिकसंयत और यथाख्यातसंयत जीवोंके जानना चाहिए। आहारकमिश्रकाययोगियोंमें सव</w:t>
      </w:r>
    </w:p>
    <w:p>
      <w:r>
        <w:rPr>
          <w:rFonts w:ascii="Arial" w:hAnsi="Arial"/>
          <w:sz w:val="24"/>
        </w:rPr>
        <w:t>प्रकृतियोंकी अल्पत्नर स्थितिविभक्तिवाले जीवोंका जघन्य और उत्कृष्टकाल अन्तमुं हू है। वैक्रियिक</w:t>
      </w:r>
    </w:p>
    <w:p>
      <w:r>
        <w:rPr>
          <w:rFonts w:ascii="Arial" w:hAnsi="Arial"/>
          <w:sz w:val="24"/>
        </w:rPr>
        <w:t>मिश्नकाययोगियॉमें मनुष्य अपर्याप्तकोंके समान भंग है । अनन्यो छन्वीस प्रक्तियोंकी अपेक्षा</w:t>
      </w:r>
    </w:p>
    <w:p>
      <w:r>
        <w:rPr>
          <w:rFonts w:ascii="Arial" w:hAnsi="Arial"/>
          <w:sz w:val="24"/>
        </w:rPr>
        <w:t>मस्यज्ञानियोंके समान भंग है ।</w:t>
      </w:r>
    </w:p>
    <w:p>
      <w:r>
        <w:rPr>
          <w:rFonts w:ascii="Arial" w:hAnsi="Arial"/>
          <w:sz w:val="24"/>
        </w:rPr>
        <w:t>विशेषार्थआदारककाययोगका जघन्य काल एक समय और उत्कृष्ट काल अन्तसुदू्त है ।</w:t>
      </w:r>
    </w:p>
    <w:p>
      <w:r>
        <w:rPr>
          <w:rFonts w:ascii="Arial" w:hAnsi="Arial"/>
          <w:sz w:val="24"/>
        </w:rPr>
        <w:t>तथा इसमें सब प्रकृतियोंका एक अस्पतर पद ही होता है । यही कारण है कि यहाँ सब प्रकृतियोंके</w:t>
      </w:r>
    </w:p>
    <w:p>
      <w:r>
        <w:rPr>
          <w:rFonts w:ascii="Arial" w:hAnsi="Arial"/>
          <w:sz w:val="24"/>
        </w:rPr>
        <w:t>अल्पतर पदका जवन्य काल एक समय ओर उत्कृष्ट काल अन्तश बतलाया है। इसी प्रकार</w:t>
      </w:r>
    </w:p>
    <w:p>
      <w:r>
        <w:rPr>
          <w:rFonts w:ascii="Arial" w:hAnsi="Arial"/>
          <w:sz w:val="24"/>
        </w:rPr>
        <w:t>अपगतबेद आदि मार्गेणाओंमें भी समझना चाहिये। किन्तु आहार्कमिश्रका जघन्य चनौर उक्ष</w:t>
      </w:r>
    </w:p>
    <w:p>
      <w:r>
        <w:rPr>
          <w:rFonts w:ascii="Arial" w:hAnsi="Arial"/>
          <w:sz w:val="24"/>
        </w:rPr>
        <w:t>काल अन्तश दी है अतः यहाँ सब प्रकृतियोंके अल्पतर पदका जघन्य और उष्क्ृष्ट काल अन्त</w:t>
      </w:r>
    </w:p>
    <w:p>
      <w:r>
        <w:rPr>
          <w:rFonts w:ascii="Arial" w:hAnsi="Arial"/>
          <w:sz w:val="24"/>
        </w:rPr>
        <w:t>मुहूर्त बतलाया है। वैक्रियिकमिश्रकाययोगका नाना जीबोंकी अपेक्षा उत्कृष्ट काल पल्यके असंख्यातर्घे</w:t>
      </w:r>
    </w:p>
    <w:p>
      <w:r>
        <w:rPr>
          <w:rFonts w:ascii="Arial" w:hAnsi="Arial"/>
          <w:sz w:val="24"/>
        </w:rPr>
        <w:t>भागप्रमाण है । लब्ध्यपर्याप्क मनुष्योंका भी इतना ही काल है अतः वैक्रियिकमिश्रकाययोगका भंग</w:t>
      </w:r>
    </w:p>
    <w:p>
      <w:r>
        <w:rPr>
          <w:rFonts w:ascii="Arial" w:hAnsi="Arial"/>
          <w:sz w:val="24"/>
        </w:rPr>
        <w:t>लब्ध्यपर्याप्तक मचुष्योके समान बतलाया है। अभव्य मत्यज्ञानी दी होते हैं अतः इनका भंग मत्य</w:t>
      </w:r>
    </w:p>
    <w:p>
      <w:r>
        <w:rPr>
          <w:rFonts w:ascii="Arial" w:hAnsi="Arial"/>
          <w:sz w:val="24"/>
        </w:rPr>
        <w:t>ज्ञानियोंके समान बतलाया है ।</w:t>
      </w:r>
    </w:p>
    <w:p>
      <w:r>
        <w:rPr>
          <w:rFonts w:ascii="Arial" w:hAnsi="Arial"/>
          <w:sz w:val="24"/>
        </w:rPr>
        <w:t xml:space="preserve"> १४२ उपशमसम्यम्दष्टियोंमें सब प्रकृतियोंकी अल्पतर स्थितिविभक्तिवाले जीवोंका अघम्य</w:t>
      </w:r>
    </w:p>
    <w:p>
      <w:r>
        <w:rPr>
          <w:rFonts w:ascii="Arial" w:hAnsi="Arial"/>
          <w:sz w:val="24"/>
        </w:rPr>
        <w:t>काल अन्त्ुहूते और उत्कृष्ट काल पल््योपमके असंख्यातवे भागप्रमाण है । इसी प्रकार सम्यग्मिथ्या</w:t>
      </w:r>
    </w:p>
    <w:p>
      <w:r>
        <w:rPr>
          <w:rFonts w:ascii="Arial" w:hAnsi="Arial"/>
          <w:sz w:val="24"/>
        </w:rPr>
        <w:t>दृष्टि के भी जानना चाहिए। सासादनसम्यम्दृष्टियोंमें सब श्रकृतियोंकी अल्पतर स्थितिविभक्तिबाले</w:t>
      </w:r>
    </w:p>
    <w:p>
      <w:r>
        <w:rPr>
          <w:rFonts w:ascii="Arial" w:hAnsi="Arial"/>
          <w:sz w:val="24"/>
        </w:rPr>
        <w:t>जीवोंका जघन्य काल एक समय और उत्कृष्ठकाल पल्योपमके असंख्यात्वें भागश्रमाण है।</w:t>
      </w:r>
    </w:p>
    <w:p>
      <w:r>
        <w:rPr>
          <w:rFonts w:ascii="Arial" w:hAnsi="Arial"/>
          <w:sz w:val="24"/>
        </w:rPr>
        <w:t>कार्मणकाययोगी और अनाहारकोंमें औदारिकमिश्रकाययोगियोंके समान भंग है। किन्तु इतनी</w:t>
      </w:r>
    </w:p>
    <w:p>
      <w:r>
        <w:rPr>
          <w:rFonts w:ascii="Arial" w:hAnsi="Arial"/>
          <w:sz w:val="24"/>
        </w:rPr>
        <w:t>विशेषता है कि सम्यक्त्व और सम्यग्मिथ्यात्वकी अल्पतर स्थितिविभक्तिवाल जीबोंका जघम्य काल</w:t>
      </w:r>
    </w:p>
    <w:p>
      <w:r>
        <w:rPr>
          <w:rFonts w:ascii="Arial" w:hAnsi="Arial"/>
          <w:sz w:val="24"/>
        </w:rPr>
        <w:t>एक समय और उल्कृष्ट काल आवलिके असंख्यात भागप्रमाण है।</w:t>
      </w:r>
    </w:p>
    <w:p>
      <w:r>
        <w:rPr>
          <w:rFonts w:ascii="Arial" w:hAnsi="Arial"/>
          <w:sz w:val="24"/>
        </w:rPr>
        <w:t>विश्वेषार्थ उपशम सम्यस्दष्टियोंका नाना जीबोंकी अपेक्षा जघन्य काल अन्तमुंहूते और</w:t>
      </w:r>
    </w:p>
    <w:p>
      <w:r>
        <w:rPr>
          <w:rFonts w:ascii="Arial" w:hAnsi="Arial"/>
          <w:sz w:val="24"/>
        </w:rPr>
        <w:t>उत्कृष्ट काल पल्यके संख्याते मागप्रमाण है अतः यहाँ सब प्रकृतियोंकी अल्पतर स्थितिका काल</w:t>
      </w:r>
    </w:p>
    <w:p>
      <w:r>
        <w:rPr>
          <w:rFonts w:ascii="Arial" w:hAnsi="Arial"/>
          <w:sz w:val="24"/>
        </w:rPr>
        <w:t>उक्त प्रमाण बतलाया है। इसी प्रकार सम्यग्मिध्यारृष्टियोंके भी जानना चाहिये। किन्तु सासादुन</w:t>
      </w:r>
    </w:p>
    <w:p>
      <w:r>
        <w:rPr>
          <w:rFonts w:ascii="Arial" w:hAnsi="Arial"/>
          <w:sz w:val="24"/>
        </w:rPr>
        <w:t>१०</w:t>
      </w:r>
    </w:p>
    <w:p>
      <w:r>
        <w:rPr>
          <w:rFonts w:ascii="Arial" w:hAnsi="Arial"/>
          <w:sz w:val="24"/>
        </w:rPr>
        <w:t>Page 93:</w:t>
      </w:r>
    </w:p>
    <w:p>
      <w:r>
        <w:rPr>
          <w:rFonts w:ascii="Arial" w:hAnsi="Arial"/>
          <w:sz w:val="24"/>
        </w:rPr>
        <w:t>॥ जयधवलासहिदे कसायपाहुडे  द्धिदिबिहत्ती ३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अंतरं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१४३ सुगमं अदियारसंमालणफलत्ादो।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ॐ सम्मत्तसम्मामिच्छुत्ताणं युजगारअवत्तच्चदिदिविहत्तियंतरं केवचिरं</w:t>
      </w:r>
    </w:p>
    <w:p>
      <w:r>
        <w:rPr>
          <w:rFonts w:ascii="Arial" w:hAnsi="Arial"/>
          <w:sz w:val="24"/>
        </w:rPr>
        <w:t>कालादो होदि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१४४ णदं पि सुगमं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जदर्णेण एगसमओ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१४५ इदो १ सम्पत्तसम्मामिच्छत्ताणं श्ुजगारमवत्तव्व॑ च कादृण सम्पत्तं पडि</w:t>
      </w:r>
    </w:p>
    <w:p>
      <w:r>
        <w:rPr>
          <w:rFonts w:ascii="Arial" w:hAnsi="Arial"/>
          <w:sz w:val="24"/>
        </w:rPr>
        <w:t>वञ्जमाणजीवाणं जद० एगसमयमेत्तंतरुवलंभादो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उक्षस्सेण चडवीसमहोरत्ते सादिरेगे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१४६ सामण्णेण सम्मत्तग्गहणंतरकालो चउवीसं अहोरत्तमेत्तो तति पूव्वं परूविदो</w:t>
      </w:r>
    </w:p>
    <w:p>
      <w:r>
        <w:rPr>
          <w:rFonts w:ascii="Arial" w:hAnsi="Arial"/>
          <w:sz w:val="24"/>
        </w:rPr>
        <w:t>संपदि अवत्तव्वमावेण सम्मत्तग्गदणं तरकालो वि तत्तिओ येवे त्ति कथमेदं जुन्जदे १ ण एस</w:t>
      </w:r>
    </w:p>
    <w:p>
      <w:r>
        <w:rPr>
          <w:rFonts w:ascii="Arial" w:hAnsi="Arial"/>
          <w:sz w:val="24"/>
        </w:rPr>
        <w:t>सम्यग्दष्टियोंका जघन्य काल एक समय है अतः यहाँ जघन्य काल एक समय बतलाया है । उत्कृष्ट</w:t>
      </w:r>
    </w:p>
    <w:p>
      <w:r>
        <w:rPr>
          <w:rFonts w:ascii="Arial" w:hAnsi="Arial"/>
          <w:sz w:val="24"/>
        </w:rPr>
        <w:t>काल पूर्ववत् दै । कार्मेणकाययोग और अनाहारक जीबोंका सबेदा काल है । यदी वातत औदारिक</w:t>
      </w:r>
    </w:p>
    <w:p>
      <w:r>
        <w:rPr>
          <w:rFonts w:ascii="Arial" w:hAnsi="Arial"/>
          <w:sz w:val="24"/>
        </w:rPr>
        <w:t>मिश्रकी है अतः यहाँ सव प्रकृतियोंके सम्भव पदोंका काल औदारिकमिश्रके समान बन जाता दै ।</w:t>
      </w:r>
    </w:p>
    <w:p>
      <w:r>
        <w:rPr>
          <w:rFonts w:ascii="Arial" w:hAnsi="Arial"/>
          <w:sz w:val="24"/>
        </w:rPr>
        <w:t>किन्तु सम्यकत्व और सम्यग्मिथ्यात्वकी अल्पतर स्थितिवालोंके कालमें विशेषता है। बात यह है</w:t>
      </w:r>
    </w:p>
    <w:p>
      <w:r>
        <w:rPr>
          <w:rFonts w:ascii="Arial" w:hAnsi="Arial"/>
          <w:sz w:val="24"/>
        </w:rPr>
        <w:t>कि एक जीवकी अपेक्षा कार्मेणकाययोंग और अनाहारक अवस्थाका उत्कृष्ट काल तीन समयसे</w:t>
      </w:r>
    </w:p>
    <w:p>
      <w:r>
        <w:rPr>
          <w:rFonts w:ascii="Arial" w:hAnsi="Arial"/>
          <w:sz w:val="24"/>
        </w:rPr>
        <w:t>अधिक नहीं है और सम्यक्त्व तथा सम्यामिथ्यात्वकी सत्तावाले जीव असंख्यात होते हुए भी स्वल्प</w:t>
      </w:r>
    </w:p>
    <w:p>
      <w:r>
        <w:rPr>
          <w:rFonts w:ascii="Arial" w:hAnsi="Arial"/>
          <w:sz w:val="24"/>
        </w:rPr>
        <w:t>हैं। अब यदि उपक्रम कालकी अपेक्षा विचार किया जाता है तो यहाँ आवलिके असंख्यातवें भागसे</w:t>
      </w:r>
    </w:p>
    <w:p>
      <w:r>
        <w:rPr>
          <w:rFonts w:ascii="Arial" w:hAnsi="Arial"/>
          <w:sz w:val="24"/>
        </w:rPr>
        <w:t>अधिक काल नहीं प्राप्त होता । अतः यहाँ उक्त दोनों प्रकृतियोंकी अल्पतर स्थितिबालोंका जघन्य</w:t>
      </w:r>
    </w:p>
    <w:p>
      <w:r>
        <w:rPr>
          <w:rFonts w:ascii="Arial" w:hAnsi="Arial"/>
          <w:sz w:val="24"/>
        </w:rPr>
        <w:t>काल एक समय और उत्कृष्ट काल आबलिके असंख्यातवें भागप्रमाण बतलाया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प्रकार कालानुगम समाप्त हुआ।</w:t>
      </w:r>
    </w:p>
    <w:p>
      <w:r>
        <w:rPr>
          <w:rFonts w:ascii="Arial" w:hAnsi="Arial"/>
          <w:sz w:val="24"/>
        </w:rPr>
        <w:t xml:space="preserve"> अब अन्तरासुगम का अधिकार है ।</w:t>
      </w:r>
    </w:p>
    <w:p>
      <w:r>
        <w:rPr>
          <w:rFonts w:ascii="Arial" w:hAnsi="Arial"/>
          <w:sz w:val="24"/>
        </w:rPr>
        <w:t xml:space="preserve"> १४३ यह सूत्र सुगम है क्योंकि इसका फल अधिकारका सम्हालनामात्र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सम्यक्त्व ओर सम्परम्मिथ्यात्वकी शुजगार और अवक्तव्य स्थितिविभक्तिका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अन्तरकाल कितना हे १</w:t>
      </w:r>
    </w:p>
    <w:p>
      <w:r>
        <w:rPr>
          <w:rFonts w:ascii="Arial" w:hAnsi="Arial"/>
          <w:sz w:val="24"/>
        </w:rPr>
        <w:t xml:space="preserve"> १४४ यह सूत्र भी सुगम है।</w:t>
      </w:r>
    </w:p>
    <w:p>
      <w:r>
        <w:rPr>
          <w:rFonts w:ascii="Arial" w:hAnsi="Arial"/>
          <w:sz w:val="24"/>
        </w:rPr>
        <w:t xml:space="preserve">  जघन्य अन्तरकाल एक समय है ।</w:t>
      </w:r>
    </w:p>
    <w:p>
      <w:r>
        <w:rPr>
          <w:rFonts w:ascii="Arial" w:hAnsi="Arial"/>
          <w:sz w:val="24"/>
        </w:rPr>
        <w:t xml:space="preserve"> १४५ क्योंकि सम्यक्त्व चौर सम्यम्मिथ्यात्वके भुजगार और अवक्तव्यके घाथ सम्यक्त्व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को प्राप्त दोनेवाले जीवोंका जघन्य अन्तरकाल एक समयमात्र पाया जाता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विशेषार्थसम्यर्दशनके प्राप्त होनेके प्रथम समयमें सम्यक्त्व और सम्यग्मिध्यात्वकी</w:t>
      </w:r>
    </w:p>
    <w:p>
      <w:r>
        <w:rPr>
          <w:rFonts w:ascii="Arial" w:hAnsi="Arial"/>
          <w:sz w:val="24"/>
        </w:rPr>
        <w:t>भुजगा श्रौर अवक्तव्य स्थिति होती है। अब यदि प्रथम और तीसरे समयमें बहुतसे जीव उक्त</w:t>
      </w:r>
    </w:p>
    <w:p>
      <w:r>
        <w:rPr>
          <w:rFonts w:ascii="Arial" w:hAnsi="Arial"/>
          <w:sz w:val="24"/>
        </w:rPr>
        <w:t>पदोंके साथ सम्यग्दशनको प्राप्त हुए और दूसरे समयमें नहीं हुए तो उक्त पदोंका जघन्य अन्तर</w:t>
      </w:r>
    </w:p>
    <w:p>
      <w:r>
        <w:rPr>
          <w:rFonts w:ascii="Arial" w:hAnsi="Arial"/>
          <w:sz w:val="24"/>
        </w:rPr>
        <w:t>काल एक समय प्राप्त हो जाता हे । यह उक्त सूत्रका भाव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उत्कृष्ट अन्तरकाल साधिक चौबीस दिन रात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१४६ शुंकापहले सामान्यते सम्यक्त्वके प्रहणका अन्तरकाल चौबीस दिन रात कहा</w:t>
      </w:r>
    </w:p>
    <w:p>
      <w:r>
        <w:rPr>
          <w:rFonts w:ascii="Arial" w:hAnsi="Arial"/>
          <w:sz w:val="24"/>
        </w:rPr>
        <w:t>दे अब सम्यक्त्व और सम्यग्मिथ्यात्वकी अवक्तत्यस्थितिविभक्तिके साथ सम्यक्त्व ग्रहणका अन्तर</w:t>
      </w:r>
    </w:p>
    <w:p>
      <w:r>
        <w:rPr>
          <w:rFonts w:ascii="Arial" w:hAnsi="Arial"/>
          <w:sz w:val="24"/>
        </w:rPr>
        <w:t>Page 94:</w:t>
      </w:r>
    </w:p>
    <w:p>
      <w:r>
        <w:rPr>
          <w:rFonts w:ascii="Arial" w:hAnsi="Arial"/>
          <w:sz w:val="24"/>
        </w:rPr>
        <w:t>गा० २२  द्विदिविहत्तीए उत्तरपयडिभुजगारअंतरं ७</w:t>
      </w:r>
    </w:p>
    <w:p>
      <w:r>
        <w:rPr>
          <w:rFonts w:ascii="Arial" w:hAnsi="Arial"/>
          <w:sz w:val="24"/>
        </w:rPr>
        <w:t>दोसो सादिरेयचउवीसअदोरततमेचंतरस्स अ्॒जगारअवत्त्बद्धिदिविहत्तीणं परूबणादो ।</w:t>
      </w:r>
    </w:p>
    <w:p>
      <w:r>
        <w:rPr>
          <w:rFonts w:ascii="Arial" w:hAnsi="Arial"/>
          <w:sz w:val="24"/>
        </w:rPr>
        <w:t xml:space="preserve"> अवदिदष्िदिविहत्तियंतरं केवचिरं कालादो होदि </w:t>
      </w:r>
    </w:p>
    <w:p>
      <w:r>
        <w:rPr>
          <w:rFonts w:ascii="Arial" w:hAnsi="Arial"/>
          <w:sz w:val="24"/>
        </w:rPr>
        <w:t xml:space="preserve"> १५७ सुगम ।</w:t>
      </w:r>
    </w:p>
    <w:p>
      <w:r>
        <w:rPr>
          <w:rFonts w:ascii="Arial" w:hAnsi="Arial"/>
          <w:sz w:val="24"/>
        </w:rPr>
        <w:t xml:space="preserve"> जहरण्णेण एगसमओ ।</w:t>
      </w:r>
    </w:p>
    <w:p>
      <w:r>
        <w:rPr>
          <w:rFonts w:ascii="Arial" w:hAnsi="Arial"/>
          <w:sz w:val="24"/>
        </w:rPr>
        <w:t xml:space="preserve"> १४८ एदं पि सुगमं।</w:t>
      </w:r>
    </w:p>
    <w:p>
      <w:r>
        <w:rPr>
          <w:rFonts w:ascii="Arial" w:hAnsi="Arial"/>
          <w:sz w:val="24"/>
        </w:rPr>
        <w:t xml:space="preserve"> उक्षस्सेण अंगुलस्स असंखेज्दिभागो ।</w:t>
      </w:r>
    </w:p>
    <w:p>
      <w:r>
        <w:rPr>
          <w:rFonts w:ascii="Arial" w:hAnsi="Arial"/>
          <w:sz w:val="24"/>
        </w:rPr>
        <w:t xml:space="preserve"> १४६ इदो १ सम्मत्तट्विदीदो समयुत्तरमिच्छलद्िदिसंतकम्भं मोत्तण सेसट्विदिसंत</w:t>
      </w:r>
    </w:p>
    <w:p>
      <w:r>
        <w:rPr>
          <w:rFonts w:ascii="Arial" w:hAnsi="Arial"/>
          <w:sz w:val="24"/>
        </w:rPr>
        <w:t>कम्मेहि संखे०सागरोवमसहस्समेत्तेहि सम्मत्तं पडिवज्जमाणाणं अंयुलस्स असंखेमाग</w:t>
      </w:r>
    </w:p>
    <w:p>
      <w:r>
        <w:rPr>
          <w:rFonts w:ascii="Arial" w:hAnsi="Arial"/>
          <w:sz w:val="24"/>
        </w:rPr>
        <w:t>मेतत॑तरस्स संभवं पडि विरोहाभावादो । संखेज्जसागरोवमसहस्समेत्तमुकस्संतरमिदि अभ</w:t>
      </w:r>
    </w:p>
    <w:p>
      <w:r>
        <w:rPr>
          <w:rFonts w:ascii="Arial" w:hAnsi="Arial"/>
          <w:sz w:val="24"/>
        </w:rPr>
        <w:t>णिय अंगुरस्स असंखे०भागमेत्तमिदि किमदं वुचदे १ ण पुणो पुणो दुसमउत्तरादिद्विदीसु</w:t>
      </w:r>
    </w:p>
    <w:p>
      <w:r>
        <w:rPr>
          <w:rFonts w:ascii="Arial" w:hAnsi="Arial"/>
          <w:sz w:val="24"/>
        </w:rPr>
        <w:t>ड्ाइदूण सम्मतं पडिवज्जमाणा्ण जीवाणं बहुअमंतरश॒वलब्भदि ति अंगुलस्स असंखे०</w:t>
      </w:r>
    </w:p>
    <w:p>
      <w:r>
        <w:rPr>
          <w:rFonts w:ascii="Arial" w:hAnsi="Arial"/>
          <w:sz w:val="24"/>
        </w:rPr>
        <w:t>भागमेत्तंतरुवएसादो । एकेकिस्पते हिदीए असंखे०लोगमेत्तद्विदिबंधज्झवसाणडाणाणि</w:t>
      </w:r>
    </w:p>
    <w:p>
      <w:r>
        <w:rPr>
          <w:rFonts w:ascii="Arial" w:hAnsi="Arial"/>
          <w:sz w:val="24"/>
        </w:rPr>
        <w:t>अस्थि । तेसु अंतरिय असंखे०लोगमेत्तंतरपमाणपरूवणा किण्ण कोरदे १ ण ट्विद्अंतरे</w:t>
      </w:r>
    </w:p>
    <w:p>
      <w:r>
        <w:rPr>
          <w:rFonts w:ascii="Arial" w:hAnsi="Arial"/>
          <w:sz w:val="24"/>
        </w:rPr>
        <w:t>काल भी उतना दी कहा जा रहा है सो यह कैसे बन सकता है ९</w:t>
      </w:r>
    </w:p>
    <w:p>
      <w:r>
        <w:rPr>
          <w:rFonts w:ascii="Arial" w:hAnsi="Arial"/>
          <w:sz w:val="24"/>
        </w:rPr>
        <w:t>समाधानयह कोई दोष नहीं है क्योंकि यहाँ भुजगार और अवक्तव्य स्थितिविभक्तियोंका</w:t>
      </w:r>
    </w:p>
    <w:p>
      <w:r>
        <w:rPr>
          <w:rFonts w:ascii="Arial" w:hAnsi="Arial"/>
          <w:sz w:val="24"/>
        </w:rPr>
        <w:t>अन्तरकाल केवल चौबीस दिनरात न कहकर साधिक चौबीस दिन रात कहा है ।</w:t>
      </w:r>
    </w:p>
    <w:p>
      <w:r>
        <w:rPr>
          <w:rFonts w:ascii="Arial" w:hAnsi="Arial"/>
          <w:sz w:val="24"/>
        </w:rPr>
        <w:t xml:space="preserve">ॐ अवस्थित स्थितिविभक्तिका अन्तरकाल कितना है </w:t>
      </w:r>
    </w:p>
    <w:p>
      <w:r>
        <w:rPr>
          <w:rFonts w:ascii="Arial" w:hAnsi="Arial"/>
          <w:sz w:val="24"/>
        </w:rPr>
        <w:t xml:space="preserve"> १४७ यह सूत्र सुगम है ।</w:t>
      </w:r>
    </w:p>
    <w:p>
      <w:r>
        <w:rPr>
          <w:rFonts w:ascii="Arial" w:hAnsi="Arial"/>
          <w:sz w:val="24"/>
        </w:rPr>
        <w:t xml:space="preserve"> जघन्य अन्तरकाल एक समय है । ५</w:t>
      </w:r>
    </w:p>
    <w:p>
      <w:r>
        <w:rPr>
          <w:rFonts w:ascii="Arial" w:hAnsi="Arial"/>
          <w:sz w:val="24"/>
        </w:rPr>
        <w:t xml:space="preserve"> १४८ यह सूत्र भी सुगम दै । तार्प्यं यह है कि यह पद भी सम्यग्दर्शनको भ्रहण करनेके</w:t>
      </w:r>
    </w:p>
    <w:p>
      <w:r>
        <w:rPr>
          <w:rFonts w:ascii="Arial" w:hAnsi="Arial"/>
          <w:sz w:val="24"/>
        </w:rPr>
        <w:t>प्रथम समयमे हो सकता है। अब यदि नाना जीवोंने इस पदके साथ पहले और तीसरे समयमें</w:t>
      </w:r>
    </w:p>
    <w:p>
      <w:r>
        <w:rPr>
          <w:rFonts w:ascii="Arial" w:hAnsi="Arial"/>
          <w:sz w:val="24"/>
        </w:rPr>
        <w:t>स्न प्राप्त किया और दूसरे समयमें नहीं किया तो इसका जघन्य अन्तर एक समय प्राप्त</w:t>
      </w:r>
    </w:p>
    <w:p>
      <w:r>
        <w:rPr>
          <w:rFonts w:ascii="Arial" w:hAnsi="Arial"/>
          <w:sz w:val="24"/>
        </w:rPr>
        <w:t>हा जाता ॥   ल</w:t>
      </w:r>
    </w:p>
    <w:p>
      <w:r>
        <w:rPr>
          <w:rFonts w:ascii="Arial" w:hAnsi="Arial"/>
          <w:sz w:val="24"/>
        </w:rPr>
        <w:t xml:space="preserve"> उत्कृष्ट अन्तरकाल अंगुलके असख्यातव भागप्रमाण है ॥</w:t>
      </w:r>
    </w:p>
    <w:p>
      <w:r>
        <w:rPr>
          <w:rFonts w:ascii="Arial" w:hAnsi="Arial"/>
          <w:sz w:val="24"/>
        </w:rPr>
        <w:t xml:space="preserve"> १४६ क्योंकि सम्यक्स्वकी स्थितिसे मिथ्यात्वके एक समय अधिक स्थितिसस्कमेको</w:t>
      </w:r>
    </w:p>
    <w:p>
      <w:r>
        <w:rPr>
          <w:rFonts w:ascii="Arial" w:hAnsi="Arial"/>
          <w:sz w:val="24"/>
        </w:rPr>
        <w:t>छोड़कर संख्यात हजार सागर प्रमाण शेष स्थितिसत्कर्मके द्वारा सम्यक्त्वको प्राप्त होनेवाले जीबोंके</w:t>
      </w:r>
    </w:p>
    <w:p>
      <w:r>
        <w:rPr>
          <w:rFonts w:ascii="Arial" w:hAnsi="Arial"/>
          <w:sz w:val="24"/>
        </w:rPr>
        <w:t>अंगुलके असंख्यातर्बे भागमात्र अन्तरे होनेमें कोई विरोध नहीं आता दै ।</w:t>
      </w:r>
    </w:p>
    <w:p>
      <w:r>
        <w:rPr>
          <w:rFonts w:ascii="Arial" w:hAnsi="Arial"/>
          <w:sz w:val="24"/>
        </w:rPr>
        <w:t>झुका  उत्कृष्ट अन्तर संख्यात हजार सागरप्रमाण है ऐसा न कहकर अंगुलके असंख्यातवें</w:t>
      </w:r>
    </w:p>
    <w:p>
      <w:r>
        <w:rPr>
          <w:rFonts w:ascii="Arial" w:hAnsi="Arial"/>
          <w:sz w:val="24"/>
        </w:rPr>
        <w:t>भागप्रमाण है ऐसा किसलिये कहा है ९</w:t>
      </w:r>
    </w:p>
    <w:p>
      <w:r>
        <w:rPr>
          <w:rFonts w:ascii="Arial" w:hAnsi="Arial"/>
          <w:sz w:val="24"/>
        </w:rPr>
        <w:t>समाधानतहीं क्योंकि सम्यक्त्वकी स्थितिसे सिथ्यात्वकी दो समय अधिक आदि</w:t>
      </w:r>
    </w:p>
    <w:p>
      <w:r>
        <w:rPr>
          <w:rFonts w:ascii="Arial" w:hAnsi="Arial"/>
          <w:sz w:val="24"/>
        </w:rPr>
        <w:t>स्थितियोंके द्वारा पुनः पुनः सम्यक्त्वको भ्राप्त होनेवाले जीबोंके बहुत अन्तर पाया जाता है इसलिये</w:t>
      </w:r>
    </w:p>
    <w:p>
      <w:r>
        <w:rPr>
          <w:rFonts w:ascii="Arial" w:hAnsi="Arial"/>
          <w:sz w:val="24"/>
        </w:rPr>
        <w:t>अंगुलके असंख्यातवें भागप्रमाण अन्तर कहा है।</w:t>
      </w:r>
    </w:p>
    <w:p>
      <w:r>
        <w:rPr>
          <w:rFonts w:ascii="Arial" w:hAnsi="Arial"/>
          <w:sz w:val="24"/>
        </w:rPr>
        <w:t>शंका एक एक स्थितिके असंख्यात लोकप्रमाण स्थितिबन्धाध्यवसायस्थान होते हैं । अत्तः</w:t>
      </w:r>
    </w:p>
    <w:p>
      <w:r>
        <w:rPr>
          <w:rFonts w:ascii="Arial" w:hAnsi="Arial"/>
          <w:sz w:val="24"/>
        </w:rPr>
        <w:t>खन सबका अन्तर कराने पर अन्तरका प्रमाण असंख्यात लोक प्राप्त होता है इसलिये यहाँ असंख्यात</w:t>
      </w:r>
    </w:p>
    <w:p>
      <w:r>
        <w:rPr>
          <w:rFonts w:ascii="Arial" w:hAnsi="Arial"/>
          <w:sz w:val="24"/>
        </w:rPr>
        <w:t xml:space="preserve">लोक प्रमाण अन्तरकालकी प्ररूपणा क्यों नहीं की </w:t>
      </w:r>
    </w:p>
    <w:p>
      <w:r>
        <w:rPr>
          <w:rFonts w:ascii="Arial" w:hAnsi="Arial"/>
          <w:sz w:val="24"/>
        </w:rPr>
        <w:t>4 ताजग्रतौसूवलंभादो दति पाठः ।</w:t>
      </w:r>
    </w:p>
    <w:p>
      <w:r>
        <w:rPr>
          <w:rFonts w:ascii="Arial" w:hAnsi="Arial"/>
          <w:sz w:val="24"/>
        </w:rPr>
        <w:t>Page 95:</w:t>
      </w:r>
    </w:p>
    <w:p>
      <w:r>
        <w:rPr>
          <w:rFonts w:ascii="Arial" w:hAnsi="Arial"/>
          <w:sz w:val="24"/>
        </w:rPr>
        <w:t>७६ जयंधवलासहिदे कसायपाहुडे  हिदिविदत्ती ३</w:t>
      </w:r>
    </w:p>
    <w:p>
      <w:r>
        <w:rPr>
          <w:rFonts w:ascii="Arial" w:hAnsi="Arial"/>
          <w:sz w:val="24"/>
        </w:rPr>
        <w:t>परूविज्ञमाणे पयदड्डिदिं मोत्तण अण्णट्विदीहि सम्मत्तं पडिवज्जमाणाणं ट्विद्अंतरुव</w:t>
      </w:r>
    </w:p>
    <w:p>
      <w:r>
        <w:rPr>
          <w:rFonts w:ascii="Arial" w:hAnsi="Arial"/>
          <w:sz w:val="24"/>
        </w:rPr>
        <w:t>लंभादो । परिणामंतरे पुण परूविज्ञमाणे असंखेज्जलोगमेत्तमंतरं होदि परिणामाणम</w:t>
      </w:r>
    </w:p>
    <w:p>
      <w:r>
        <w:rPr>
          <w:rFonts w:ascii="Arial" w:hAnsi="Arial"/>
          <w:sz w:val="24"/>
        </w:rPr>
        <w:t>खेज्ज लो गपमाणचवर्ंभा ५ त</w:t>
      </w:r>
    </w:p>
    <w:p>
      <w:r>
        <w:rPr>
          <w:rFonts w:ascii="Arial" w:hAnsi="Arial"/>
          <w:sz w:val="24"/>
        </w:rPr>
        <w:t>संखेज्जलोगपमाणत्तुवलंभादो । ण च ट्विदिवियप्पा असंखे०लोगमेत्ता अत्थि जेण तदंत</w:t>
      </w:r>
    </w:p>
    <w:p>
      <w:r>
        <w:rPr>
          <w:rFonts w:ascii="Arial" w:hAnsi="Arial"/>
          <w:sz w:val="24"/>
        </w:rPr>
        <w:t>रमसंखेज्जलोगमेत्त होज्ज । कि च ण परिणाममेदेण णियमेण ट्विदिबंधमेदो असंखे०</w:t>
      </w:r>
    </w:p>
    <w:p>
      <w:r>
        <w:rPr>
          <w:rFonts w:ascii="Arial" w:hAnsi="Arial"/>
          <w:sz w:val="24"/>
        </w:rPr>
        <w:t>लोगमेचट्टिद्बंंधज्मवसाणट्राणेहि एकिस्से चे ट्विदीए बंधुवलंमादो । तदो ट्विदिबंध</w:t>
      </w:r>
    </w:p>
    <w:p>
      <w:r>
        <w:rPr>
          <w:rFonts w:ascii="Arial" w:hAnsi="Arial"/>
          <w:sz w:val="24"/>
        </w:rPr>
        <w:t>उ्नवसाणटाणेसु अंतराविदे वि अंतरमंगुलस्स असंखे मागमेत्तं चेव होदि ति ।</w:t>
      </w:r>
    </w:p>
    <w:p>
      <w:r>
        <w:rPr>
          <w:rFonts w:ascii="Arial" w:hAnsi="Arial"/>
          <w:sz w:val="24"/>
        </w:rPr>
        <w:t>समाधाननहीं क्योकि स्थितिके अन्तरका कथन करनेपर प्रकृत स्थितिको छोड़कर अन्य</w:t>
      </w:r>
    </w:p>
    <w:p>
      <w:r>
        <w:rPr>
          <w:rFonts w:ascii="Arial" w:hAnsi="Arial"/>
          <w:sz w:val="24"/>
        </w:rPr>
        <w:t>स्थितियोंके द्वारा सम्यकत्वको प्राप्त होनेबाले जीवोके स्थितिका अन्तर प्राप्त होता है। किन्तु</w:t>
      </w:r>
    </w:p>
    <w:p>
      <w:r>
        <w:rPr>
          <w:rFonts w:ascii="Arial" w:hAnsi="Arial"/>
          <w:sz w:val="24"/>
        </w:rPr>
        <w:t>परिणामोंके अन्तरकी अपेक्षा कथन करनेपर असंख्यात लोकप्रमाण अन्तर होता है क्योंकि</w:t>
      </w:r>
    </w:p>
    <w:p>
      <w:r>
        <w:rPr>
          <w:rFonts w:ascii="Arial" w:hAnsi="Arial"/>
          <w:sz w:val="24"/>
        </w:rPr>
        <w:t>परिणाम असंख्याल लोकप्रमाण पाये जाते हैं। परन्तु स्थितिविकल्प असंख्यात लोकप्रमाण</w:t>
      </w:r>
    </w:p>
    <w:p>
      <w:r>
        <w:rPr>
          <w:rFonts w:ascii="Arial" w:hAnsi="Arial"/>
          <w:sz w:val="24"/>
        </w:rPr>
        <w:t>नहीं हैं जिससे स्थित्यन्तर असंख्यात लोकप्रमाण होवे । दूसरी बात यह है कि परिणामभेदसे</w:t>
      </w:r>
    </w:p>
    <w:p>
      <w:r>
        <w:rPr>
          <w:rFonts w:ascii="Arial" w:hAnsi="Arial"/>
          <w:sz w:val="24"/>
        </w:rPr>
        <w:t>नियमतः स्थितिबन्धमें भेद नहीं होता है क्योंकि असंख्यात लोकप्रमाण स्थितिबन्धाध्यबसायप्रमाण</w:t>
      </w:r>
    </w:p>
    <w:p>
      <w:r>
        <w:rPr>
          <w:rFonts w:ascii="Arial" w:hAnsi="Arial"/>
          <w:sz w:val="24"/>
        </w:rPr>
        <w:t>स्थानोंके द्वारा एक ही स्थितिका बन्ध पाया जाता है। अतः स्थितिबन्धाध्यवसायस्थानोंका अन्तर</w:t>
      </w:r>
    </w:p>
    <w:p>
      <w:r>
        <w:rPr>
          <w:rFonts w:ascii="Arial" w:hAnsi="Arial"/>
          <w:sz w:val="24"/>
        </w:rPr>
        <w:t>कराने पर भी स्थिप्यन्तर अंगुलके असंख्यातवे भागप्रमाण दी होता है। यही कारण है कि यहाँ</w:t>
      </w:r>
    </w:p>
    <w:p>
      <w:r>
        <w:rPr>
          <w:rFonts w:ascii="Arial" w:hAnsi="Arial"/>
          <w:sz w:val="24"/>
        </w:rPr>
        <w:t>असंख्यात लोकप्रमाण अन्तरकालकी प्ररूपणा नहीं की ।</w:t>
      </w:r>
    </w:p>
    <w:p>
      <w:r>
        <w:rPr>
          <w:rFonts w:ascii="Arial" w:hAnsi="Arial"/>
          <w:sz w:val="24"/>
        </w:rPr>
        <w:t>विशेषार्थयहाँ सम्यक्स और सम्यग्मिथ्यात्वकी अवस्थित स्थितिविभक्तिका जघन्य</w:t>
      </w:r>
    </w:p>
    <w:p>
      <w:r>
        <w:rPr>
          <w:rFonts w:ascii="Arial" w:hAnsi="Arial"/>
          <w:sz w:val="24"/>
        </w:rPr>
        <w:t>अन्तर काल एक समय और उत्कृष्ट अन्तरकाल अंगुलके असंख्यातबें भागप्रमाण बतलाया है।</w:t>
      </w:r>
    </w:p>
    <w:p>
      <w:r>
        <w:rPr>
          <w:rFonts w:ascii="Arial" w:hAnsi="Arial"/>
          <w:sz w:val="24"/>
        </w:rPr>
        <w:t>सो इनमेंसे जघन्य अन्तरकाल एक समय तो स्पष्ट ही है। अब रही उत्कृष्ट अन्तरकालकी</w:t>
      </w:r>
    </w:p>
    <w:p>
      <w:r>
        <w:rPr>
          <w:rFonts w:ascii="Arial" w:hAnsi="Arial"/>
          <w:sz w:val="24"/>
        </w:rPr>
        <w:t>बात सो इसका खुलासा करते हुए वीरसेन स्वामीने स्वयं दो शंकाएँ उठाई हैं। पहली</w:t>
      </w:r>
    </w:p>
    <w:p>
      <w:r>
        <w:rPr>
          <w:rFonts w:ascii="Arial" w:hAnsi="Arial"/>
          <w:sz w:val="24"/>
        </w:rPr>
        <w:t>शंका तो यह है कि जब स्थितिके कुल विकल्प संख्यात हजार सागर प्रमाण हैं तब</w:t>
      </w:r>
    </w:p>
    <w:p>
      <w:r>
        <w:rPr>
          <w:rFonts w:ascii="Arial" w:hAnsi="Arial"/>
          <w:sz w:val="24"/>
        </w:rPr>
        <w:t>उच्छ्र अन्तरकाल संख्यात हजार सागर प्रमाण होना चाहिये। बात्त यह है कि जो सम्यक</w:t>
      </w:r>
    </w:p>
    <w:p>
      <w:r>
        <w:rPr>
          <w:rFonts w:ascii="Arial" w:hAnsi="Arial"/>
          <w:sz w:val="24"/>
        </w:rPr>
        <w:t>ओर सम्यम्मिथ्यात्वकी स्थितिसे मिथ्यात्वकी एक समय अधिक स्थितिबाला जीव</w:t>
      </w:r>
    </w:p>
    <w:p>
      <w:r>
        <w:rPr>
          <w:rFonts w:ascii="Arial" w:hAnsi="Arial"/>
          <w:sz w:val="24"/>
        </w:rPr>
        <w:t>सम्यग्दशनको प्राप्त होता है उसके सम्यग्दशनको प्राप्त होनेके प्रथम समयमे उक्त दोनों प्रक्ृतियोंकी</w:t>
      </w:r>
    </w:p>
    <w:p>
      <w:r>
        <w:rPr>
          <w:rFonts w:ascii="Arial" w:hAnsi="Arial"/>
          <w:sz w:val="24"/>
        </w:rPr>
        <w:t>अवस्थित स्थितिविभक्ति होती है। यदि इससे अधिक स्थित्तिवाला जीव सम्यग्दशनको प्राप्त होता</w:t>
      </w:r>
    </w:p>
    <w:p>
      <w:r>
        <w:rPr>
          <w:rFonts w:ascii="Arial" w:hAnsi="Arial"/>
          <w:sz w:val="24"/>
        </w:rPr>
        <w:t>है तो उसके अवस्थित स्थितिविभक्ति नहीं होती अव यदि सम्यक्त्व और सम्यग्मिथ्यात्वकी एक</w:t>
      </w:r>
    </w:p>
    <w:p>
      <w:r>
        <w:rPr>
          <w:rFonts w:ascii="Arial" w:hAnsi="Arial"/>
          <w:sz w:val="24"/>
        </w:rPr>
        <w:t>बार अवस्थित स्थितिके बाद जीव सम्यक्त्व और सम्यग्सिथ्यात्वकी स्थितिसे मिथ्यात्वकी दो समय</w:t>
      </w:r>
    </w:p>
    <w:p>
      <w:r>
        <w:rPr>
          <w:rFonts w:ascii="Arial" w:hAnsi="Arial"/>
          <w:sz w:val="24"/>
        </w:rPr>
        <w:t>आदि अधिक स्थितिके साथ निरन्तर सम्यग्दशनको प्राप्त द्ोते रहें तो स्थितिके जितने चिकल्प हैं</w:t>
      </w:r>
    </w:p>
    <w:p>
      <w:r>
        <w:rPr>
          <w:rFonts w:ascii="Arial" w:hAnsi="Arial"/>
          <w:sz w:val="24"/>
        </w:rPr>
        <w:t>उतनी बार ऐसा हो सकता है तदनन्तर अवश्य ही सम्यक्त्व और सम्यर्मिथ्यास्वकी अवस्थित</w:t>
      </w:r>
    </w:p>
    <w:p>
      <w:r>
        <w:rPr>
          <w:rFonts w:ascii="Arial" w:hAnsi="Arial"/>
          <w:sz w:val="24"/>
        </w:rPr>
        <w:t>स्थिति प्राप्नो जायमी । अतएवं अवस्थित स्थितिका उत्कृष्ट अन्तरकाल संख्यात हजार सागरसे</w:t>
      </w:r>
    </w:p>
    <w:p>
      <w:r>
        <w:rPr>
          <w:rFonts w:ascii="Arial" w:hAnsi="Arial"/>
          <w:sz w:val="24"/>
        </w:rPr>
        <w:t>अधिक नहीं प्राप्त होना चाहिये । यह पहली शंका है जिसका वीरसेनस्वामीने जो समाधान किया</w:t>
      </w:r>
    </w:p>
    <w:p>
      <w:r>
        <w:rPr>
          <w:rFonts w:ascii="Arial" w:hAnsi="Arial"/>
          <w:sz w:val="24"/>
        </w:rPr>
        <w:t>है उसका भाव यह है कि जो सम्यक्स्व श्रौर सम्यर्मिथ्यात्वकी सत्तावाले जीव मिथ्यात्वसे सम्यक्त्व</w:t>
      </w:r>
    </w:p>
    <w:p>
      <w:r>
        <w:rPr>
          <w:rFonts w:ascii="Arial" w:hAnsi="Arial"/>
          <w:sz w:val="24"/>
        </w:rPr>
        <w:t>को प्राप्त होते हैं उनमें दो समय अधिक आदि स्थितियोंके साथ सम्यक्त्वको जीव पुनः पुनः प्राप्त</w:t>
      </w:r>
    </w:p>
    <w:p>
      <w:r>
        <w:rPr>
          <w:rFonts w:ascii="Arial" w:hAnsi="Arial"/>
          <w:sz w:val="24"/>
        </w:rPr>
        <w:t>होते रहते हैं इसलिये अवस्थित स्थितिका अन्तर काल संख्यात हजार सागर प्रमाण प्राप्त न होकर</w:t>
      </w:r>
    </w:p>
    <w:p>
      <w:r>
        <w:rPr>
          <w:rFonts w:ascii="Arial" w:hAnsi="Arial"/>
          <w:sz w:val="24"/>
        </w:rPr>
        <w:t>अंगुलके असंख्यातवें भागग्रमाण श्राप्त होता है। दूसरी शंकाका भाव यह है कि एक एक स्थितिके</w:t>
      </w:r>
    </w:p>
    <w:p>
      <w:r>
        <w:rPr>
          <w:rFonts w:ascii="Arial" w:hAnsi="Arial"/>
          <w:sz w:val="24"/>
        </w:rPr>
        <w:t>स्थितिबन्धाध्यक्सायस्थान असंख्यात लोकप्रमाण होते हैं। तथा कुल स्थितिविकल्प संख्यात</w:t>
      </w:r>
    </w:p>
    <w:p>
      <w:r>
        <w:rPr>
          <w:rFonts w:ascii="Arial" w:hAnsi="Arial"/>
          <w:sz w:val="24"/>
        </w:rPr>
        <w:t>हजार सागर प्रमाण होते हैं अव यदि सब स्थितियोंके बन्धके योग्य स्थितिबन्धाध्यवसाय</w:t>
      </w:r>
    </w:p>
    <w:p>
      <w:r>
        <w:rPr>
          <w:rFonts w:ascii="Arial" w:hAnsi="Arial"/>
          <w:sz w:val="24"/>
        </w:rPr>
        <w:t>१ आ० प्रतौमंतरेण इति पाटः ।</w:t>
      </w:r>
    </w:p>
    <w:p>
      <w:r>
        <w:rPr>
          <w:rFonts w:ascii="Arial" w:hAnsi="Arial"/>
          <w:sz w:val="24"/>
        </w:rPr>
        <w:t>Page 96:</w:t>
      </w:r>
    </w:p>
    <w:p>
      <w:r>
        <w:rPr>
          <w:rFonts w:ascii="Arial" w:hAnsi="Arial"/>
          <w:sz w:val="24"/>
        </w:rPr>
        <w:t>गा० २२ द्विदिविहत्तीए उत्तरपडिभुजगारअंतरं ७७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अप्पदरहिदिविहत्तियंतरं केवचिरं कालादो होदि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१५० सुगम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णत्थि अंतरं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१५१ कुदो १ सम्मत्तसम्मामिच्छत्तसंतकम्मियाणं अप्पद्रब बदाणं विरहामावादो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सेसाणं कम्माणं सव्वेसिं पदाणं  एत्थि अंतरं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१५२ अणंतेसु एडंंदिए्सु शुजगारअप्पदरअबद्ठिदाणं सच्वकालं संभवादो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एवरि अणंताणुबंधीणं अवत्तव्वदिदिविहत्तियंतरं जदर्णेण एगसमओ।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१५३ इदो अण॑ताणुबंधिविसं जोइदसम्माइड्टीणं मिच्छततं गदपटमसमए संभवादो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उक्रस्सेण चउवीसमहोरत्ते सादिरेगे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१५४ दो १ सम्मत्तं पडिवज्जमाणाणमंतरेण मिच्छन्तं पडिवञजमाणाणमंतरस्व</w:t>
      </w:r>
    </w:p>
    <w:p>
      <w:r>
        <w:rPr>
          <w:rFonts w:ascii="Arial" w:hAnsi="Arial"/>
          <w:sz w:val="24"/>
        </w:rPr>
        <w:t>समाणत्तादो  एवं जइब्सहप्ठृदबिणिग्गयदेसामासियचुण्णिसुत्तत्थपरूवर्ण कादूण संपदि</w:t>
      </w:r>
    </w:p>
    <w:p>
      <w:r>
        <w:rPr>
          <w:rFonts w:ascii="Arial" w:hAnsi="Arial"/>
          <w:sz w:val="24"/>
        </w:rPr>
        <w:t>स्थानोंका अन्तर कराया जाता है तो वह असंख्यातलोकप्रमाण प्राप्त होता है इसलिये यहाँ अवस्थित</w:t>
      </w:r>
    </w:p>
    <w:p>
      <w:r>
        <w:rPr>
          <w:rFonts w:ascii="Arial" w:hAnsi="Arial"/>
          <w:sz w:val="24"/>
        </w:rPr>
        <w:t>स्थितिका उत्कृष्ट अन्तर अंगुलके असंख्यातवें भागप्रमाण न कहकर असंख्यात लोकप्रमाण कहना</w:t>
      </w:r>
    </w:p>
    <w:p>
      <w:r>
        <w:rPr>
          <w:rFonts w:ascii="Arial" w:hAnsi="Arial"/>
          <w:sz w:val="24"/>
        </w:rPr>
        <w:t>चाहिये। इस शंकाका बीरसेन स्वामीने दो प्रकारसे उत्तर दिया है। पहले उत्तरका भाव यह है कि</w:t>
      </w:r>
    </w:p>
    <w:p>
      <w:r>
        <w:rPr>
          <w:rFonts w:ascii="Arial" w:hAnsi="Arial"/>
          <w:sz w:val="24"/>
        </w:rPr>
        <w:t>यहाँ परिणामोंका अन्तर नहीं दिखाना है किन्तु स्थितियोंका अन्तर दिखाना है । दूसरी बात यद्</w:t>
      </w:r>
    </w:p>
    <w:p>
      <w:r>
        <w:rPr>
          <w:rFonts w:ascii="Arial" w:hAnsi="Arial"/>
          <w:sz w:val="24"/>
        </w:rPr>
        <w:t>है कि परिणामोंमें भेद होनेसे कमंस्थितिमे भेद होनेका कोई नियम नहीं है क्योकि असंख्यात</w:t>
      </w:r>
    </w:p>
    <w:p>
      <w:r>
        <w:rPr>
          <w:rFonts w:ascii="Arial" w:hAnsi="Arial"/>
          <w:sz w:val="24"/>
        </w:rPr>
        <w:t>लोकप्रमाण परिणामोंके द्वारा एक द्वी स्थितिबंध पाया जाता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अल्पतर स्थितिविभक्तिका अन्तरकाल कितना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१५० यह सूत्र सुगम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अल्पतर स्थितिविभक्तिका अन्तरकाल नहीं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१५१ क्योंकि अल्पतर स्थितिविभक्तिको प्राप्त सम्यक्त्व और सम्यग्सिथ्यात्वसत्कमेंबाले</w:t>
      </w:r>
    </w:p>
    <w:p>
      <w:r>
        <w:rPr>
          <w:rFonts w:ascii="Arial" w:hAnsi="Arial"/>
          <w:sz w:val="24"/>
        </w:rPr>
        <w:t>जीबोंका विरह नहीं पाया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इसी प्रकार शेष कर्मे सब पदोंका अन्तरकाल नहीं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१५२ क्योंकि अनन्त एकेन्द्रियोंमें शेष सभी कर्मोकी मुजगार अस्पतर और अवस्थित</w:t>
      </w:r>
    </w:p>
    <w:p>
      <w:r>
        <w:rPr>
          <w:rFonts w:ascii="Arial" w:hAnsi="Arial"/>
          <w:sz w:val="24"/>
        </w:rPr>
        <w:t>स्थितिविभक्तियाँ सदा पाई जाती हैं।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किन्तु इतनी विशेषता है कि अनन्तालुबन्धियोंकी अवक्तव्य स्थितिविभक्तिका</w:t>
      </w:r>
    </w:p>
    <w:p>
      <w:r>
        <w:rPr>
          <w:rFonts w:ascii="Arial" w:hAnsi="Arial"/>
          <w:sz w:val="24"/>
        </w:rPr>
        <w:t xml:space="preserve">जघन्य अन्तरकाल एक समय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१५३ क्योंकि जिन सम्यण्ट्टियोने चनन्तानुबन्धी चतुष्ककी विसंयोजना कर दी है उनके</w:t>
      </w:r>
    </w:p>
    <w:p>
      <w:r>
        <w:rPr>
          <w:rFonts w:ascii="Arial" w:hAnsi="Arial"/>
          <w:sz w:val="24"/>
        </w:rPr>
        <w:t>मिथ्यात्वको प्राप्त होनेके प्रथम समयमें ही अवक्तव्य स्थितिबिभक्ति पाई जाती है । इसलिये इसका</w:t>
      </w:r>
    </w:p>
    <w:p>
      <w:r>
        <w:rPr>
          <w:rFonts w:ascii="Arial" w:hAnsi="Arial"/>
          <w:sz w:val="24"/>
        </w:rPr>
        <w:t>जघम्य अन्तरकाल एक समय बन जाता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उत्कृष्ट अन्तरकाल साधिक चौबीस दिन रात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९४४ क्योंकि सम्यक्स्वको प्राप्त होनेवाले जीवोंके अन्तरकालके साथ मिथ्यात्वक्ो प्राप्त</w:t>
      </w:r>
    </w:p>
    <w:p>
      <w:r>
        <w:rPr>
          <w:rFonts w:ascii="Arial" w:hAnsi="Arial"/>
          <w:sz w:val="24"/>
        </w:rPr>
        <w:t>दोनेबाल जीवोंका अन्तरकाल समान है । इस प्रकार यतिवृषभ आचायेके मुखसे निकले हुए देशा</w:t>
      </w:r>
    </w:p>
    <w:p>
      <w:r>
        <w:rPr>
          <w:rFonts w:ascii="Arial" w:hAnsi="Arial"/>
          <w:sz w:val="24"/>
        </w:rPr>
        <w:t>मषक चूर्णिसत्रोंके अथेका कथन करके अब उसके द्वारा सूचित होनेवाले अर्थंका कथन करनेके लिये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आशप्रतौ सच्वेसि कम्माणं वदाणं इति पाठः ।</w:t>
      </w:r>
    </w:p>
    <w:p>
      <w:r>
        <w:rPr>
          <w:rFonts w:ascii="Arial" w:hAnsi="Arial"/>
          <w:sz w:val="24"/>
        </w:rPr>
        <w:t>Page 97:</w:t>
      </w:r>
    </w:p>
    <w:p>
      <w:r>
        <w:rPr>
          <w:rFonts w:ascii="Arial" w:hAnsi="Arial"/>
          <w:sz w:val="24"/>
        </w:rPr>
        <w:t>जद जयधवलासहिदे कसायपाहुडे  दिदिविहत्ती ३</w:t>
      </w:r>
    </w:p>
    <w:p>
      <w:r>
        <w:rPr>
          <w:rFonts w:ascii="Arial" w:hAnsi="Arial"/>
          <w:sz w:val="24"/>
        </w:rPr>
        <w:t>तेण छचिदत्थपरूवणडुभुच्चारणाणुगर्म कस्सामो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१५५ अंतराणुगमेण दुविहोणिदेसों ओघेण आदेसेण य । ओबेण मिच्छत्त</w:t>
      </w:r>
    </w:p>
    <w:p>
      <w:r>
        <w:rPr>
          <w:rFonts w:ascii="Arial" w:hAnsi="Arial"/>
          <w:sz w:val="24"/>
        </w:rPr>
        <w:t>बारसक० ण्रणोक० तिण्णि पदाणं णत्थि अंतरं । अणंताणु चउक  एवं चेव । णवरि</w:t>
      </w:r>
    </w:p>
    <w:p>
      <w:r>
        <w:rPr>
          <w:rFonts w:ascii="Arial" w:hAnsi="Arial"/>
          <w:sz w:val="24"/>
        </w:rPr>
        <w:t>अवनत्तथ्व  जह ० एगसमओ उक ० चउवबीस अहोरत्ते सादिरेगे। सम्मत्तसम्मामि</w:t>
      </w:r>
    </w:p>
    <w:p>
      <w:r>
        <w:rPr>
          <w:rFonts w:ascii="Arial" w:hAnsi="Arial"/>
          <w:sz w:val="24"/>
        </w:rPr>
        <w:t>अप्पदर० णस्थि अंतरं । श्रुज० ज ० एगस ० उक  चउवीस अहोरत्ते सादिरेगे । एवमव</w:t>
      </w:r>
    </w:p>
    <w:p>
      <w:r>
        <w:rPr>
          <w:rFonts w:ascii="Arial" w:hAnsi="Arial"/>
          <w:sz w:val="24"/>
        </w:rPr>
        <w:t>्व्वस्स वि वक्तव्यं विसेसामावादो । अवष्टि० ज० एगसमओ उक  असंखेगरोगा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है  खेगोगमेत्ेस अंतरावि ५ प्ते</w:t>
      </w:r>
    </w:p>
    <w:p>
      <w:r>
        <w:rPr>
          <w:rFonts w:ascii="Arial" w:hAnsi="Arial"/>
          <w:sz w:val="24"/>
        </w:rPr>
        <w:t>हदो  ट्विदिबंधज्ञवसाणडाणेसु असंखे०लोगमेत्तेसु अंतराबिदे तदुबरुभादो । चुष्णिषुत्तण</w:t>
      </w:r>
    </w:p>
    <w:p>
      <w:r>
        <w:rPr>
          <w:rFonts w:ascii="Arial" w:hAnsi="Arial"/>
          <w:sz w:val="24"/>
        </w:rPr>
        <w:t>एदस्स बिरोहो किण्ण होदि १ होदि चेव फं तु जाणिय जहा अविरोहो होदि तहा</w:t>
      </w:r>
    </w:p>
    <w:p>
      <w:r>
        <w:rPr>
          <w:rFonts w:ascii="Arial" w:hAnsi="Arial"/>
          <w:sz w:val="24"/>
        </w:rPr>
        <w:t xml:space="preserve">वत्तव्वं । एवं तिरिक्ख ०कायजोमि ०ओरालि णवुंस ० चत्तारिक  असंजद् ०अचक्खु ० </w:t>
      </w:r>
    </w:p>
    <w:p>
      <w:r>
        <w:rPr>
          <w:rFonts w:ascii="Arial" w:hAnsi="Arial"/>
          <w:sz w:val="24"/>
        </w:rPr>
        <w:t>तिण्णिङे०भवसि आदारि ति ।</w:t>
      </w:r>
    </w:p>
    <w:p>
      <w:r>
        <w:rPr>
          <w:rFonts w:ascii="Arial" w:hAnsi="Arial"/>
          <w:sz w:val="24"/>
        </w:rPr>
        <w:t xml:space="preserve">उच्चारणाका अचुगम करते हैं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१५७ अन्तरानुगमकी अपेक्षा निर्देश दो प्रकारका हैओघनिदेश और आदेशनिर्देश।</w:t>
      </w:r>
    </w:p>
    <w:p>
      <w:r>
        <w:rPr>
          <w:rFonts w:ascii="Arial" w:hAnsi="Arial"/>
          <w:sz w:val="24"/>
        </w:rPr>
        <w:t>डनमेंसे ओघकी अपेक्षा मिथ्या वारदकपाय और नौ नोकषायेकरि तीन पदोंका अन्तरकाल नहीं</w:t>
      </w:r>
    </w:p>
    <w:p>
      <w:r>
        <w:rPr>
          <w:rFonts w:ascii="Arial" w:hAnsi="Arial"/>
          <w:sz w:val="24"/>
        </w:rPr>
        <w:t>है । अनन्तानुबन्धी चतुष्कका इसीभ्रकार जानना । किन्तु इतनी विशेषता है कि अवक्तव्य स्थिति</w:t>
      </w:r>
    </w:p>
    <w:p>
      <w:r>
        <w:rPr>
          <w:rFonts w:ascii="Arial" w:hAnsi="Arial"/>
          <w:sz w:val="24"/>
        </w:rPr>
        <w:t>विभक्तिका जघन्य अन्तरकाल एकसमय और उत्कृष्ट अन्तरकाल साधिक चोबीस दिनरात है ।</w:t>
      </w:r>
    </w:p>
    <w:p>
      <w:r>
        <w:rPr>
          <w:rFonts w:ascii="Arial" w:hAnsi="Arial"/>
          <w:sz w:val="24"/>
        </w:rPr>
        <w:t>सम्यकत्व और सम्यम्मिथ्यात्वकी अल्पतर स्थितिका अन्तरकाल नहीं है । भुजगार स्थितिविभक्तिका</w:t>
      </w:r>
    </w:p>
    <w:p>
      <w:r>
        <w:rPr>
          <w:rFonts w:ascii="Arial" w:hAnsi="Arial"/>
          <w:sz w:val="24"/>
        </w:rPr>
        <w:t>जघन्य अन्तरकाल एक समय और उत्कृष्ट अन्तरकाल साधिक चौबीस दिनरात है। इसी प्रकार</w:t>
      </w:r>
    </w:p>
    <w:p>
      <w:r>
        <w:rPr>
          <w:rFonts w:ascii="Arial" w:hAnsi="Arial"/>
          <w:sz w:val="24"/>
        </w:rPr>
        <w:t>अवक्तव्यस्थितिविभक्तिका भी कहना चाहिये। क्योंकि उससे इसमें कोई विशेषता नहीं है।</w:t>
      </w:r>
    </w:p>
    <w:p>
      <w:r>
        <w:rPr>
          <w:rFonts w:ascii="Arial" w:hAnsi="Arial"/>
          <w:sz w:val="24"/>
        </w:rPr>
        <w:t>अवसथ स्थितिविभक्तिका जघन्य अन्तरकाल एक समय ओर उल्क अन्तरकाल असंख्यातलोक</w:t>
      </w:r>
    </w:p>
    <w:p>
      <w:r>
        <w:rPr>
          <w:rFonts w:ascii="Arial" w:hAnsi="Arial"/>
          <w:sz w:val="24"/>
        </w:rPr>
        <w:t>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 सम्यकत्व और सम्यग्मिथ्यात्वकी अवस्थित स्थितिविभक्तिका उत्कृष्ट अन्तरकाल</w:t>
      </w:r>
    </w:p>
    <w:p>
      <w:r>
        <w:rPr>
          <w:rFonts w:ascii="Arial" w:hAnsi="Arial"/>
          <w:sz w:val="24"/>
        </w:rPr>
        <w:t>असंख्यातलोकप्रमाण क्यों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समाधानस्योकि असंख्यात लोकप्रमाण स्थितिबन्धाध्यवसायस्थानोंका अन्तर करानेपर</w:t>
      </w:r>
    </w:p>
    <w:p>
      <w:r>
        <w:rPr>
          <w:rFonts w:ascii="Arial" w:hAnsi="Arial"/>
          <w:sz w:val="24"/>
        </w:rPr>
        <w:t>बह अन्तरकाल प्रा होता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शंकाइस कथनका चूर्णिसूत्रके साथ विरोध क्यों नहीं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समाधानशणिरोध तो होता ही हे किन्तु जानकर जिस प्रकार अविरोध हो उस प्रकार</w:t>
      </w:r>
    </w:p>
    <w:p>
      <w:r>
        <w:rPr>
          <w:rFonts w:ascii="Arial" w:hAnsi="Arial"/>
          <w:sz w:val="24"/>
        </w:rPr>
        <w:t>कथन करना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इसीश्रकार तियेच काययोगी ओौदारिककाययोगी नपुंसकवेदी क्राधादि चारों कपायबाले</w:t>
      </w:r>
    </w:p>
    <w:p>
      <w:r>
        <w:rPr>
          <w:rFonts w:ascii="Arial" w:hAnsi="Arial"/>
          <w:sz w:val="24"/>
        </w:rPr>
        <w:t>असंयत अचज्षुद्शनवाले ऋष्णादि तीन लेश्यावाले भव्य और आहारक जीवोंके जानना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विशेषा् यद्यपि चूणिसूत्रकारने सम्यम्मिभ्यात्व और सम्यक्ववकी अवस्थित स्थिति</w:t>
      </w:r>
    </w:p>
    <w:p>
      <w:r>
        <w:rPr>
          <w:rFonts w:ascii="Arial" w:hAnsi="Arial"/>
          <w:sz w:val="24"/>
        </w:rPr>
        <w:t>विभक्तिका उत्कृष्ट अन्तरकाल अंगुलके असंख्यातवें भागप्रमाण बतलाया दै परन्तु यहाँ उच्चारणाके</w:t>
      </w:r>
    </w:p>
    <w:p>
      <w:r>
        <w:rPr>
          <w:rFonts w:ascii="Arial" w:hAnsi="Arial"/>
          <w:sz w:val="24"/>
        </w:rPr>
        <w:t>अभिप्रायानुसार बह अन्तरकाल असंख्यात लोकप्रमाण बतलाया गया है। सो यद्यपि इन दोनों</w:t>
      </w:r>
    </w:p>
    <w:p>
      <w:r>
        <w:rPr>
          <w:rFonts w:ascii="Arial" w:hAnsi="Arial"/>
          <w:sz w:val="24"/>
        </w:rPr>
        <w:t>कथनोंमें विरोध तो है फिर भी ऐसा माद्धम होता है कि चूर्णिसूत्रकार स्थितिविकल्पोंके अन्तरका</w:t>
      </w:r>
    </w:p>
    <w:p>
      <w:r>
        <w:rPr>
          <w:rFonts w:ascii="Arial" w:hAnsi="Arial"/>
          <w:sz w:val="24"/>
        </w:rPr>
        <w:t>मूल कारण स्थितिबन्धके कारणभूत परिणामोंको नहीं स्वीकार करके उक्त कथन करते दै और</w:t>
      </w:r>
    </w:p>
    <w:p>
      <w:r>
        <w:rPr>
          <w:rFonts w:ascii="Arial" w:hAnsi="Arial"/>
          <w:sz w:val="24"/>
        </w:rPr>
        <w:t>जच्चारणाचाये स्थितिबन्धके विकल्पोंके अन्तरका कारण परिणामोंका स्वीकार करके उक्त कथन करते</w:t>
      </w:r>
    </w:p>
    <w:p>
      <w:r>
        <w:rPr>
          <w:rFonts w:ascii="Arial" w:hAnsi="Arial"/>
          <w:sz w:val="24"/>
        </w:rPr>
        <w:t>हैं । यही कारण है कि यहाँ इन दोनों प्ररूपणाओंमें मतभेद दिखलाई देता है। यदि यह निष्के</w:t>
      </w:r>
    </w:p>
    <w:p>
      <w:r>
        <w:rPr>
          <w:rFonts w:ascii="Arial" w:hAnsi="Arial"/>
          <w:sz w:val="24"/>
        </w:rPr>
        <w:t>ठीक है तो इसे विज्रक्षामेद कदा जा सकता है। वीरसेन स्वामीने इस मतभेद॒का उल्लेख कर जो</w:t>
      </w:r>
    </w:p>
    <w:p>
      <w:r>
        <w:rPr>
          <w:rFonts w:ascii="Arial" w:hAnsi="Arial"/>
          <w:sz w:val="24"/>
        </w:rPr>
        <w:t>Page 98:</w:t>
      </w:r>
    </w:p>
    <w:p>
      <w:r>
        <w:rPr>
          <w:rFonts w:ascii="Arial" w:hAnsi="Arial"/>
          <w:sz w:val="24"/>
        </w:rPr>
        <w:t>गा० २२ द्विदिविद्दत्ती९ उत्तरपयडिभुजग।रअंतरं ज</w:t>
      </w:r>
    </w:p>
    <w:p>
      <w:r>
        <w:rPr>
          <w:rFonts w:ascii="Arial" w:hAnsi="Arial"/>
          <w:sz w:val="24"/>
        </w:rPr>
        <w:t xml:space="preserve"> १५६ आदेसेण य णेरइएसु मिच्छतसोललसक०णवणोक० शन ० ज ० एगसमओ</w:t>
      </w:r>
    </w:p>
    <w:p>
      <w:r>
        <w:rPr>
          <w:rFonts w:ascii="Arial" w:hAnsi="Arial"/>
          <w:sz w:val="24"/>
        </w:rPr>
        <w:t>उक० अतो  । सेस० ओघं । एवं सन्वणेरहयपंचिदियतिरिक्छतियमणुस्सतियदेव ०</w:t>
      </w:r>
    </w:p>
    <w:p>
      <w:r>
        <w:rPr>
          <w:rFonts w:ascii="Arial" w:hAnsi="Arial"/>
          <w:sz w:val="24"/>
        </w:rPr>
        <w:t>मवणादि जाव सहस्सार०पंचिंदियपंचिं०पज्ज ०तसतसपज्ज  पंचमण० पंचवचि०</w:t>
      </w:r>
    </w:p>
    <w:p>
      <w:r>
        <w:rPr>
          <w:rFonts w:ascii="Arial" w:hAnsi="Arial"/>
          <w:sz w:val="24"/>
        </w:rPr>
        <w:t>वेउव्विय ० इत्थि ०पुरिस ०चक्खु ०तेउ ०पम्म ०सण्णि त्ति । पंचिदियतिरिक्वअपज्ञ</w:t>
      </w:r>
    </w:p>
    <w:p>
      <w:r>
        <w:rPr>
          <w:rFonts w:ascii="Arial" w:hAnsi="Arial"/>
          <w:sz w:val="24"/>
        </w:rPr>
        <w:t>मिच्छनत्तसोलसक०णवणोक तिण्णि पदा णिरओघ॑ । सम्म ०सम्मामि० अप्प० ओधं ।</w:t>
      </w:r>
    </w:p>
    <w:p>
      <w:r>
        <w:rPr>
          <w:rFonts w:ascii="Arial" w:hAnsi="Arial"/>
          <w:sz w:val="24"/>
        </w:rPr>
        <w:t>एवं सन्बविगलिदियपंचि ०अपनज्ज ०बादरपुढविपज्ज ०बादरआउपज्ज ०बादरतेउपज्ज ०</w:t>
      </w:r>
    </w:p>
    <w:p>
      <w:r>
        <w:rPr>
          <w:rFonts w:ascii="Arial" w:hAnsi="Arial"/>
          <w:sz w:val="24"/>
        </w:rPr>
        <w:t>बादरवाउपज्ज ०बादरवणप्फदिपत्तेय ० पज्ज तसअपज्ञ०विहंगणाणि त्ति । मणुसअपज ०</w:t>
      </w:r>
    </w:p>
    <w:p>
      <w:r>
        <w:rPr>
          <w:rFonts w:ascii="Arial" w:hAnsi="Arial"/>
          <w:sz w:val="24"/>
        </w:rPr>
        <w:t>मिच्छत्तसोलसक०णवणोक ० तिण्णिपदा० सम्मत्तसम्मामि  अप्पद० ज० एगस०</w:t>
      </w:r>
    </w:p>
    <w:p>
      <w:r>
        <w:rPr>
          <w:rFonts w:ascii="Arial" w:hAnsi="Arial"/>
          <w:sz w:val="24"/>
        </w:rPr>
        <w:t>उक्क० पलिदो० असंखे०भागो । एवं वेउव्वियमिस्स० । णवरि उकस्संतरं बारस जुहुता ।</w:t>
      </w:r>
    </w:p>
    <w:p>
      <w:r>
        <w:rPr>
          <w:rFonts w:ascii="Arial" w:hAnsi="Arial"/>
          <w:sz w:val="24"/>
        </w:rPr>
        <w:t>इसमें सामंजस्य बिठानेकी सूचना की है उसका रहस्य यही प्रतीत होता है। इस प्रकार इन दोनों</w:t>
      </w:r>
    </w:p>
    <w:p>
      <w:r>
        <w:rPr>
          <w:rFonts w:ascii="Arial" w:hAnsi="Arial"/>
          <w:sz w:val="24"/>
        </w:rPr>
        <w:t>मतभे्दोका वास्तविक कारण क्या होना चाहिए इसका विचार किया।</w:t>
      </w:r>
    </w:p>
    <w:p>
      <w:r>
        <w:rPr>
          <w:rFonts w:ascii="Arial" w:hAnsi="Arial"/>
          <w:sz w:val="24"/>
        </w:rPr>
        <w:t xml:space="preserve"> १५६ आदेशकी अपेक्षा नारकियोंमें मिथ्यात्व सोलह कपाय और नौ नोकषायों की</w:t>
      </w:r>
    </w:p>
    <w:p>
      <w:r>
        <w:rPr>
          <w:rFonts w:ascii="Arial" w:hAnsi="Arial"/>
          <w:sz w:val="24"/>
        </w:rPr>
        <w:t>आुजगार स्थितिविभक्तिका जधन्य अन्तरकाल एक समय और उत्कृष्ट अन्तरकाल अन्तसुंहूते है।</w:t>
      </w:r>
    </w:p>
    <w:p>
      <w:r>
        <w:rPr>
          <w:rFonts w:ascii="Arial" w:hAnsi="Arial"/>
          <w:sz w:val="24"/>
        </w:rPr>
        <w:t>शेष कथन ओघके समान है। इसी प्रकार सव नारकी पंचेन्द्रिय तिथंचत्रिक मनुष्यत्रिक सामान्य</w:t>
      </w:r>
    </w:p>
    <w:p>
      <w:r>
        <w:rPr>
          <w:rFonts w:ascii="Arial" w:hAnsi="Arial"/>
          <w:sz w:val="24"/>
        </w:rPr>
        <w:t>देव भवनवासियोंसे लेकर सहस्रार स्वर्गतकके देव पंचेन्द्रिय पंचेन्द्रिय पर्याप त्रस तसपर्याप्त</w:t>
      </w:r>
    </w:p>
    <w:p>
      <w:r>
        <w:rPr>
          <w:rFonts w:ascii="Arial" w:hAnsi="Arial"/>
          <w:sz w:val="24"/>
        </w:rPr>
        <w:t>पाँचों मनोयोगी पाँचों वचनयोगी वैक्रियिककाययोगी ख््रीवेदवाले पुरुषवेदबाले चक्तुदशेनी</w:t>
      </w:r>
    </w:p>
    <w:p>
      <w:r>
        <w:rPr>
          <w:rFonts w:ascii="Arial" w:hAnsi="Arial"/>
          <w:sz w:val="24"/>
        </w:rPr>
        <w:t>पीतलेश्याबाले पद्मलेश्यावाले और संज्ञी जीवोंके जानना । पंचेन्द्रिय तियंच अपर्यप्तकोंमें मिथ्यात्व</w:t>
      </w:r>
    </w:p>
    <w:p>
      <w:r>
        <w:rPr>
          <w:rFonts w:ascii="Arial" w:hAnsi="Arial"/>
          <w:sz w:val="24"/>
        </w:rPr>
        <w:t>सोलह कषाय और नौ नोकषायोंके तीन पदोंका भंग सामान्य नारकियोंके समान है । तथा सम्यक्त्व</w:t>
      </w:r>
    </w:p>
    <w:p>
      <w:r>
        <w:rPr>
          <w:rFonts w:ascii="Arial" w:hAnsi="Arial"/>
          <w:sz w:val="24"/>
        </w:rPr>
        <w:t>आर सम्यग्मिथ्यात्वकी अल्पतरस्थितिविभक्तिका भंग ओघके स्मान है। इसी प्रकार सव विकले</w:t>
      </w:r>
    </w:p>
    <w:p>
      <w:r>
        <w:rPr>
          <w:rFonts w:ascii="Arial" w:hAnsi="Arial"/>
          <w:sz w:val="24"/>
        </w:rPr>
        <w:t>न्दरिय पंचेन्द्रिय अपर्याप्त बादर प्रथिबीकायिक पर्याप्र बादर जलकायिक्क पर्याप्त बादर अग्नि</w:t>
      </w:r>
    </w:p>
    <w:p>
      <w:r>
        <w:rPr>
          <w:rFonts w:ascii="Arial" w:hAnsi="Arial"/>
          <w:sz w:val="24"/>
        </w:rPr>
        <w:t>कायिक पर्याप्त बादर बायुकायिक पर्याप्र बादर वनस्पतिकरायिक प्रत्येकशरीर पर्याप्त त्रसअपर्याप्त</w:t>
      </w:r>
    </w:p>
    <w:p>
      <w:r>
        <w:rPr>
          <w:rFonts w:ascii="Arial" w:hAnsi="Arial"/>
          <w:sz w:val="24"/>
        </w:rPr>
        <w:t>और विभंगज्ञानी जीवोंके जानना । मनुष्य अपर्याप्तकोंमें मिथ्यात्व सोलह कषाय और नौ नोकषा</w:t>
      </w:r>
    </w:p>
    <w:p>
      <w:r>
        <w:rPr>
          <w:rFonts w:ascii="Arial" w:hAnsi="Arial"/>
          <w:sz w:val="24"/>
        </w:rPr>
        <w:t>योक्रे तीन पदोंको तथा सम्यक्त्व और सम्यम्मिथ्यात्वकी अल्पतर स्थितिविभक्तिका जघन्य अन्तरकाल</w:t>
      </w:r>
    </w:p>
    <w:p>
      <w:r>
        <w:rPr>
          <w:rFonts w:ascii="Arial" w:hAnsi="Arial"/>
          <w:sz w:val="24"/>
        </w:rPr>
        <w:t>एक समय और उत्कृष्ट अन्तरकाल पल्योपमके असंख्यातवें भागप्रमाण है । इसी प्रकार वैकरियिक</w:t>
      </w:r>
    </w:p>
    <w:p>
      <w:r>
        <w:rPr>
          <w:rFonts w:ascii="Arial" w:hAnsi="Arial"/>
          <w:sz w:val="24"/>
        </w:rPr>
        <w:t>मिश्रकाययोगी जीबोंके जानना । किन्तु इतनी विशेषता है कि इनके उत्कृष्ट अन्तर बारह मुहू्त है।</w:t>
      </w:r>
    </w:p>
    <w:p>
      <w:r>
        <w:rPr>
          <w:rFonts w:ascii="Arial" w:hAnsi="Arial"/>
          <w:sz w:val="24"/>
        </w:rPr>
        <w:t>विशेषा्थनारकियोंमें मिथ्यात्व आदि २६ प्रकृतियोंकी भुजगार स्थिति विभक्तिके अन्तरमें</w:t>
      </w:r>
    </w:p>
    <w:p>
      <w:r>
        <w:rPr>
          <w:rFonts w:ascii="Arial" w:hAnsi="Arial"/>
          <w:sz w:val="24"/>
        </w:rPr>
        <w:t>ही विशेषता हे शेष सव कथन ओघके समान है । विशेषताका उल्लेख ओघमें किया ही है। कुछ</w:t>
      </w:r>
    </w:p>
    <w:p>
      <w:r>
        <w:rPr>
          <w:rFonts w:ascii="Arial" w:hAnsi="Arial"/>
          <w:sz w:val="24"/>
        </w:rPr>
        <w:t>और मार्गणाएँ हैं जिनमें यह प्ररूपणा बन जाती है अतः उनके कथनको सामान्य नारकियोंके</w:t>
      </w:r>
    </w:p>
    <w:p>
      <w:r>
        <w:rPr>
          <w:rFonts w:ascii="Arial" w:hAnsi="Arial"/>
          <w:sz w:val="24"/>
        </w:rPr>
        <w:t>समान बतलाया है। जैसे प्रथमादि नरकके नारी आदि। पंचेन्द्रिय तियंच लब्ध्यपर्याप्तकोंमें</w:t>
      </w:r>
    </w:p>
    <w:p>
      <w:r>
        <w:rPr>
          <w:rFonts w:ascii="Arial" w:hAnsi="Arial"/>
          <w:sz w:val="24"/>
        </w:rPr>
        <w:t>सम्यक्स्व और सम्यम्मिथ्यात्वका एक अल्पतर पद् ही होता है। परन्तु यहाँ ये दोनों प्रकृतियाँ</w:t>
      </w:r>
    </w:p>
    <w:p>
      <w:r>
        <w:rPr>
          <w:rFonts w:ascii="Arial" w:hAnsi="Arial"/>
          <w:sz w:val="24"/>
        </w:rPr>
        <w:t>निरन्तर पाई जाती हैं अतः यहाँ इन दोनों प्रकृतियोंके अल्पतर पदका अन्तरकाल नहीं पाया जाता।</w:t>
      </w:r>
    </w:p>
    <w:p>
      <w:r>
        <w:rPr>
          <w:rFonts w:ascii="Arial" w:hAnsi="Arial"/>
          <w:sz w:val="24"/>
        </w:rPr>
        <w:t>ओघंसे भी यही बात प्राप्त होती है अतः इख कथनको ओघके समान बतलाया है। शेष कथन</w:t>
      </w:r>
    </w:p>
    <w:p>
      <w:r>
        <w:rPr>
          <w:rFonts w:ascii="Arial" w:hAnsi="Arial"/>
          <w:sz w:val="24"/>
        </w:rPr>
        <w:t>सामान्य नारकियोंके समान है यह स्पष्ट ही है। सब विकलेन्द्रिय आदि इव ओर मार्गणाएँ हैं</w:t>
      </w:r>
    </w:p>
    <w:p>
      <w:r>
        <w:rPr>
          <w:rFonts w:ascii="Arial" w:hAnsi="Arial"/>
          <w:sz w:val="24"/>
        </w:rPr>
        <w:t>जिनमे यह प्ररूपणा बन जाती है अतः उनके कथनको पचेन्दरियतिर्यच लब्ध्यपर्याप्तकोंके समान</w:t>
      </w:r>
    </w:p>
    <w:p>
      <w:r>
        <w:rPr>
          <w:rFonts w:ascii="Arial" w:hAnsi="Arial"/>
          <w:sz w:val="24"/>
        </w:rPr>
        <w:t>बतलाया है । मलुष्य लब्ध्यपर्याप्त यह सान्तर मार्गंणा है। इसका जघन्य अन्तर एक समय और</w:t>
      </w:r>
    </w:p>
    <w:p>
      <w:r>
        <w:rPr>
          <w:rFonts w:ascii="Arial" w:hAnsi="Arial"/>
          <w:sz w:val="24"/>
        </w:rPr>
        <w:t>उत्कृष्ट अन्तर पल्यके असंख्यात्बे भागप्रमाण है । इंसलिये यहाँ सब प्रकृतियोंके अपने अपने सम्भव</w:t>
      </w:r>
    </w:p>
    <w:p>
      <w:r>
        <w:rPr>
          <w:rFonts w:ascii="Arial" w:hAnsi="Arial"/>
          <w:sz w:val="24"/>
        </w:rPr>
        <w:t>पदोंका जघन्य चौर उस्कृष्ट अन्तरकाल उक्तप्रमाण बतलाया है । इसी प्रकार वैक्रियिकमिश्रकाययोगमें</w:t>
      </w:r>
    </w:p>
    <w:p>
      <w:r>
        <w:rPr>
          <w:rFonts w:ascii="Arial" w:hAnsi="Arial"/>
          <w:sz w:val="24"/>
        </w:rPr>
        <w:t>Page 99:</w:t>
      </w:r>
    </w:p>
    <w:p>
      <w:r>
        <w:rPr>
          <w:rFonts w:ascii="Arial" w:hAnsi="Arial"/>
          <w:sz w:val="24"/>
        </w:rPr>
        <w:t>जयधवलाखदिदे कसायपाहुडे  ह्िदिविहत्ती ३</w:t>
      </w:r>
    </w:p>
    <w:p>
      <w:r>
        <w:rPr>
          <w:rFonts w:ascii="Arial" w:hAnsi="Arial"/>
          <w:sz w:val="24"/>
        </w:rPr>
        <w:t xml:space="preserve"> १५७ आणदादि जाव उवरिमगेवज्ञो तति अणंताणु चउक्त  अवत्तव्व  सम्मत्त ०</w:t>
      </w:r>
    </w:p>
    <w:p>
      <w:r>
        <w:rPr>
          <w:rFonts w:ascii="Arial" w:hAnsi="Arial"/>
          <w:sz w:val="24"/>
        </w:rPr>
        <w:t>सम्मामि० शुन ०अप्पद्र ०अवद्टिद  अवक्तव्य  ओधं । सेसपयडि० अप्पदर० णत्थि</w:t>
      </w:r>
    </w:p>
    <w:p>
      <w:r>
        <w:rPr>
          <w:rFonts w:ascii="Arial" w:hAnsi="Arial"/>
          <w:sz w:val="24"/>
        </w:rPr>
        <w:t>अंतरं । एवं सुक० । अणुदिसादि जाव सव्व सव्वपय० अप्पदर० णत्थि अंतरं ।</w:t>
      </w:r>
    </w:p>
    <w:p>
      <w:r>
        <w:rPr>
          <w:rFonts w:ascii="Arial" w:hAnsi="Arial"/>
          <w:sz w:val="24"/>
        </w:rPr>
        <w:t>एवमाभिणि०सुद ०ओहि० मणपज्ञ ०संजद ०सामाइयछेदो ०परिहार ० संजदासंजद ०</w:t>
      </w:r>
    </w:p>
    <w:p>
      <w:r>
        <w:rPr>
          <w:rFonts w:ascii="Arial" w:hAnsi="Arial"/>
          <w:sz w:val="24"/>
        </w:rPr>
        <w:t>ओदिदंस०सम्मादि०खहय ० वेदय  दिदि ति ।</w:t>
      </w:r>
    </w:p>
    <w:p>
      <w:r>
        <w:rPr>
          <w:rFonts w:ascii="Arial" w:hAnsi="Arial"/>
          <w:sz w:val="24"/>
        </w:rPr>
        <w:t xml:space="preserve"> १५८ एहंदिएसु सथ्चपयडी  सव्वपदाणं णत्थि अंतरं । एवं बादरसुहुमेहदियपज</w:t>
      </w:r>
    </w:p>
    <w:p>
      <w:r>
        <w:rPr>
          <w:rFonts w:ascii="Arial" w:hAnsi="Arial"/>
          <w:sz w:val="24"/>
        </w:rPr>
        <w:t>त्तापज्ञत्त बादरपुट विअपज्ज ०  सुहमपुठविपज्जत्तापज्जत्त  बादरआउअपज्जसुददुमआउ</w:t>
      </w:r>
    </w:p>
    <w:p>
      <w:r>
        <w:rPr>
          <w:rFonts w:ascii="Arial" w:hAnsi="Arial"/>
          <w:sz w:val="24"/>
        </w:rPr>
        <w:t>पज्जत्तापज्जत्त बादरतेडअषपञ्ज ० षुहुमतेडपञ जत्तापज्जत्त  बादरबाउअपज्ज ०सुहुमवा</w:t>
      </w:r>
    </w:p>
    <w:p>
      <w:r>
        <w:rPr>
          <w:rFonts w:ascii="Arial" w:hAnsi="Arial"/>
          <w:sz w:val="24"/>
        </w:rPr>
        <w:t>उपज्जत्तापज्जत्तबादरवणप्फदि  सुहुमबणप्फदिबादरणिगोद ०सुहुमणिगोदपज्जत्तापज्जत्त</w:t>
      </w:r>
    </w:p>
    <w:p>
      <w:r>
        <w:rPr>
          <w:rFonts w:ascii="Arial" w:hAnsi="Arial"/>
          <w:sz w:val="24"/>
        </w:rPr>
        <w:t>ध</w:t>
      </w:r>
    </w:p>
    <w:p>
      <w:r>
        <w:rPr>
          <w:rFonts w:ascii="Arial" w:hAnsi="Arial"/>
          <w:sz w:val="24"/>
        </w:rPr>
        <w:t>बाद्रवणप्कदिपत्तेयअपञ्ज०ओरालियमिस्स मदि ० सुद् ०मिच्छादि  ० असण्णि त्ति ।</w:t>
      </w:r>
    </w:p>
    <w:p>
      <w:r>
        <w:rPr>
          <w:rFonts w:ascii="Arial" w:hAnsi="Arial"/>
          <w:sz w:val="24"/>
        </w:rPr>
        <w:t>जानना चाहिये। किन्तु इतनी विशेषता है कि वैक्रियिकमिश्रक्राययोगका उत्कृष्ट अन्तरकाल बारह</w:t>
      </w:r>
    </w:p>
    <w:p>
      <w:r>
        <w:rPr>
          <w:rFonts w:ascii="Arial" w:hAnsi="Arial"/>
          <w:sz w:val="24"/>
        </w:rPr>
        <w:t>सूते है इसलिये यहाँ सब पदोंका उच्छृ अन्तराल बारह मुहूर्त बतलाया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१५७ आनत कल्पते लेकर उपरिम ग्रैवेयकतकके देवोंमें अनन्तानुबन्धी चतुष्ककी अब</w:t>
      </w:r>
    </w:p>
    <w:p>
      <w:r>
        <w:rPr>
          <w:rFonts w:ascii="Arial" w:hAnsi="Arial"/>
          <w:sz w:val="24"/>
        </w:rPr>
        <w:t>क्तठ्य स्थितिविभक्ति तथा सम्यक्त्व ओर सम्यग्मिध्यास्वकी भुजगार अल्पतर अवस्थित और</w:t>
      </w:r>
    </w:p>
    <w:p>
      <w:r>
        <w:rPr>
          <w:rFonts w:ascii="Arial" w:hAnsi="Arial"/>
          <w:sz w:val="24"/>
        </w:rPr>
        <w:t>अवक्तव्य स्थितिविभक्तिका अन्तर ओघक समान है । तथा शेष प्रकृतयो कौ अल्पतर स्थिति</w:t>
      </w:r>
    </w:p>
    <w:p>
      <w:r>
        <w:rPr>
          <w:rFonts w:ascii="Arial" w:hAnsi="Arial"/>
          <w:sz w:val="24"/>
        </w:rPr>
        <w:t>विभक्तिका अन्तर नहीं है। इसी प्रकार शुक्तलेश्यावाले जीवोंकं जानना । अनुदिशसे लेकर</w:t>
      </w:r>
    </w:p>
    <w:p>
      <w:r>
        <w:rPr>
          <w:rFonts w:ascii="Arial" w:hAnsi="Arial"/>
          <w:sz w:val="24"/>
        </w:rPr>
        <w:t>सरवार्थसिद्धितकके देवोंमें सब प्रकृतियोंकी अल्पतर स्थितिबिभक्तिका अन्तर नहीं है । इसी</w:t>
      </w:r>
    </w:p>
    <w:p>
      <w:r>
        <w:rPr>
          <w:rFonts w:ascii="Arial" w:hAnsi="Arial"/>
          <w:sz w:val="24"/>
        </w:rPr>
        <w:t>प्रकार आभिनिबोधिकज्ञानी श्रुतज्ञानी अवधिज्ञानी मनःपर्ययज्ञानी संयत सामायिकसंयत</w:t>
      </w:r>
    </w:p>
    <w:p>
      <w:r>
        <w:rPr>
          <w:rFonts w:ascii="Arial" w:hAnsi="Arial"/>
          <w:sz w:val="24"/>
        </w:rPr>
        <w:t>छेदोपस्थापना संयत परिदारविशुद्धिसंयत संयतासंयत अवधिदशेनी सम्यस्टष्टि क्ञायिकसम्यन्दष्ट</w:t>
      </w:r>
    </w:p>
    <w:p>
      <w:r>
        <w:rPr>
          <w:rFonts w:ascii="Arial" w:hAnsi="Arial"/>
          <w:sz w:val="24"/>
        </w:rPr>
        <w:t>ओर बेदकसम्यग्दष्टि जीवोँके जानना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विशेषार्थआनतसे लेकर उपरिम श्रेवेयकतकके देवोंमें अनन्तालुबन्धौ चतुष्कके अल्पतर</w:t>
      </w:r>
    </w:p>
    <w:p>
      <w:r>
        <w:rPr>
          <w:rFonts w:ascii="Arial" w:hAnsi="Arial"/>
          <w:sz w:val="24"/>
        </w:rPr>
        <w:t>ओर अवक्तव्य ये दो पद् सम्यक्त्व और सम्यग्मिथ्यात्वके चारों पद् तथा शेष प्रकृतियोंका एक</w:t>
      </w:r>
    </w:p>
    <w:p>
      <w:r>
        <w:rPr>
          <w:rFonts w:ascii="Arial" w:hAnsi="Arial"/>
          <w:sz w:val="24"/>
        </w:rPr>
        <w:t>अल्पतर वद् ही प्राप्त होता है । यहाँ सब्र प्रकृतियोंका अल्पतर पद तो सदा पाया जाता है इसलिये</w:t>
      </w:r>
    </w:p>
    <w:p>
      <w:r>
        <w:rPr>
          <w:rFonts w:ascii="Arial" w:hAnsi="Arial"/>
          <w:sz w:val="24"/>
        </w:rPr>
        <w:t>इसका अन्तरकाल नहीं वतलाया । अब रहे पूर्वोक्त शेष पद सो इनका ओघके समान अन्तरकाल</w:t>
      </w:r>
    </w:p>
    <w:p>
      <w:r>
        <w:rPr>
          <w:rFonts w:ascii="Arial" w:hAnsi="Arial"/>
          <w:sz w:val="24"/>
        </w:rPr>
        <w:t>यहाँ भी बन जाता है । कारण स्पष्ट दै । शक्तलेर्यामें भी यद व्यवस्था प्राप्त होती है इसलिये इसके</w:t>
      </w:r>
    </w:p>
    <w:p>
      <w:r>
        <w:rPr>
          <w:rFonts w:ascii="Arial" w:hAnsi="Arial"/>
          <w:sz w:val="24"/>
        </w:rPr>
        <w:t>कथनको आनतादिकके समान बतलाया दै । अनुदिशादिकमें सम्यग्दष्टि जीव ही होते द अतः उनके</w:t>
      </w:r>
    </w:p>
    <w:p>
      <w:r>
        <w:rPr>
          <w:rFonts w:ascii="Arial" w:hAnsi="Arial"/>
          <w:sz w:val="24"/>
        </w:rPr>
        <w:t>खब प्रकृतियोंका निरन्तर एक अस्पतर पद ही होता है इसलिये इसका अन्तरकाल नदीं कहा ।</w:t>
      </w:r>
    </w:p>
    <w:p>
      <w:r>
        <w:rPr>
          <w:rFonts w:ascii="Arial" w:hAnsi="Arial"/>
          <w:sz w:val="24"/>
        </w:rPr>
        <w:t>आगे आशिनिवोधिकज्ञानी आदि और जितनी मार्गण गिनाई हैं उनमें भी एक अल्पतर पद्</w:t>
      </w:r>
    </w:p>
    <w:p>
      <w:r>
        <w:rPr>
          <w:rFonts w:ascii="Arial" w:hAnsi="Arial"/>
          <w:sz w:val="24"/>
        </w:rPr>
        <w:t>ही होता है अतः उनका कथन अनुद्शि आदिके समान जानने की सूचना की दे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१४८ एकेन्द्रियोंमें सब प्रकृतियोंके सब पदोंका अन्तरकाल नहीं है। इसीप्रकार बादर</w:t>
      </w:r>
    </w:p>
    <w:p>
      <w:r>
        <w:rPr>
          <w:rFonts w:ascii="Arial" w:hAnsi="Arial"/>
          <w:sz w:val="24"/>
        </w:rPr>
        <w:t>एकेन्द्रिय जथा इनके पर्याप्त और अपरया सूक्ष्म एकेन्द्रिय तथा इनके पर्याप्त और अपर्याप्त बादर</w:t>
      </w:r>
    </w:p>
    <w:p>
      <w:r>
        <w:rPr>
          <w:rFonts w:ascii="Arial" w:hAnsi="Arial"/>
          <w:sz w:val="24"/>
        </w:rPr>
        <w:t>प्रथिवीकायिक बादर प्रथिवीकायिक अपर्याप्त सूम एथिवीकायिक तथा उनके पर्याप्त और अपर्याप्त</w:t>
      </w:r>
    </w:p>
    <w:p>
      <w:r>
        <w:rPr>
          <w:rFonts w:ascii="Arial" w:hAnsi="Arial"/>
          <w:sz w:val="24"/>
        </w:rPr>
        <w:t>बादर जलकायिक तथा उनके अपर्याप्त सूक्ष्म जलकायिक तथा उनके पर्याप्त और अपर्याप्त बादर</w:t>
      </w:r>
    </w:p>
    <w:p>
      <w:r>
        <w:rPr>
          <w:rFonts w:ascii="Arial" w:hAnsi="Arial"/>
          <w:sz w:val="24"/>
        </w:rPr>
        <w:t>अग्निकायिक तथा उनके अपर्याप्त सूच्म अभ्निकायिक तथा उनके पर्याप्त और अपर्याप्त बादर</w:t>
      </w:r>
    </w:p>
    <w:p>
      <w:r>
        <w:rPr>
          <w:rFonts w:ascii="Arial" w:hAnsi="Arial"/>
          <w:sz w:val="24"/>
        </w:rPr>
        <w:t>बायुकायिक तथा उनके अपर्याप्त सूक्ष्म बायुकायिक तथा उनके पर्याप्त और अपर्याप्त बादर वनस्पति</w:t>
      </w:r>
    </w:p>
    <w:p>
      <w:r>
        <w:rPr>
          <w:rFonts w:ascii="Arial" w:hAnsi="Arial"/>
          <w:sz w:val="24"/>
        </w:rPr>
        <w:t>कायिक सूक्ष्म वनस्पति कायिक बादर निगोद और सुम निगोद तथा इन सबके पर्याप्त और</w:t>
      </w:r>
    </w:p>
    <w:p>
      <w:r>
        <w:rPr>
          <w:rFonts w:ascii="Arial" w:hAnsi="Arial"/>
          <w:sz w:val="24"/>
        </w:rPr>
        <w:t>Page 100:</w:t>
      </w:r>
    </w:p>
    <w:p>
      <w:r>
        <w:rPr>
          <w:rFonts w:ascii="Arial" w:hAnsi="Arial"/>
          <w:sz w:val="24"/>
        </w:rPr>
        <w:t>गा० २२  द्विदिविदत्तीए उत्तरपयडिभुजगारअंतरं ८१</w:t>
      </w:r>
    </w:p>
    <w:p>
      <w:r>
        <w:rPr>
          <w:rFonts w:ascii="Arial" w:hAnsi="Arial"/>
          <w:sz w:val="24"/>
        </w:rPr>
        <w:t xml:space="preserve"> १५६ आहार ०आदहारमिस्स  सव्वपयडी  अप्पदर  जदह ० एगसमओ उक</w:t>
      </w:r>
    </w:p>
    <w:p>
      <w:r>
        <w:rPr>
          <w:rFonts w:ascii="Arial" w:hAnsi="Arial"/>
          <w:sz w:val="24"/>
        </w:rPr>
        <w:t>वासपुथत्त । एवमकपा ०जहाक्खादसंजदे त्ति । कम्मदय  ओरालियमिस्समंगो । णवरि</w:t>
      </w:r>
    </w:p>
    <w:p>
      <w:r>
        <w:rPr>
          <w:rFonts w:ascii="Arial" w:hAnsi="Arial"/>
          <w:sz w:val="24"/>
        </w:rPr>
        <w:t>सम्पत्त ०सम्मामि अप्पद० ज० एगसमओ उक ० अंतोघ्चु० । एवमणाहारीणं ।</w:t>
      </w:r>
    </w:p>
    <w:p>
      <w:r>
        <w:rPr>
          <w:rFonts w:ascii="Arial" w:hAnsi="Arial"/>
          <w:sz w:val="24"/>
        </w:rPr>
        <w:t xml:space="preserve"> १६० अवगद० मिच्छत्तसम्मत्त सम्मामि०अद्रक  अप्प० ज० एगस ० उक</w:t>
      </w:r>
    </w:p>
    <w:p>
      <w:r>
        <w:rPr>
          <w:rFonts w:ascii="Arial" w:hAnsi="Arial"/>
          <w:sz w:val="24"/>
        </w:rPr>
        <w:t>वासपुधत्त । एवमडणोकसायाणं । पुरिस चदुसंज  अप्पद्० ज० एगस ० उकक०</w:t>
      </w:r>
    </w:p>
    <w:p>
      <w:r>
        <w:rPr>
          <w:rFonts w:ascii="Arial" w:hAnsi="Arial"/>
          <w:sz w:val="24"/>
        </w:rPr>
        <w:t>छम्मासा  सुहुम० लोभसंज  अवगद्वेदभंगो  दंसणतियएकारसक ०णवणोक० अक</w:t>
      </w:r>
    </w:p>
    <w:p>
      <w:r>
        <w:rPr>
          <w:rFonts w:ascii="Arial" w:hAnsi="Arial"/>
          <w:sz w:val="24"/>
        </w:rPr>
        <w:t>सायभंगो । अमवसि छब्बीस पयडीणं मदि०भंगो ।</w:t>
      </w:r>
    </w:p>
    <w:p>
      <w:r>
        <w:rPr>
          <w:rFonts w:ascii="Arial" w:hAnsi="Arial"/>
          <w:sz w:val="24"/>
        </w:rPr>
        <w:t>अपर्याप्त बादर वनस्पति कायिक भव्येकशरीर और उनके अपर्याप्र ओदारिकमिश्रकाययोगी</w:t>
      </w:r>
    </w:p>
    <w:p>
      <w:r>
        <w:rPr>
          <w:rFonts w:ascii="Arial" w:hAnsi="Arial"/>
          <w:sz w:val="24"/>
        </w:rPr>
        <w:t>मत्यज्ञानी श्र॒वाज्ञानी मिथ्यादृष्टि भौर असंज्ञी जीरवोके जानना चाहिए ।</w:t>
      </w:r>
    </w:p>
    <w:p>
      <w:r>
        <w:rPr>
          <w:rFonts w:ascii="Arial" w:hAnsi="Arial"/>
          <w:sz w:val="24"/>
        </w:rPr>
        <w:t>विशेषाथएकेन्द्रियोंका प्रमाण अनन्त है इसलिये उनमें मिथ्यात्व आदि प्रकृतियोंके</w:t>
      </w:r>
    </w:p>
    <w:p>
      <w:r>
        <w:rPr>
          <w:rFonts w:ascii="Arial" w:hAnsi="Arial"/>
          <w:sz w:val="24"/>
        </w:rPr>
        <w:t>यथाम्भव पदोंका अन्तरकाल नहीं प्राप्त होता । यद्यपि सम्यक्त्व और सम्यग्मिथ्यात्वकी सत्तावाले</w:t>
      </w:r>
    </w:p>
    <w:p>
      <w:r>
        <w:rPr>
          <w:rFonts w:ascii="Arial" w:hAnsi="Arial"/>
          <w:sz w:val="24"/>
        </w:rPr>
        <w:t>जीव असंख्यात ही हैं फिर भी इनका यहाँ एक अल्पतर पद ही है अतः इसका भी अन्तर काल</w:t>
      </w:r>
    </w:p>
    <w:p>
      <w:r>
        <w:rPr>
          <w:rFonts w:ascii="Arial" w:hAnsi="Arial"/>
          <w:sz w:val="24"/>
        </w:rPr>
        <w:t>नहीं प्राप्त होता । बादर एकेन्द्रिय आदि मूलमें और जितनी मार्गणाएँ गिनाई हैं उनमें भी यही</w:t>
      </w:r>
    </w:p>
    <w:p>
      <w:r>
        <w:rPr>
          <w:rFonts w:ascii="Arial" w:hAnsi="Arial"/>
          <w:sz w:val="24"/>
        </w:rPr>
        <w:t>व्यवस्था प्राप्त होती है ।</w:t>
      </w:r>
    </w:p>
    <w:p>
      <w:r>
        <w:rPr>
          <w:rFonts w:ascii="Arial" w:hAnsi="Arial"/>
          <w:sz w:val="24"/>
        </w:rPr>
        <w:t xml:space="preserve"> १५६ आदारककाययोगी और आहारकमिश्रकाययोभी जीबोंमें सब प्रकृतियोंके अल्पत्तर</w:t>
      </w:r>
    </w:p>
    <w:p>
      <w:r>
        <w:rPr>
          <w:rFonts w:ascii="Arial" w:hAnsi="Arial"/>
          <w:sz w:val="24"/>
        </w:rPr>
        <w:t>पद्क्रा जघन्य अन्तर एक समय है ओर उत्कृष्ट अन्तर वर्षप्रथक्स्व है। इसी प्रकार अकषायी और</w:t>
      </w:r>
    </w:p>
    <w:p>
      <w:r>
        <w:rPr>
          <w:rFonts w:ascii="Arial" w:hAnsi="Arial"/>
          <w:sz w:val="24"/>
        </w:rPr>
        <w:t>यथाख्यातसंयत जीवोंके जानना चाहिए। कार्मणकाययोगी जीबोंमें औदारिकमिश्रकाययोगी जीबोंके</w:t>
      </w:r>
    </w:p>
    <w:p>
      <w:r>
        <w:rPr>
          <w:rFonts w:ascii="Arial" w:hAnsi="Arial"/>
          <w:sz w:val="24"/>
        </w:rPr>
        <w:t>समान भङ्ग है। इतनी विशेषता है कि सम्यक्त्व ओर सम्यग्मिभ्यास्वके अ स्पतर पदका जघन्य</w:t>
      </w:r>
    </w:p>
    <w:p>
      <w:r>
        <w:rPr>
          <w:rFonts w:ascii="Arial" w:hAnsi="Arial"/>
          <w:sz w:val="24"/>
        </w:rPr>
        <w:t>अन्तर एक समय द्वे और उत्कृष्ट अन्तर अन्तञुहू्तं है । इसी प्रकार अनाहारक जीवोके</w:t>
      </w:r>
    </w:p>
    <w:p>
      <w:r>
        <w:rPr>
          <w:rFonts w:ascii="Arial" w:hAnsi="Arial"/>
          <w:sz w:val="24"/>
        </w:rPr>
        <w:t>जानना चाहिए ।</w:t>
      </w:r>
    </w:p>
    <w:p>
      <w:r>
        <w:rPr>
          <w:rFonts w:ascii="Arial" w:hAnsi="Arial"/>
          <w:sz w:val="24"/>
        </w:rPr>
        <w:t>विशेषार्थ ्राहारककाययोग और आहारकमिश्रकाययोगका जघन्य अन्तर एक समय</w:t>
      </w:r>
    </w:p>
    <w:p>
      <w:r>
        <w:rPr>
          <w:rFonts w:ascii="Arial" w:hAnsi="Arial"/>
          <w:sz w:val="24"/>
        </w:rPr>
        <w:t>और उत्कृष्ट अन्तर वर्षप्रथक्त्व है। तथा इन योगोंमें सब प्रकृतियोंका एक अल्पतर पद ही होता</w:t>
      </w:r>
    </w:p>
    <w:p>
      <w:r>
        <w:rPr>
          <w:rFonts w:ascii="Arial" w:hAnsi="Arial"/>
          <w:sz w:val="24"/>
        </w:rPr>
        <w:t>है । इसलिये इन दोनों योगोंमें सब प्रकृतियोंके अल्पतर पदका जघन्य और उत्कृष्ट अन्तरकाल उक्त</w:t>
      </w:r>
    </w:p>
    <w:p>
      <w:r>
        <w:rPr>
          <w:rFonts w:ascii="Arial" w:hAnsi="Arial"/>
          <w:sz w:val="24"/>
        </w:rPr>
        <w:t>प्रमाण कहा है। अकषायी और यथाख्यातसंयत जीवोके सब्र प्रकृतियोंका अल्पतर पद उपशम</w:t>
      </w:r>
    </w:p>
    <w:p>
      <w:r>
        <w:rPr>
          <w:rFonts w:ascii="Arial" w:hAnsi="Arial"/>
          <w:sz w:val="24"/>
        </w:rPr>
        <w:t>श्रेणिमें ही प्राप्त होता है चौर उपशम श्रेणिका जघन्य और उत्कृष्ट अन्तरकाल उक्तप्रमाण है अतः इन</w:t>
      </w:r>
    </w:p>
    <w:p>
      <w:r>
        <w:rPr>
          <w:rFonts w:ascii="Arial" w:hAnsi="Arial"/>
          <w:sz w:val="24"/>
        </w:rPr>
        <w:t>दोनों मागेणाश्नोमे सब श्रकृतियोंके अल्पतर पदका अन्तरकाल पूर्वोक्त प्रमाण बतलाया है। कार्मण</w:t>
      </w:r>
    </w:p>
    <w:p>
      <w:r>
        <w:rPr>
          <w:rFonts w:ascii="Arial" w:hAnsi="Arial"/>
          <w:sz w:val="24"/>
        </w:rPr>
        <w:t>काययोगमें ओओौदारिकभिश्रकाययोग घे जो विशेषता है वह सम्यक्त्व और सम्यग्मिथ्यात्व प्रकृतियोंके</w:t>
      </w:r>
    </w:p>
    <w:p>
      <w:r>
        <w:rPr>
          <w:rFonts w:ascii="Arial" w:hAnsi="Arial"/>
          <w:sz w:val="24"/>
        </w:rPr>
        <w:t>सम्बन्धमें है । बात यह् है कि कार्मणकाययोगका प्रत्येक जीवकी अपेक्षा जघन्य काल एक समय</w:t>
      </w:r>
    </w:p>
    <w:p>
      <w:r>
        <w:rPr>
          <w:rFonts w:ascii="Arial" w:hAnsi="Arial"/>
          <w:sz w:val="24"/>
        </w:rPr>
        <w:t>और उत्कृष्ट काल तीन समय है । अब यदि नाना जीवोंकी अपेक्षा भी विचार किया जाता है तो</w:t>
      </w:r>
    </w:p>
    <w:p>
      <w:r>
        <w:rPr>
          <w:rFonts w:ascii="Arial" w:hAnsi="Arial"/>
          <w:sz w:val="24"/>
        </w:rPr>
        <w:t>इसमें सम्यक्त्व और सम्यग्मिथ्यात्वका अन्तरकाल प्राप्त हो जाता दै जो औदारिकमिश्रकाययोगमें</w:t>
      </w:r>
    </w:p>
    <w:p>
      <w:r>
        <w:rPr>
          <w:rFonts w:ascii="Arial" w:hAnsi="Arial"/>
          <w:sz w:val="24"/>
        </w:rPr>
        <w:t>नहीं प्राप्त होता । यही कारण है कि यहाँ जघन्य अन्तरकाल एक समय और उत्कृष्ट अन्तरकाल</w:t>
      </w:r>
    </w:p>
    <w:p>
      <w:r>
        <w:rPr>
          <w:rFonts w:ascii="Arial" w:hAnsi="Arial"/>
          <w:sz w:val="24"/>
        </w:rPr>
        <w:t>अन्तमुहूर्त बतलाया है। अनाहारक अवस्था कार्मणकाययोगकी अविनाभाविनी है इसलिये इनका</w:t>
      </w:r>
    </w:p>
    <w:p>
      <w:r>
        <w:rPr>
          <w:rFonts w:ascii="Arial" w:hAnsi="Arial"/>
          <w:sz w:val="24"/>
        </w:rPr>
        <w:t>कथन भी कार्मणकाययोगियोंके सम्रान बतलाया है ।</w:t>
      </w:r>
    </w:p>
    <w:p>
      <w:r>
        <w:rPr>
          <w:rFonts w:ascii="Arial" w:hAnsi="Arial"/>
          <w:sz w:val="24"/>
        </w:rPr>
        <w:t xml:space="preserve"> १६० अपगतवेदी जीबोंमें मिथ्यात्व सम्यक्त्व सम्यग्मिथ्यात्व और आठ कषायके अर्प</w:t>
      </w:r>
    </w:p>
    <w:p>
      <w:r>
        <w:rPr>
          <w:rFonts w:ascii="Arial" w:hAnsi="Arial"/>
          <w:sz w:val="24"/>
        </w:rPr>
        <w:t>तरपदका जघन्य अन्तर एक समय है ओर उत्कृष्ट अन्तर वषेप्रथक्र है। इसी प्रकार आठ नोक</w:t>
      </w:r>
    </w:p>
    <w:p>
      <w:r>
        <w:rPr>
          <w:rFonts w:ascii="Arial" w:hAnsi="Arial"/>
          <w:sz w:val="24"/>
        </w:rPr>
        <w:t>षा्योके अर्पतर पदका अन्तर काल जानना चाहिए। पुरुषषेद और चार संज्वलनके अल्पतर</w:t>
      </w:r>
    </w:p>
    <w:p>
      <w:r>
        <w:rPr>
          <w:rFonts w:ascii="Arial" w:hAnsi="Arial"/>
          <w:sz w:val="24"/>
        </w:rPr>
        <w:t>पद्का जघन्य अन्तर एक समय है ओर उत्कृष्ट अन्तर छह महीना है। सूक्ष्म सास्परायसंयत जीवोंमें</w:t>
      </w:r>
    </w:p>
    <w:p>
      <w:r>
        <w:rPr>
          <w:rFonts w:ascii="Arial" w:hAnsi="Arial"/>
          <w:sz w:val="24"/>
        </w:rPr>
        <w:t>लोभसंज्वलनका भङ्ग अपगतवेदी जीवोके समान है। तीन दर्शनधोहनीय ग्यारह कषाय और नो</w:t>
      </w:r>
    </w:p>
    <w:p>
      <w:r>
        <w:rPr>
          <w:rFonts w:ascii="Arial" w:hAnsi="Arial"/>
          <w:sz w:val="24"/>
        </w:rPr>
        <w:t>१९</w:t>
      </w:r>
    </w:p>
    <w:p>
      <w:r>
        <w:rPr>
          <w:rFonts w:ascii="Arial" w:hAnsi="Arial"/>
          <w:sz w:val="24"/>
        </w:rPr>
        <w:t>Page 101:</w:t>
      </w:r>
    </w:p>
    <w:p>
      <w:r>
        <w:rPr>
          <w:rFonts w:ascii="Arial" w:hAnsi="Arial"/>
          <w:sz w:val="24"/>
        </w:rPr>
        <w:t>८्र् जयथवलासटिदे कसायपाहुडे  द्विदिविहत्ती ३</w:t>
      </w:r>
    </w:p>
    <w:p>
      <w:r>
        <w:rPr>
          <w:rFonts w:ascii="Arial" w:hAnsi="Arial"/>
          <w:sz w:val="24"/>
        </w:rPr>
        <w:t>अरे</w:t>
      </w:r>
    </w:p>
    <w:p>
      <w:r>
        <w:rPr>
          <w:rFonts w:ascii="Arial" w:hAnsi="Arial"/>
          <w:sz w:val="24"/>
        </w:rPr>
        <w:t xml:space="preserve"> १६१ उवसम० सव्वपयडी  अप्पदर० ज ० एगस ० उक  चउबीस अशोरत्त</w:t>
      </w:r>
    </w:p>
    <w:p>
      <w:r>
        <w:rPr>
          <w:rFonts w:ascii="Arial" w:hAnsi="Arial"/>
          <w:sz w:val="24"/>
        </w:rPr>
        <w:t>सादिरेगे । सांसणसम्मामि ० सन्वपयडि० अप्प० ज० एगस० उकं  पलिदो०</w:t>
      </w:r>
    </w:p>
    <w:p>
      <w:r>
        <w:rPr>
          <w:rFonts w:ascii="Arial" w:hAnsi="Arial"/>
          <w:sz w:val="24"/>
        </w:rPr>
        <w:t>असंखे मागो ।</w:t>
      </w:r>
    </w:p>
    <w:p>
      <w:r>
        <w:rPr>
          <w:rFonts w:ascii="Arial" w:hAnsi="Arial"/>
          <w:sz w:val="24"/>
        </w:rPr>
        <w:t>एवमंतराणुगमो समत्तो ।</w:t>
      </w:r>
    </w:p>
    <w:p>
      <w:r>
        <w:rPr>
          <w:rFonts w:ascii="Arial" w:hAnsi="Arial"/>
          <w:sz w:val="24"/>
        </w:rPr>
        <w:t xml:space="preserve"> १६२ भाव्राणुगमेण दुविहों णिइसोओबे० आदेसे० । ओवेण  सव्वपयडिसव्व</w:t>
      </w:r>
    </w:p>
    <w:p>
      <w:r>
        <w:rPr>
          <w:rFonts w:ascii="Arial" w:hAnsi="Arial"/>
          <w:sz w:val="24"/>
        </w:rPr>
        <w:t>पदाणं को भावों  ओदइओ भावों ण उवसंतकसायअप्पदरेण वियहिचारो तत्थ मि</w:t>
      </w:r>
    </w:p>
    <w:p>
      <w:r>
        <w:rPr>
          <w:rFonts w:ascii="Arial" w:hAnsi="Arial"/>
          <w:sz w:val="24"/>
        </w:rPr>
        <w:t>नोकषायका भङ्ग अकषायी जीवोंके समान दै । अभव्य जीबोंमें छब्बीस प्रकृतियोका भङ्ग मत्यज्ञानी</w:t>
      </w:r>
    </w:p>
    <w:p>
      <w:r>
        <w:rPr>
          <w:rFonts w:ascii="Arial" w:hAnsi="Arial"/>
          <w:sz w:val="24"/>
        </w:rPr>
        <w:t>जीवोंके समान है ।</w:t>
      </w:r>
    </w:p>
    <w:p>
      <w:r>
        <w:rPr>
          <w:rFonts w:ascii="Arial" w:hAnsi="Arial"/>
          <w:sz w:val="24"/>
        </w:rPr>
        <w:t>विशेषार्थअवगतवेदमें मिथ्यात्व सम्यस्मिध्यात्व सम्यक्त्व और आठ कषायोंकी अल्प</w:t>
      </w:r>
    </w:p>
    <w:p>
      <w:r>
        <w:rPr>
          <w:rFonts w:ascii="Arial" w:hAnsi="Arial"/>
          <w:sz w:val="24"/>
        </w:rPr>
        <w:t>तर स्थितिविभक्तिका अन्तरकाल उपशम श्रेणिमें ही प्राप्त होता है । तथा उपशमश्रेणिका जघन्य अन्तर</w:t>
      </w:r>
    </w:p>
    <w:p>
      <w:r>
        <w:rPr>
          <w:rFonts w:ascii="Arial" w:hAnsi="Arial"/>
          <w:sz w:val="24"/>
        </w:rPr>
        <w:t>काल एक समय और उष्कृष्ट अन्तरकाल वर्षेप्रथकत्व है। इसलिये अबगतबेदमें उक्त प्रकृतियोंका</w:t>
      </w:r>
    </w:p>
    <w:p>
      <w:r>
        <w:rPr>
          <w:rFonts w:ascii="Arial" w:hAnsi="Arial"/>
          <w:sz w:val="24"/>
        </w:rPr>
        <w:t>जघन्य और उत्कृष्ट अन्तरकाल उक्तप्रमाण बतलाया ह । आठ नोकषायोंका अन्तरकाल क्षपक</w:t>
      </w:r>
    </w:p>
    <w:p>
      <w:r>
        <w:rPr>
          <w:rFonts w:ascii="Arial" w:hAnsi="Arial"/>
          <w:sz w:val="24"/>
        </w:rPr>
        <w:t>श्रेणिमें भी बन जाता है पर यह यथासम्भव नपुंकबेद और स््ीवेदकी अपेक्षा ज्षपकश्रेणि पर चढ़</w:t>
      </w:r>
    </w:p>
    <w:p>
      <w:r>
        <w:rPr>
          <w:rFonts w:ascii="Arial" w:hAnsi="Arial"/>
          <w:sz w:val="24"/>
        </w:rPr>
        <w:t>हुए अपगतवेदी जीवोके ही प्राप्त होता है। पर क्षपकश्नेणिकी अपेक्षा ऐसे अपगतवेदियोंका वही</w:t>
      </w:r>
    </w:p>
    <w:p>
      <w:r>
        <w:rPr>
          <w:rFonts w:ascii="Arial" w:hAnsi="Arial"/>
          <w:sz w:val="24"/>
        </w:rPr>
        <w:t>अन्तस्काल है जो उपशसश्रेणिका पूर्वमें बतलाया है। इसलिये आठ नोकषायोंके अल्पतर पदका</w:t>
      </w:r>
    </w:p>
    <w:p>
      <w:r>
        <w:rPr>
          <w:rFonts w:ascii="Arial" w:hAnsi="Arial"/>
          <w:sz w:val="24"/>
        </w:rPr>
        <w:t>जघन्य और उत्कृष्ट अन्तराल उक्तप्रमाण कहा है। अब रहा पुरुषबेद और चार संज्वलनोंका</w:t>
      </w:r>
    </w:p>
    <w:p>
      <w:r>
        <w:rPr>
          <w:rFonts w:ascii="Arial" w:hAnsi="Arial"/>
          <w:sz w:val="24"/>
        </w:rPr>
        <w:t>अल्पतरपद सो यह पुरुषवेदसे अपगतवेदी हुए जीवोकरे भी होता है। तथा क्षपकरश्नणिकी अपेक्षा</w:t>
      </w:r>
    </w:p>
    <w:p>
      <w:r>
        <w:rPr>
          <w:rFonts w:ascii="Arial" w:hAnsi="Arial"/>
          <w:sz w:val="24"/>
        </w:rPr>
        <w:t>ऐसे जीबोंका उत्क्रष्ट अन्तरकाल छुद्द महीनासे अधिक नहीं है। अतः उक्त प्रकृतियोंके अल्पतर</w:t>
      </w:r>
    </w:p>
    <w:p>
      <w:r>
        <w:rPr>
          <w:rFonts w:ascii="Arial" w:hAnsi="Arial"/>
          <w:sz w:val="24"/>
        </w:rPr>
        <w:t>पदका जघन्य अन्तरकाल एक समय और उत्कृष्ट अन्तरकाल छह महीना बतलाया है । सूदमसन्प</w:t>
      </w:r>
    </w:p>
    <w:p>
      <w:r>
        <w:rPr>
          <w:rFonts w:ascii="Arial" w:hAnsi="Arial"/>
          <w:sz w:val="24"/>
        </w:rPr>
        <w:t>राय संयममें लोभ संज्वलनका सत क्षपकश्रेणिमे मी है अतः इसका अन्तरकाल अपगतबेदियोंक्े</w:t>
      </w:r>
    </w:p>
    <w:p>
      <w:r>
        <w:rPr>
          <w:rFonts w:ascii="Arial" w:hAnsi="Arial"/>
          <w:sz w:val="24"/>
        </w:rPr>
        <w:t>समान बतलाया। किन्तु शेष प्रकृतियोंका सच उपशसश्रेणिमें ही होता है इसलिये इनका अन्तर</w:t>
      </w:r>
    </w:p>
    <w:p>
      <w:r>
        <w:rPr>
          <w:rFonts w:ascii="Arial" w:hAnsi="Arial"/>
          <w:sz w:val="24"/>
        </w:rPr>
        <w:t>काल अकषायियोके समान बतलाया है ।</w:t>
      </w:r>
    </w:p>
    <w:p>
      <w:r>
        <w:rPr>
          <w:rFonts w:ascii="Arial" w:hAnsi="Arial"/>
          <w:sz w:val="24"/>
        </w:rPr>
        <w:t xml:space="preserve"> १६१ उपशमसम्यग्टष्टियोंमें सब प्रकृतिर्योकी अह्पतर स्थितिविभक्तिका जघन्य अन्तर</w:t>
      </w:r>
    </w:p>
    <w:p>
      <w:r>
        <w:rPr>
          <w:rFonts w:ascii="Arial" w:hAnsi="Arial"/>
          <w:sz w:val="24"/>
        </w:rPr>
        <w:t>एक समय और उत्कृष्ट अन्तर साधिक चौबीस दिन रात दै । सासादनसम्यग्टषि चौर सम्यम्मिथ्या</w:t>
      </w:r>
    </w:p>
    <w:p>
      <w:r>
        <w:rPr>
          <w:rFonts w:ascii="Arial" w:hAnsi="Arial"/>
          <w:sz w:val="24"/>
        </w:rPr>
        <w:t>दृष्टियोंमें सब प्रकृतियोंकी अल्पतर स्थितिविभक्तिका जघन्य अन्तर एक समय और उत्कृष्ट अन्तर</w:t>
      </w:r>
    </w:p>
    <w:p>
      <w:r>
        <w:rPr>
          <w:rFonts w:ascii="Arial" w:hAnsi="Arial"/>
          <w:sz w:val="24"/>
        </w:rPr>
        <w:t>पल्योपमके असंख्यातवें भाग प्रमाण है ।</w:t>
      </w:r>
    </w:p>
    <w:p>
      <w:r>
        <w:rPr>
          <w:rFonts w:ascii="Arial" w:hAnsi="Arial"/>
          <w:sz w:val="24"/>
        </w:rPr>
        <w:t>विशेषार्थपशम सम्यक््स्वका जघन्य अन्तरकाल एक समय ओर उत्कृष्ट अन्तरकाल</w:t>
      </w:r>
    </w:p>
    <w:p>
      <w:r>
        <w:rPr>
          <w:rFonts w:ascii="Arial" w:hAnsi="Arial"/>
          <w:sz w:val="24"/>
        </w:rPr>
        <w:t>चौबीस दिन रात है इसलिये इनमें सब प्रकृतियोंके अल्पतर पदका जघन्य अन्तरकाल एक समय</w:t>
      </w:r>
    </w:p>
    <w:p>
      <w:r>
        <w:rPr>
          <w:rFonts w:ascii="Arial" w:hAnsi="Arial"/>
          <w:sz w:val="24"/>
        </w:rPr>
        <w:t>और उस्कृष्ट अन्तरकाल साधिक चौबीस दिन रात बतलाया है। सासादन सम्यक्त्वका जघन्य</w:t>
      </w:r>
    </w:p>
    <w:p>
      <w:r>
        <w:rPr>
          <w:rFonts w:ascii="Arial" w:hAnsi="Arial"/>
          <w:sz w:val="24"/>
        </w:rPr>
        <w:t>अन्तरकाल एक समय और उत्कृष्ट अन्तरकाल पल्यके असंख्यातवें भागप्रमाण बतलाया है। यही</w:t>
      </w:r>
    </w:p>
    <w:p>
      <w:r>
        <w:rPr>
          <w:rFonts w:ascii="Arial" w:hAnsi="Arial"/>
          <w:sz w:val="24"/>
        </w:rPr>
        <w:t>कारण है कि इसमें सब प्रकृतियोंके अल्पतर पदका जघन्य और उच्छृष्ट अन्तरकाल उक्तपरमाण कहा है।</w:t>
      </w:r>
    </w:p>
    <w:p>
      <w:r>
        <w:rPr>
          <w:rFonts w:ascii="Arial" w:hAnsi="Arial"/>
          <w:sz w:val="24"/>
        </w:rPr>
        <w:t>इस प्रकार अन्तराजुगम समाप्त हुआ ।</w:t>
      </w:r>
    </w:p>
    <w:p>
      <w:r>
        <w:rPr>
          <w:rFonts w:ascii="Arial" w:hAnsi="Arial"/>
          <w:sz w:val="24"/>
        </w:rPr>
        <w:t xml:space="preserve">  १६२ भावानुगमकी अपेक्षा निर्देश दो प्रकारका हैअोधनिर्देश और आदेशनिर्देश । </w:t>
      </w:r>
    </w:p>
    <w:p>
      <w:r>
        <w:rPr>
          <w:rFonts w:ascii="Arial" w:hAnsi="Arial"/>
          <w:sz w:val="24"/>
        </w:rPr>
        <w:t>ओघसे सव प्रकृतियोंके सब पदोंका कौन भाव है  औदयिक भावदै। यदि कहा जाय कि इस</w:t>
      </w:r>
    </w:p>
    <w:p>
      <w:r>
        <w:rPr>
          <w:rFonts w:ascii="Arial" w:hAnsi="Arial"/>
          <w:sz w:val="24"/>
        </w:rPr>
        <w:t>१ ताप्रतौ ओघेण इति पाठो नास्ति ।</w:t>
      </w:r>
    </w:p>
    <w:p>
      <w:r>
        <w:rPr>
          <w:rFonts w:ascii="Arial" w:hAnsi="Arial"/>
          <w:sz w:val="24"/>
        </w:rPr>
        <w:t>Page 102:</w:t>
      </w:r>
    </w:p>
    <w:p>
      <w:r>
        <w:rPr>
          <w:rFonts w:ascii="Arial" w:hAnsi="Arial"/>
          <w:sz w:val="24"/>
        </w:rPr>
        <w:t>गा० रर  ह्विदिविद्दत्तीए उत्तरपयडिशुजगारसण्णियासो परे</w:t>
      </w:r>
    </w:p>
    <w:p>
      <w:r>
        <w:rPr>
          <w:rFonts w:ascii="Arial" w:hAnsi="Arial"/>
          <w:sz w:val="24"/>
        </w:rPr>
        <w:t>णाणावरणादीणघ्रुदयदंसणादो । जेण विणा जं ण होदि तं तस्ते त्ति ववदारदंसणादो ।</w:t>
      </w:r>
    </w:p>
    <w:p>
      <w:r>
        <w:rPr>
          <w:rFonts w:ascii="Arial" w:hAnsi="Arial"/>
          <w:sz w:val="24"/>
        </w:rPr>
        <w:t>एवं णेदश्वं जाव अणाहारए तति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एवंमावाणुभमो समत्तो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सरिणियासों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१६३ सुगममेदं अहियारसंभालणहउत्तादो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मिच्छुत्तस्स जो छजगारकम्मंसि्मो सो सम्मत्तस्स सिया अप्पदर</w:t>
      </w:r>
    </w:p>
    <w:p>
      <w:r>
        <w:rPr>
          <w:rFonts w:ascii="Arial" w:hAnsi="Arial"/>
          <w:sz w:val="24"/>
        </w:rPr>
        <w:t>कम्मंसिओ सिया अकम्मंसिओ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१६४ जदि सम्मत्तस्स संतकम्ममत्यि तो मिच्छत्तसुजगारकम्मंसियम्मि सम्म</w:t>
      </w:r>
    </w:p>
    <w:p>
      <w:r>
        <w:rPr>
          <w:rFonts w:ascii="Arial" w:hAnsi="Arial"/>
          <w:sz w:val="24"/>
        </w:rPr>
        <w:t>तस्स णियमा अप्पदरष्टिदिविहत्ती होदि पढमसमयसम्मादिद्ट मोत्तणण्णत्थ सजगर</w:t>
      </w:r>
    </w:p>
    <w:p>
      <w:r>
        <w:rPr>
          <w:rFonts w:ascii="Arial" w:hAnsi="Arial"/>
          <w:sz w:val="24"/>
        </w:rPr>
        <w:t>अवद्धिदअवत्तव्वाणं सम्मत्तगोयराणममावादो  जदि अकम्मंसिओ तो णस्थि सण्णियासो</w:t>
      </w:r>
    </w:p>
    <w:p>
      <w:r>
        <w:rPr>
          <w:rFonts w:ascii="Arial" w:hAnsi="Arial"/>
          <w:sz w:val="24"/>
        </w:rPr>
        <w:t>संतेण असंतस्स सण्णियासविरोहादो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एवं सम्मामिच्छत्तस्स वि । </w:t>
      </w:r>
    </w:p>
    <w:p>
      <w:r>
        <w:rPr>
          <w:rFonts w:ascii="Arial" w:hAnsi="Arial"/>
          <w:sz w:val="24"/>
        </w:rPr>
        <w:t>तरह उपशान्तकषाय जीवके अल्पतरपद्करे साथ व्यभिचार हो जायगा क्योकि वहाँ पर उपशम</w:t>
      </w:r>
    </w:p>
    <w:p>
      <w:r>
        <w:rPr>
          <w:rFonts w:ascii="Arial" w:hAnsi="Arial"/>
          <w:sz w:val="24"/>
        </w:rPr>
        <w:t>भाव पाया जाता है सो भी बात नहीं है क्योंकि वहाँ पर भी ज्ञानावरणादि कर्मकरा उदय देखा</w:t>
      </w:r>
    </w:p>
    <w:p>
      <w:r>
        <w:rPr>
          <w:rFonts w:ascii="Arial" w:hAnsi="Arial"/>
          <w:sz w:val="24"/>
        </w:rPr>
        <w:t>ज्ञाता है । तथा जो जिसके बिना न हो बह उसका है ऐसा व्यवहार भी देखा जाता है। इस प्रकार</w:t>
      </w:r>
    </w:p>
    <w:p>
      <w:r>
        <w:rPr>
          <w:rFonts w:ascii="Arial" w:hAnsi="Arial"/>
          <w:sz w:val="24"/>
        </w:rPr>
        <w:t>अनाहारक मार्गणा तक जानना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विशेषार्थउपशान्तकंषाय गुणस्थानमें मोहनीयका उपशम होनेसे इस अपेक्षासे उपशम</w:t>
      </w:r>
    </w:p>
    <w:p>
      <w:r>
        <w:rPr>
          <w:rFonts w:ascii="Arial" w:hAnsi="Arial"/>
          <w:sz w:val="24"/>
        </w:rPr>
        <w:t>भाव है फिर भी वहाँ सोहनीयके अल्पतर पदका ओऔद्यिक भाव कहा गया है। यद्यपि वीरसेन</w:t>
      </w:r>
    </w:p>
    <w:p>
      <w:r>
        <w:rPr>
          <w:rFonts w:ascii="Arial" w:hAnsi="Arial"/>
          <w:sz w:val="24"/>
        </w:rPr>
        <w:t>स्वामीने यहाँ अन्य ज्ञानावरणादि कर्मोके उद्यकों स्वीकार कर अल्पतर पदके ओद्यिक भावका</w:t>
      </w:r>
    </w:p>
    <w:p>
      <w:r>
        <w:rPr>
          <w:rFonts w:ascii="Arial" w:hAnsi="Arial"/>
          <w:sz w:val="24"/>
        </w:rPr>
        <w:t>समर्थन किया है फिर भी मोहनीयका उदय न होनेसे मोहनीयके अवान्तर भेदोंके अल्पतर पदका</w:t>
      </w:r>
    </w:p>
    <w:p>
      <w:r>
        <w:rPr>
          <w:rFonts w:ascii="Arial" w:hAnsi="Arial"/>
          <w:sz w:val="24"/>
        </w:rPr>
        <w:t>ओऔद्यिक भाव कैसे बनेगा यह विचारणीय है । माद्टूम पड़ता है कि अन्यत्र सर्वत्र सोहनीयका</w:t>
      </w:r>
    </w:p>
    <w:p>
      <w:r>
        <w:rPr>
          <w:rFonts w:ascii="Arial" w:hAnsi="Arial"/>
          <w:sz w:val="24"/>
        </w:rPr>
        <w:t>उद्य देखकर यहाँ भी उसका उपचार किया गया है। कारणका निर्देश वीरसेन स्वामीने</w:t>
      </w:r>
    </w:p>
    <w:p>
      <w:r>
        <w:rPr>
          <w:rFonts w:ascii="Arial" w:hAnsi="Arial"/>
          <w:sz w:val="24"/>
        </w:rPr>
        <w:t>स्वयं किया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प्रकार भावानुगम समाप्त हुआ ।</w:t>
      </w:r>
    </w:p>
    <w:p>
      <w:r>
        <w:rPr>
          <w:rFonts w:ascii="Arial" w:hAnsi="Arial"/>
          <w:sz w:val="24"/>
        </w:rPr>
        <w:t xml:space="preserve">ॐ अब सन्निकर्षानुगमका अधिकार है । </w:t>
      </w:r>
    </w:p>
    <w:p>
      <w:r>
        <w:rPr>
          <w:rFonts w:ascii="Arial" w:hAnsi="Arial"/>
          <w:sz w:val="24"/>
        </w:rPr>
        <w:t xml:space="preserve"> १६३ यह सूत्र सुगम है क्योंकि इसका फल अधिकारकी सम्हाल करनामात्र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जो मिथ्यात्वकी झुजगार स्थितिसत्कमंवाला है वह कदाचित् सम्यक्तवको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श्रसपतरस्थितिसत्कर्मबाला है और कदाचित् सम्यक्त्वसत्कमेसे रहित है ।</w:t>
      </w:r>
    </w:p>
    <w:p>
      <w:r>
        <w:rPr>
          <w:rFonts w:ascii="Arial" w:hAnsi="Arial"/>
          <w:sz w:val="24"/>
        </w:rPr>
        <w:t xml:space="preserve">  १६४ यदि सम्यक्त्वकमंका अस्तित्व हे तो मिथ्याघ्वकी भुजगार स्थितिविभक्तिके होने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पर सम्यक्स्वकी नियमसे अल्पतर स्थित्तिविभक्ति होती है क्योकि सम्यग्षटिके धरथम समयको</w:t>
      </w:r>
    </w:p>
    <w:p>
      <w:r>
        <w:rPr>
          <w:rFonts w:ascii="Arial" w:hAnsi="Arial"/>
          <w:sz w:val="24"/>
        </w:rPr>
        <w:t>छोड़कर अन्यत्र सम्यक्स प्रकृतिके मुजगार अवस्थित और अवक्तव्य पद नहीं होते हैं। यदि</w:t>
      </w:r>
    </w:p>
    <w:p>
      <w:r>
        <w:rPr>
          <w:rFonts w:ascii="Arial" w:hAnsi="Arial"/>
          <w:sz w:val="24"/>
        </w:rPr>
        <w:t>सम्यक्व सस्कमसे रदित है तो सन्निकर्ष नहीं होता क्योंकि सतके साथ असत्का सन्निकर्षे</w:t>
      </w:r>
    </w:p>
    <w:p>
      <w:r>
        <w:rPr>
          <w:rFonts w:ascii="Arial" w:hAnsi="Arial"/>
          <w:sz w:val="24"/>
        </w:rPr>
        <w:t>माननेमें विरोध आता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ॐ इसी प्रकार सम्यग्मिथ्यात्वका भी सज्निकष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ता० आ० प्रस्योः संभालह्ह्ेउत्तादो इति पाठः ।</w:t>
      </w:r>
    </w:p>
    <w:p>
      <w:r>
        <w:rPr>
          <w:rFonts w:ascii="Arial" w:hAnsi="Arial"/>
          <w:sz w:val="24"/>
        </w:rPr>
        <w:t>Page 103:</w:t>
      </w:r>
    </w:p>
    <w:p>
      <w:r>
        <w:rPr>
          <w:rFonts w:ascii="Arial" w:hAnsi="Arial"/>
          <w:sz w:val="24"/>
        </w:rPr>
        <w:t>दंड जयधवलासहिदे कसायपाहुडे  ह्िदिविहत्ती ३</w:t>
      </w:r>
    </w:p>
    <w:p>
      <w:r>
        <w:rPr>
          <w:rFonts w:ascii="Arial" w:hAnsi="Arial"/>
          <w:sz w:val="24"/>
        </w:rPr>
        <w:t xml:space="preserve"> १६४ जहा सम्मत्तेण सण्णियासो कदो वदा सम्मामिच्छक्तेण वि कायब्बो</w:t>
      </w:r>
    </w:p>
    <w:p>
      <w:r>
        <w:rPr>
          <w:rFonts w:ascii="Arial" w:hAnsi="Arial"/>
          <w:sz w:val="24"/>
        </w:rPr>
        <w:t>विसेसाभावादो ।</w:t>
      </w:r>
    </w:p>
    <w:p>
      <w:r>
        <w:rPr>
          <w:rFonts w:ascii="Arial" w:hAnsi="Arial"/>
          <w:sz w:val="24"/>
        </w:rPr>
        <w:t xml:space="preserve"> सेसाणं णेदव्वो  । </w:t>
      </w:r>
    </w:p>
    <w:p>
      <w:r>
        <w:rPr>
          <w:rFonts w:ascii="Arial" w:hAnsi="Arial"/>
          <w:sz w:val="24"/>
        </w:rPr>
        <w:t xml:space="preserve"> १६६ सेसाणं कम्माणं सण्णियासो जाणिदूण णेदन्वो । त॑ जहामिच्छत्तस्स</w:t>
      </w:r>
    </w:p>
    <w:p>
      <w:r>
        <w:rPr>
          <w:rFonts w:ascii="Arial" w:hAnsi="Arial"/>
          <w:sz w:val="24"/>
        </w:rPr>
        <w:t>जो थुजगारबिहत्तिओ सो सोलसकसायणवणोकसायाणं सिया श्रुजगारविहत्तिओ सिया</w:t>
      </w:r>
    </w:p>
    <w:p>
      <w:r>
        <w:rPr>
          <w:rFonts w:ascii="Arial" w:hAnsi="Arial"/>
          <w:sz w:val="24"/>
        </w:rPr>
        <w:t>अष्पद्रविहत्तिओ सिया अवद्िदविहत्तिओ । एवं मिच्छत्तअघद्िदस्स वि वत्तच्वं ।</w:t>
      </w:r>
    </w:p>
    <w:p>
      <w:r>
        <w:rPr>
          <w:rFonts w:ascii="Arial" w:hAnsi="Arial"/>
          <w:sz w:val="24"/>
        </w:rPr>
        <w:t>मिच्छत्त० अप्पदरस्स जो विहत्तिओ तस्स सम्मत्तटटिदिसंतकम्मं सिया अत्थि सिया</w:t>
      </w:r>
    </w:p>
    <w:p>
      <w:r>
        <w:rPr>
          <w:rFonts w:ascii="Arial" w:hAnsi="Arial"/>
          <w:sz w:val="24"/>
        </w:rPr>
        <w:t>णत्थि । जदि अत्थि तो सिया अप्पद्रबिहत्तिओ सिया भजगारविदत्तिओ सिया</w:t>
      </w:r>
    </w:p>
    <w:p>
      <w:r>
        <w:rPr>
          <w:rFonts w:ascii="Arial" w:hAnsi="Arial"/>
          <w:sz w:val="24"/>
        </w:rPr>
        <w:t>अवह्टिदविहत्तिओ सिया अवत्तव्वविहत्तिओ । एवं सम्मामिच्छत्तस्स वि सण्णि</w:t>
      </w:r>
    </w:p>
    <w:p>
      <w:r>
        <w:rPr>
          <w:rFonts w:ascii="Arial" w:hAnsi="Arial"/>
          <w:sz w:val="24"/>
        </w:rPr>
        <w:t>यासो कायल्वो । बारसक्सायणवणोकसायाणं सिया अुजरगारविहत्तिओ सिया अप्प</w:t>
      </w:r>
    </w:p>
    <w:p>
      <w:r>
        <w:rPr>
          <w:rFonts w:ascii="Arial" w:hAnsi="Arial"/>
          <w:sz w:val="24"/>
        </w:rPr>
        <w:t>दरबि० सिया अवड्डिदवि० । एकमणंताणुबंधिचठकाणं । णवरि सिया अवत्तव्वविहत्तिओ</w:t>
      </w:r>
    </w:p>
    <w:p>
      <w:r>
        <w:rPr>
          <w:rFonts w:ascii="Arial" w:hAnsi="Arial"/>
          <w:sz w:val="24"/>
        </w:rPr>
        <w:t>सिया अविहत्तिजओ वि ।</w:t>
      </w:r>
    </w:p>
    <w:p>
      <w:r>
        <w:rPr>
          <w:rFonts w:ascii="Arial" w:hAnsi="Arial"/>
          <w:sz w:val="24"/>
        </w:rPr>
        <w:t>सि  १६५ जिस प्रकार सम्यव्वके साथ सन्निकर्ष किया उसी प्रकार सम्यग्मिथ्यात्वकें साथ ।</w:t>
      </w:r>
    </w:p>
    <w:p>
      <w:r>
        <w:rPr>
          <w:rFonts w:ascii="Arial" w:hAnsi="Arial"/>
          <w:sz w:val="24"/>
        </w:rPr>
        <w:t>भी करना चाहिये क्योंकि उससे इसमे कोई विशेषता नहीं है ।</w:t>
      </w:r>
    </w:p>
    <w:p>
      <w:r>
        <w:rPr>
          <w:rFonts w:ascii="Arial" w:hAnsi="Arial"/>
          <w:sz w:val="24"/>
        </w:rPr>
        <w:t xml:space="preserve"> शेष कर्मोका सब्निकष यथायोग्य जानना चाहिये ।</w:t>
      </w:r>
    </w:p>
    <w:p>
      <w:r>
        <w:rPr>
          <w:rFonts w:ascii="Arial" w:hAnsi="Arial"/>
          <w:sz w:val="24"/>
        </w:rPr>
        <w:t xml:space="preserve"> १६६ शेष कर्मोका सन्निकपं जानकर कथन करना चाहिये। इसका खुलासा इस प्रकार है</w:t>
      </w:r>
    </w:p>
    <w:p>
      <w:r>
        <w:rPr>
          <w:rFonts w:ascii="Arial" w:hAnsi="Arial"/>
          <w:sz w:val="24"/>
        </w:rPr>
        <w:t>जो मिथ्यात्वकी जुगार स्थितिविभक्तिवाला है वह सोलह कषाय और नौ नोकषायोंकी कदाचित्</w:t>
      </w:r>
    </w:p>
    <w:p>
      <w:r>
        <w:rPr>
          <w:rFonts w:ascii="Arial" w:hAnsi="Arial"/>
          <w:sz w:val="24"/>
        </w:rPr>
        <w:t>जगार स्थितिविभक्तिवाला है कदाचित् अल्पतर स्थितिविभक्तिवाला है और कदाचित् अवस्थित</w:t>
      </w:r>
    </w:p>
    <w:p>
      <w:r>
        <w:rPr>
          <w:rFonts w:ascii="Arial" w:hAnsi="Arial"/>
          <w:sz w:val="24"/>
        </w:rPr>
        <w:t>स्थितिविभक्तिवाला है। इसी प्रकार मिथ्यात्वकी अवस्थित स्थितिविभक्तिकी अपेक्षा भी कथन करना</w:t>
      </w:r>
    </w:p>
    <w:p>
      <w:r>
        <w:rPr>
          <w:rFonts w:ascii="Arial" w:hAnsi="Arial"/>
          <w:sz w:val="24"/>
        </w:rPr>
        <w:t>चाहिये। जो मिथ्यात्वकी अल्पतर स्थितिविभक्तिवाला है उसके सम्यक्व स्थितिसत्कर्म कदाचित्</w:t>
      </w:r>
    </w:p>
    <w:p>
      <w:r>
        <w:rPr>
          <w:rFonts w:ascii="Arial" w:hAnsi="Arial"/>
          <w:sz w:val="24"/>
        </w:rPr>
        <w:t>है और कदाचित् नहीं है । यदि है तो वह मिथ्यात्वकी अल्पतर स्थितिविभक्तिवाला जीव सम्यक्त्व</w:t>
      </w:r>
    </w:p>
    <w:p>
      <w:r>
        <w:rPr>
          <w:rFonts w:ascii="Arial" w:hAnsi="Arial"/>
          <w:sz w:val="24"/>
        </w:rPr>
        <w:t>की कदाचित् अल्पतर स्थितिविभक्तिवाला है कदाचित् भुजगार स्थितिविभक्तिवाला है कदाचित्</w:t>
      </w:r>
    </w:p>
    <w:p>
      <w:r>
        <w:rPr>
          <w:rFonts w:ascii="Arial" w:hAnsi="Arial"/>
          <w:sz w:val="24"/>
        </w:rPr>
        <w:t>अवस्थित स्थितिविभक्तिवाला है और कदाचित् अवक्तव्य स्थितिविभक्तिवाला है। इसी प्रकार</w:t>
      </w:r>
    </w:p>
    <w:p>
      <w:r>
        <w:rPr>
          <w:rFonts w:ascii="Arial" w:hAnsi="Arial"/>
          <w:sz w:val="24"/>
        </w:rPr>
        <w:t>सम्यम्मिथ्याल्वका भी सन्निकर्ष कहना चाहिये । बारह कषाय और नौ नोकषायोंकी कदाचित् मुज</w:t>
      </w:r>
    </w:p>
    <w:p>
      <w:r>
        <w:rPr>
          <w:rFonts w:ascii="Arial" w:hAnsi="Arial"/>
          <w:sz w:val="24"/>
        </w:rPr>
        <w:t>गारस्थितिविभक्तिवाला है  कदाचित् अल्पतर स्थितिविभक्तिवाला है और कदाचित् अवस्थित</w:t>
      </w:r>
    </w:p>
    <w:p>
      <w:r>
        <w:rPr>
          <w:rFonts w:ascii="Arial" w:hAnsi="Arial"/>
          <w:sz w:val="24"/>
        </w:rPr>
        <w:t>स्थितिविभक्तिवाला है। इसी प्रकार अनन्तानुबन्धी चतुष्कका सन्निकर्ष जानना चाहिए । किन्तु इतनी</w:t>
      </w:r>
    </w:p>
    <w:p>
      <w:r>
        <w:rPr>
          <w:rFonts w:ascii="Arial" w:hAnsi="Arial"/>
          <w:sz w:val="24"/>
        </w:rPr>
        <w:t>विशेषता है कि वह इस अपेक्षा कदाचित् अवक्तव्य स्थितिविभक्तिवाला है और कदाचित् अनन्ता</w:t>
      </w:r>
    </w:p>
    <w:p>
      <w:r>
        <w:rPr>
          <w:rFonts w:ascii="Arial" w:hAnsi="Arial"/>
          <w:sz w:val="24"/>
        </w:rPr>
        <w:t>चुबन्धीचतुष्कसे रहित है ।</w:t>
      </w:r>
    </w:p>
    <w:p>
      <w:r>
        <w:rPr>
          <w:rFonts w:ascii="Arial" w:hAnsi="Arial"/>
          <w:sz w:val="24"/>
        </w:rPr>
        <w:t>विशेषाथसक्लिकर्ष संयोगका नाम है । भ्रकृतमें यह विचार किया है कि किस श्रकृतिकी</w:t>
      </w:r>
    </w:p>
    <w:p>
      <w:r>
        <w:rPr>
          <w:rFonts w:ascii="Arial" w:hAnsi="Arial"/>
          <w:sz w:val="24"/>
        </w:rPr>
        <w:t>किस स्थितिके रहते हुए तदन्य प्रकृतिकी कौनसी स्थिति हो सकती है। पहले मिथ्यात्वकों मुख्य</w:t>
      </w:r>
    </w:p>
    <w:p>
      <w:r>
        <w:rPr>
          <w:rFonts w:ascii="Arial" w:hAnsi="Arial"/>
          <w:sz w:val="24"/>
        </w:rPr>
        <w:t>मानकर उसकी भुजगार आदि स्थितियोंके साथ अन्य प्रकृतियोंकी भुजगार आदि स्थितियोंका</w:t>
      </w:r>
    </w:p>
    <w:p>
      <w:r>
        <w:rPr>
          <w:rFonts w:ascii="Arial" w:hAnsi="Arial"/>
          <w:sz w:val="24"/>
        </w:rPr>
        <w:t>संयोग बतलाया गया है । यथामिथ्यात्वकी जगार स्थितिमें सम्यक्त्व और सम्यम्मिथ्यात्वका</w:t>
      </w:r>
    </w:p>
    <w:p>
      <w:r>
        <w:rPr>
          <w:rFonts w:ascii="Arial" w:hAnsi="Arial"/>
          <w:sz w:val="24"/>
        </w:rPr>
        <w:t>सत्त्व है भी और नहीं भी है। मिथ्यात्वकी भुजगार स्थिति सिध्यात्व गुणस्थानमें होती है । अव</w:t>
      </w:r>
    </w:p>
    <w:p>
      <w:r>
        <w:rPr>
          <w:rFonts w:ascii="Arial" w:hAnsi="Arial"/>
          <w:sz w:val="24"/>
        </w:rPr>
        <w:t>वि  ता० प्रतौ सूत्रमिदं नोपनिबद्धम् ।</w:t>
      </w:r>
    </w:p>
    <w:p>
      <w:r>
        <w:rPr>
          <w:rFonts w:ascii="Arial" w:hAnsi="Arial"/>
          <w:sz w:val="24"/>
        </w:rPr>
        <w:t>२ ता० प्रतौ सेसाणं कर्माणं सण्णियासो जाणिदूण णेद्व्वो इत्ययं दीकांशः सूत्रस्वेनोपनिबद्धः ।</w:t>
      </w:r>
    </w:p>
    <w:p>
      <w:r>
        <w:rPr>
          <w:rFonts w:ascii="Arial" w:hAnsi="Arial"/>
          <w:sz w:val="24"/>
        </w:rPr>
        <w:t>Page 104:</w:t>
      </w:r>
    </w:p>
    <w:p>
      <w:r>
        <w:rPr>
          <w:rFonts w:ascii="Arial" w:hAnsi="Arial"/>
          <w:sz w:val="24"/>
        </w:rPr>
        <w:t>गा० २२  डिदितरिदत्तीए उत्तरपडिभुजगारसण्णियासों ८५</w:t>
      </w:r>
    </w:p>
    <w:p>
      <w:r>
        <w:rPr>
          <w:rFonts w:ascii="Arial" w:hAnsi="Arial"/>
          <w:sz w:val="24"/>
        </w:rPr>
        <w:t xml:space="preserve"> १६७ सम्मत्तस्स जो अजगारविदत्तिओ सो  मिच्छत्तसोलसकसायणव</w:t>
      </w:r>
    </w:p>
    <w:p>
      <w:r>
        <w:rPr>
          <w:rFonts w:ascii="Arial" w:hAnsi="Arial"/>
          <w:sz w:val="24"/>
        </w:rPr>
        <w:t>णोकसायाणं णियमा अप्पद्रत्रिहत्तिओ  सम्मामिच्छत्तस्स णियमा ञुजगारविहत्तियो । एवं</w:t>
      </w:r>
    </w:p>
    <w:p>
      <w:r>
        <w:rPr>
          <w:rFonts w:ascii="Arial" w:hAnsi="Arial"/>
          <w:sz w:val="24"/>
        </w:rPr>
        <w:t>जिस मिथ्यादृषटिने सम्यक्त्व और सम्यग्मिथ्यास्वकी उद्देलना कर दी है उसके मिथ्यात्वकी भुजगार</w:t>
      </w:r>
    </w:p>
    <w:p>
      <w:r>
        <w:rPr>
          <w:rFonts w:ascii="Arial" w:hAnsi="Arial"/>
          <w:sz w:val="24"/>
        </w:rPr>
        <w:t>स्थितिके रदते हुए इन दोनोंका सत्व नहीं होता। और जिसने उद्धंलना नहीं की है उसके सत्त</w:t>
      </w:r>
    </w:p>
    <w:p>
      <w:r>
        <w:rPr>
          <w:rFonts w:ascii="Arial" w:hAnsi="Arial"/>
          <w:sz w:val="24"/>
        </w:rPr>
        <w:t>होता है । किन्तु मिथ्यात्व गुणस्थानमें सम्यक्त्व और सम्यम्मिथ्यास्वकी एक अल्पतर स्थिति ही</w:t>
      </w:r>
    </w:p>
    <w:p>
      <w:r>
        <w:rPr>
          <w:rFonts w:ascii="Arial" w:hAnsi="Arial"/>
          <w:sz w:val="24"/>
        </w:rPr>
        <w:t>होती है क्योकि इन दोनों प्रकृतियोंकी शेष स्थितियाँ सम्यक्त्वको प्राप्त करनेके प्रथम समयमें दी</w:t>
      </w:r>
    </w:p>
    <w:p>
      <w:r>
        <w:rPr>
          <w:rFonts w:ascii="Arial" w:hAnsi="Arial"/>
          <w:sz w:val="24"/>
        </w:rPr>
        <w:t>होती हैं । इसलिये सिद्ध हुआ कि मिथ्यात्वकी भुजगार स्थितिके समय सम्यक्त्व और सम्यग्मि</w:t>
      </w:r>
    </w:p>
    <w:p>
      <w:r>
        <w:rPr>
          <w:rFonts w:ascii="Arial" w:hAnsi="Arial"/>
          <w:sz w:val="24"/>
        </w:rPr>
        <w:t>थ्यात्वका यदि सत्त है तो एक अल्पतर स्थिति होती है। अब रदे सोलद कषाय और नौ नोकपाय सो</w:t>
      </w:r>
    </w:p>
    <w:p>
      <w:r>
        <w:rPr>
          <w:rFonts w:ascii="Arial" w:hAnsi="Arial"/>
          <w:sz w:val="24"/>
        </w:rPr>
        <w:t>मिथ्यात्वकी भुजगार स्थितिके समय इनकी मुज़गार अल्पतर और अवस्थित ये तीनों स्थितियाँ सम्भव</w:t>
      </w:r>
    </w:p>
    <w:p>
      <w:r>
        <w:rPr>
          <w:rFonts w:ascii="Arial" w:hAnsi="Arial"/>
          <w:sz w:val="24"/>
        </w:rPr>
        <w:t>हैं क्योकि किसी एक कर्मकरा जितना स्थितिबन्ध होता है तद्न्य कर्मका आवाधाकाण्डकके भीतर</w:t>
      </w:r>
    </w:p>
    <w:p>
      <w:r>
        <w:rPr>
          <w:rFonts w:ascii="Arial" w:hAnsi="Arial"/>
          <w:sz w:val="24"/>
        </w:rPr>
        <w:t>न्यूनाधिक रूपसे बन्ध होता रहता है । इसलिये मिथ्यात्वकी भुजगार स्थितिके समय सोलह कषाय</w:t>
      </w:r>
    </w:p>
    <w:p>
      <w:r>
        <w:rPr>
          <w:rFonts w:ascii="Arial" w:hAnsi="Arial"/>
          <w:sz w:val="24"/>
        </w:rPr>
        <w:t>और नौ नोकषायोंके भुजगार अल्पतर और अवस्थित ये तीनों पद् सम्भव हैं । इस प्रकार</w:t>
      </w:r>
    </w:p>
    <w:p>
      <w:r>
        <w:rPr>
          <w:rFonts w:ascii="Arial" w:hAnsi="Arial"/>
          <w:sz w:val="24"/>
        </w:rPr>
        <w:t>मिथ्यात्वकी सुजगार स्थितिकी अपेक्षा सन्निकर्षका विचार किया । मिथ्यास्वकी अवस्थित स्थितिकों</w:t>
      </w:r>
    </w:p>
    <w:p>
      <w:r>
        <w:rPr>
          <w:rFonts w:ascii="Arial" w:hAnsi="Arial"/>
          <w:sz w:val="24"/>
        </w:rPr>
        <w:t>सुर्य मानकर भी सन्निकषे पहलेके समान ही प्राप्त होता है इसलिये उसका अलगसे निर्देश नहीं</w:t>
      </w:r>
    </w:p>
    <w:p>
      <w:r>
        <w:rPr>
          <w:rFonts w:ascii="Arial" w:hAnsi="Arial"/>
          <w:sz w:val="24"/>
        </w:rPr>
        <w:t>करते हैं । अब रदी मिथ्यात्वकी अल्पतर स्थितिको मुख्य मानकर विचार करनेकी बात सो इसके</w:t>
      </w:r>
    </w:p>
    <w:p>
      <w:r>
        <w:rPr>
          <w:rFonts w:ascii="Arial" w:hAnsi="Arial"/>
          <w:sz w:val="24"/>
        </w:rPr>
        <w:t>रहते हुए सम्यक्त्व ओर सम्यग्सिथ्यात्यका अस्तित्व है और नहीं भी है। जिसने इद्वूलना कर दी</w:t>
      </w:r>
    </w:p>
    <w:p>
      <w:r>
        <w:rPr>
          <w:rFonts w:ascii="Arial" w:hAnsi="Arial"/>
          <w:sz w:val="24"/>
        </w:rPr>
        <w:t>है उसके नहीं है शेषके है । पर ऐसे जीवके मिथ्यात्वकी अल्पतर स्थितिके रहते हुए सम्यक्त्व चनौर</w:t>
      </w:r>
    </w:p>
    <w:p>
      <w:r>
        <w:rPr>
          <w:rFonts w:ascii="Arial" w:hAnsi="Arial"/>
          <w:sz w:val="24"/>
        </w:rPr>
        <w:t>सम्यम्मिथ्यात्वकी अल्पतर झुज़गार अवस्थित और अवक्तव्य ये चारों स्थितियाँ सम्भव हैं । इनमें</w:t>
      </w:r>
    </w:p>
    <w:p>
      <w:r>
        <w:rPr>
          <w:rFonts w:ascii="Arial" w:hAnsi="Arial"/>
          <w:sz w:val="24"/>
        </w:rPr>
        <w:t>से भुजगार अवस्थित ओर अवक्तव्य तो सम्यक्स्वको पराप्त होनेके प्रथम समयमें ही होते हैं ।</w:t>
      </w:r>
    </w:p>
    <w:p>
      <w:r>
        <w:rPr>
          <w:rFonts w:ascii="Arial" w:hAnsi="Arial"/>
          <w:sz w:val="24"/>
        </w:rPr>
        <w:t>अल्पतर पद् सम्यग्दृष्टि या मिथ्यादृष्ठि किसीके भी होता दे। बारह कषाय और नौ नोकषायोके</w:t>
      </w:r>
    </w:p>
    <w:p>
      <w:r>
        <w:rPr>
          <w:rFonts w:ascii="Arial" w:hAnsi="Arial"/>
          <w:sz w:val="24"/>
        </w:rPr>
        <w:t>भुजगार अल्पत्र ओर अवस्थित ये तीनों पद् होते हैं क्योंकि मिथ्यात्वकी अल्पतर स्थितिके</w:t>
      </w:r>
    </w:p>
    <w:p>
      <w:r>
        <w:rPr>
          <w:rFonts w:ascii="Arial" w:hAnsi="Arial"/>
          <w:sz w:val="24"/>
        </w:rPr>
        <w:t>समय उक्त प्रकृतियोंके तीन पद होनेमें कोई बाधा नहीं आती । तथा अनन्तालुवन्यी चतुष्क है भी</w:t>
      </w:r>
    </w:p>
    <w:p>
      <w:r>
        <w:rPr>
          <w:rFonts w:ascii="Arial" w:hAnsi="Arial"/>
          <w:sz w:val="24"/>
        </w:rPr>
        <w:t>और नहीं भी है। जिसने विसंयोजना कर दी है उसके नहीं है शेषकरे है। यदि है तो इसके भुज्ञगार</w:t>
      </w:r>
    </w:p>
    <w:p>
      <w:r>
        <w:rPr>
          <w:rFonts w:ascii="Arial" w:hAnsi="Arial"/>
          <w:sz w:val="24"/>
        </w:rPr>
        <w:t>आदि चारों पद सम्भव हैं । कारण स्पष्ट है ।</w:t>
      </w:r>
    </w:p>
    <w:p>
      <w:r>
        <w:rPr>
          <w:rFonts w:ascii="Arial" w:hAnsi="Arial"/>
          <w:sz w:val="24"/>
        </w:rPr>
        <w:t>उक्त विशेषताओंका ज्ञापक कोषठक</w:t>
      </w:r>
    </w:p>
    <w:p>
      <w:r>
        <w:rPr>
          <w:rFonts w:ascii="Arial" w:hAnsi="Arial"/>
          <w:sz w:val="24"/>
        </w:rPr>
        <w:t xml:space="preserve">  में   में   अल्पतर में</w:t>
      </w:r>
    </w:p>
    <w:p>
      <w:r>
        <w:rPr>
          <w:rFonts w:ascii="Arial" w:hAnsi="Arial"/>
          <w:sz w:val="24"/>
        </w:rPr>
        <w:t>सभ्यक्ख ब सम्य हि भी हि हद शशि द नहीं भी हैं यदि हैं</w:t>
      </w:r>
    </w:p>
    <w:p>
      <w:r>
        <w:rPr>
          <w:rFonts w:ascii="Arial" w:hAnsi="Arial"/>
          <w:sz w:val="24"/>
        </w:rPr>
        <w:t>स्मिथ्यास्व यदि हैं तो अल्प  यदि हैं तो अल्प तो चारों पद</w:t>
      </w:r>
    </w:p>
    <w:p>
      <w:r>
        <w:rPr>
          <w:rFonts w:ascii="Arial" w:hAnsi="Arial"/>
          <w:sz w:val="24"/>
        </w:rPr>
        <w:t xml:space="preserve"> तस्ष्द  तरपद्  ै््््॒॒४ः</w:t>
      </w:r>
    </w:p>
    <w:p>
      <w:r>
        <w:rPr>
          <w:rFonts w:ascii="Arial" w:hAnsi="Arial"/>
          <w:sz w:val="24"/>
        </w:rPr>
        <w:t xml:space="preserve"> सुज्गार अर्तर  भुजगार अल्पतर  नहीं है यदि है</w:t>
      </w:r>
    </w:p>
    <w:p>
      <w:r>
        <w:rPr>
          <w:rFonts w:ascii="Arial" w:hAnsi="Arial"/>
          <w:sz w:val="24"/>
        </w:rPr>
        <w:t>अनन्तालुबन्धी व अवस्थित व अवस्थित तो चारों पद्</w:t>
      </w:r>
    </w:p>
    <w:p>
      <w:r>
        <w:rPr>
          <w:rFonts w:ascii="Arial" w:hAnsi="Arial"/>
          <w:sz w:val="24"/>
        </w:rPr>
        <w:t xml:space="preserve"> १२ कषाय और  अुजगार अल्पतर  जुजगार अल्पतर  भुजगार अल्पतर</w:t>
      </w:r>
    </w:p>
    <w:p>
      <w:r>
        <w:rPr>
          <w:rFonts w:ascii="Arial" w:hAnsi="Arial"/>
          <w:sz w:val="24"/>
        </w:rPr>
        <w:t>६ कषाय ब अवस्थित व अवस्थित ब अवस्थित</w:t>
      </w:r>
    </w:p>
    <w:p>
      <w:r>
        <w:rPr>
          <w:rFonts w:ascii="Arial" w:hAnsi="Arial"/>
          <w:sz w:val="24"/>
        </w:rPr>
        <w:t xml:space="preserve"> १६७ जो सम्यकस्वकी सुजगार स्थितिविभक्तिबाला है बह मिथ्या सोलह कषाय और</w:t>
      </w:r>
    </w:p>
    <w:p>
      <w:r>
        <w:rPr>
          <w:rFonts w:ascii="Arial" w:hAnsi="Arial"/>
          <w:sz w:val="24"/>
        </w:rPr>
        <w:t>नौ नोकषायोंकी नियमसे अल्पतरस्थितिविभक्तिवाला है। तथा सम्यग्मिथ्यात्वकी नियमसे भुजगार</w:t>
      </w:r>
    </w:p>
    <w:p>
      <w:r>
        <w:rPr>
          <w:rFonts w:ascii="Arial" w:hAnsi="Arial"/>
          <w:sz w:val="24"/>
        </w:rPr>
        <w:t>Page 105:</w:t>
      </w:r>
    </w:p>
    <w:p>
      <w:r>
        <w:rPr>
          <w:rFonts w:ascii="Arial" w:hAnsi="Arial"/>
          <w:sz w:val="24"/>
        </w:rPr>
        <w:t>नः जयधवलाखदिदेः कसायपाहुडे  द्विदिबिहत्ती ३</w:t>
      </w:r>
    </w:p>
    <w:p>
      <w:r>
        <w:rPr>
          <w:rFonts w:ascii="Arial" w:hAnsi="Arial"/>
          <w:sz w:val="24"/>
        </w:rPr>
        <w:t>सम्मत्तस्स अवद्विदअधत्तव्याणं पि सण्णियासो कायव्यों णवरि सम्मत्तस्स जो अवद्विद</w:t>
      </w:r>
    </w:p>
    <w:p>
      <w:r>
        <w:rPr>
          <w:rFonts w:ascii="Arial" w:hAnsi="Arial"/>
          <w:sz w:val="24"/>
        </w:rPr>
        <w:t>विहत्तिओ सो सम्मामिच्छत्तस्स वि णियमा अबद्धिदविदत्तिओ । जो सम्मत्तस्स अवत्तव्ब</w:t>
      </w:r>
    </w:p>
    <w:p>
      <w:r>
        <w:rPr>
          <w:rFonts w:ascii="Arial" w:hAnsi="Arial"/>
          <w:sz w:val="24"/>
        </w:rPr>
        <w:t>विहत्तिओ सो सम्प्रामिच्छत्तस्प सिया श्जगारविहत्तिओ सिया अवत्तव्बविहत्तिओ।</w:t>
      </w:r>
    </w:p>
    <w:p>
      <w:r>
        <w:rPr>
          <w:rFonts w:ascii="Arial" w:hAnsi="Arial"/>
          <w:sz w:val="24"/>
        </w:rPr>
        <w:t>सम्मत्तस्स जो अप्पदरविहत्तिओं सो मिच्छत्तसोलसक  णवणोकसायाणं सिया झुज ०</w:t>
      </w:r>
    </w:p>
    <w:p>
      <w:r>
        <w:rPr>
          <w:rFonts w:ascii="Arial" w:hAnsi="Arial"/>
          <w:sz w:val="24"/>
        </w:rPr>
        <w:t>सिया अप्यद० सिया अवष्टिविहत्तिओं। अणंताणुचउक० अवत्तव्वस्स सिया</w:t>
      </w:r>
    </w:p>
    <w:p>
      <w:r>
        <w:rPr>
          <w:rFonts w:ascii="Arial" w:hAnsi="Arial"/>
          <w:sz w:val="24"/>
        </w:rPr>
        <w:t>विहत्तिओ । सम्मामि० णिय० अप्पदरविहत्तिओ । णवरि मिच्छत्तसम्मामि ० अणंताणु ०</w:t>
      </w:r>
    </w:p>
    <w:p>
      <w:r>
        <w:rPr>
          <w:rFonts w:ascii="Arial" w:hAnsi="Arial"/>
          <w:sz w:val="24"/>
        </w:rPr>
        <w:t>सिया अविहत्तिओ वि। एवं सम्मामिच्छन्तस्स  वि सण्णियासो कायन्वो । णवरि सम्मामि</w:t>
      </w:r>
    </w:p>
    <w:p>
      <w:r>
        <w:rPr>
          <w:rFonts w:ascii="Arial" w:hAnsi="Arial"/>
          <w:sz w:val="24"/>
        </w:rPr>
        <w:t>जो अप्पदरसंतकम्मिओ सो सम्पत्तस्स सिया संतकम्मिओ । सम्मामिच्छत्तस्स जो</w:t>
      </w:r>
    </w:p>
    <w:p>
      <w:r>
        <w:rPr>
          <w:rFonts w:ascii="Arial" w:hAnsi="Arial"/>
          <w:sz w:val="24"/>
        </w:rPr>
        <w:t>अवत्तव्बविहत्तिओ सो सम्मत्तस्स णियमा अवत्तव्वविहत्तिओ ।</w:t>
      </w:r>
    </w:p>
    <w:p>
      <w:r>
        <w:rPr>
          <w:rFonts w:ascii="Arial" w:hAnsi="Arial"/>
          <w:sz w:val="24"/>
        </w:rPr>
        <w:t>स्थितिमिभक्तिवाला है । इसी प्रकार सम्यक्त्वे अवस्थित और अवक्तन्य पदोंका भी सनिकपं</w:t>
      </w:r>
    </w:p>
    <w:p>
      <w:r>
        <w:rPr>
          <w:rFonts w:ascii="Arial" w:hAnsi="Arial"/>
          <w:sz w:val="24"/>
        </w:rPr>
        <w:t>करना चाहिये । किन्तु इतनी विशेषता है कि जो सम्यक्त्वकी अ वस्थितस्थितिविभक्तिवराला है वह</w:t>
      </w:r>
    </w:p>
    <w:p>
      <w:r>
        <w:rPr>
          <w:rFonts w:ascii="Arial" w:hAnsi="Arial"/>
          <w:sz w:val="24"/>
        </w:rPr>
        <w:t>सम्यग्मिथ्यात्वकी भी नियमसे अ वस्थिततस्थितिविभक्तिवाला ह । तथा जो सम्यक्त्वकी अवक्तव्य</w:t>
      </w:r>
    </w:p>
    <w:p>
      <w:r>
        <w:rPr>
          <w:rFonts w:ascii="Arial" w:hAnsi="Arial"/>
          <w:sz w:val="24"/>
        </w:rPr>
        <w:t>स्थितिविभक्तिबाला है बह सम्यग्मिथ्यात्वकी कदाचित् भुजगार स्थितिविभक्तिवाला है और कदाचित्</w:t>
      </w:r>
    </w:p>
    <w:p>
      <w:r>
        <w:rPr>
          <w:rFonts w:ascii="Arial" w:hAnsi="Arial"/>
          <w:sz w:val="24"/>
        </w:rPr>
        <w:t>अवक्तव्य स्थितिविभक्तिबाला है ॥ तथा जो सम्यक्त्वकी अल्पतर स्थितिविभक्तिवाला है बह</w:t>
      </w:r>
    </w:p>
    <w:p>
      <w:r>
        <w:rPr>
          <w:rFonts w:ascii="Arial" w:hAnsi="Arial"/>
          <w:sz w:val="24"/>
        </w:rPr>
        <w:t>मिथ्यात्य सोलह कषाय और नो नोकषायोंकी कदाचित् भुजगार स्थि।तविभक्तिवाला है कदाचित्</w:t>
      </w:r>
    </w:p>
    <w:p>
      <w:r>
        <w:rPr>
          <w:rFonts w:ascii="Arial" w:hAnsi="Arial"/>
          <w:sz w:val="24"/>
        </w:rPr>
        <w:t>अल्वतर्रास्थतिविभक्तिबाला है और कदाचित् अवस्थित स्थितिविभक्तिवाला है । तथा अनन््तालु</w:t>
      </w:r>
    </w:p>
    <w:p>
      <w:r>
        <w:rPr>
          <w:rFonts w:ascii="Arial" w:hAnsi="Arial"/>
          <w:sz w:val="24"/>
        </w:rPr>
        <w:t>बन्धी चतुष्ककी कदाचित् अवक्तव्यस्थितिविभक्तिवाला भी हैं और सम्यम्मिध्यास्वकी नियमसे</w:t>
      </w:r>
    </w:p>
    <w:p>
      <w:r>
        <w:rPr>
          <w:rFonts w:ascii="Arial" w:hAnsi="Arial"/>
          <w:sz w:val="24"/>
        </w:rPr>
        <w:t>अल्पतर स्थितिविभक्तिबाला दहै । किन्तु इतनी विशेषता है कि वह जीव कदाचित् मिथ्यात्व</w:t>
      </w:r>
    </w:p>
    <w:p>
      <w:r>
        <w:rPr>
          <w:rFonts w:ascii="Arial" w:hAnsi="Arial"/>
          <w:sz w:val="24"/>
        </w:rPr>
        <w:t>सम्यम्मिथ्यात्व और अनन्तानुबन्धी चतुष्कके सत्कमेसे रहित भी है । इसी प्रकार सम्यग्मिध्यास्वकी</w:t>
      </w:r>
    </w:p>
    <w:p>
      <w:r>
        <w:rPr>
          <w:rFonts w:ascii="Arial" w:hAnsi="Arial"/>
          <w:sz w:val="24"/>
        </w:rPr>
        <w:t>अपेक्षा भी सन्निकपे करना चाहिये । किन्तु इतनी विशेषता है कि जो सम्वस्मिथ्या्वकी अल्पतर</w:t>
      </w:r>
    </w:p>
    <w:p>
      <w:r>
        <w:rPr>
          <w:rFonts w:ascii="Arial" w:hAnsi="Arial"/>
          <w:sz w:val="24"/>
        </w:rPr>
        <w:t>स्थितिविभक्तिवाला है बह कदाचित् सम्यकत्वसत्कर्मंवाला है और कदाबित् उससे रहित है । तथा</w:t>
      </w:r>
    </w:p>
    <w:p>
      <w:r>
        <w:rPr>
          <w:rFonts w:ascii="Arial" w:hAnsi="Arial"/>
          <w:sz w:val="24"/>
        </w:rPr>
        <w:t>जो सम्यग्मिध्यात्वकी अवक्तव्य स्थितिविभक्तिवाला है वह नियमसे सम्यक्त्वकी अवक्तञ्य स्थिति</w:t>
      </w:r>
    </w:p>
    <w:p>
      <w:r>
        <w:rPr>
          <w:rFonts w:ascii="Arial" w:hAnsi="Arial"/>
          <w:sz w:val="24"/>
        </w:rPr>
        <w:t>विभक्तिवाला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विशेषार्थअब सम्यक्त्वके सुजगार आदि पर्दोको मुर्य मानकर संयोगका विचार करते</w:t>
      </w:r>
    </w:p>
    <w:p>
      <w:r>
        <w:rPr>
          <w:rFonts w:ascii="Arial" w:hAnsi="Arial"/>
          <w:sz w:val="24"/>
        </w:rPr>
        <w:t>हैं । सम्बकस्भक भुजगार अवस्थित और अवक्तव्यपद् सम्यक्त्वको प्राप्त दोनेके प्रम समयमें होते</w:t>
      </w:r>
    </w:p>
    <w:p>
      <w:r>
        <w:rPr>
          <w:rFonts w:ascii="Arial" w:hAnsi="Arial"/>
          <w:sz w:val="24"/>
        </w:rPr>
        <w:t>हैं। किन्तु इस समय मिथ्यात्व सोलह कषाय और नो नोकषायोंका एक अस्पतर पद ही होता है</w:t>
      </w:r>
    </w:p>
    <w:p>
      <w:r>
        <w:rPr>
          <w:rFonts w:ascii="Arial" w:hAnsi="Arial"/>
          <w:sz w:val="24"/>
        </w:rPr>
        <w:t>क्योंकि विशुद्धिके कारण उक्त प्रकृतियों की उत्तरोत्तर अस्प स्थिति हाती जाती है । अतः सिद्ध हुआ</w:t>
      </w:r>
    </w:p>
    <w:p>
      <w:r>
        <w:rPr>
          <w:rFonts w:ascii="Arial" w:hAnsi="Arial"/>
          <w:sz w:val="24"/>
        </w:rPr>
        <w:t>कि सम्यक्त्वके उक्त तीन पदोंमें मिथ्यात्व सोलह कषाय और नौ नो कषायोंका एक अल्पतर पद्</w:t>
      </w:r>
    </w:p>
    <w:p>
      <w:r>
        <w:rPr>
          <w:rFonts w:ascii="Arial" w:hAnsi="Arial"/>
          <w:sz w:val="24"/>
        </w:rPr>
        <w:t>होता है। अब रही सम्यग्मिथ्यात्व प्रकृति सो इसका बही पद होता है जो सम्यक्त्वका होता है ।</w:t>
      </w:r>
    </w:p>
    <w:p>
      <w:r>
        <w:rPr>
          <w:rFonts w:ascii="Arial" w:hAnsi="Arial"/>
          <w:sz w:val="24"/>
        </w:rPr>
        <w:t>अर्थात् सम्यक्त्वके भुजगारमें सम्यग्मिध्यात्वका भुजगार पद होता है। सम्यक्त्वके अवस्थित पदमें</w:t>
      </w:r>
    </w:p>
    <w:p>
      <w:r>
        <w:rPr>
          <w:rFonts w:ascii="Arial" w:hAnsi="Arial"/>
          <w:sz w:val="24"/>
        </w:rPr>
        <w:t>सम्यग्मिथ्याध्वका अवस्यितपद होता है और सम्वक्त्वके अवक्तव्य पदमे सम्यग्मिथ्यात्वका अवक्तव्य</w:t>
      </w:r>
    </w:p>
    <w:p>
      <w:r>
        <w:rPr>
          <w:rFonts w:ascii="Arial" w:hAnsi="Arial"/>
          <w:sz w:val="24"/>
        </w:rPr>
        <w:t>पद् होता है। किन्तु इसका एक अपवाद है । बात यह है कि सस्यक्त्वकी उद्देलना हो जानेषर भी</w:t>
      </w:r>
    </w:p>
    <w:p>
      <w:r>
        <w:rPr>
          <w:rFonts w:ascii="Arial" w:hAnsi="Arial"/>
          <w:sz w:val="24"/>
        </w:rPr>
        <w:t>सम्यग्मिध्यात्वका सत्त्व वना रहता है । अब यदि ऐसे जीवने सम्यक्त्वको प्राप किया तो उसके</w:t>
      </w:r>
    </w:p>
    <w:p>
      <w:r>
        <w:rPr>
          <w:rFonts w:ascii="Arial" w:hAnsi="Arial"/>
          <w:sz w:val="24"/>
        </w:rPr>
        <w:t>सम्यक्स्वके अवक्तव्य पदमे सम्यग्मिथ्यात्वका भुन्॒गार पद भी बन जाता है । इसलिये सिद्ध हुआ</w:t>
      </w:r>
    </w:p>
    <w:p>
      <w:r>
        <w:rPr>
          <w:rFonts w:ascii="Arial" w:hAnsi="Arial"/>
          <w:sz w:val="24"/>
        </w:rPr>
        <w:t>कि सम्यक्त्वके अवक्तव्य पदमे सम्यग्मिध्यात्वके अवक्तव्य और भुजगार ये दो पद होते हैं  अब</w:t>
      </w:r>
    </w:p>
    <w:p>
      <w:r>
        <w:rPr>
          <w:rFonts w:ascii="Arial" w:hAnsi="Arial"/>
          <w:sz w:val="24"/>
        </w:rPr>
        <w:t>ह  तार प्रतौ सम्मत्तसभ्मा मिच्छ एस्स इत्ति पाठः ।</w:t>
      </w:r>
    </w:p>
    <w:p>
      <w:r>
        <w:rPr>
          <w:rFonts w:ascii="Arial" w:hAnsi="Arial"/>
          <w:sz w:val="24"/>
        </w:rPr>
        <w:t>Page 106:</w:t>
      </w:r>
    </w:p>
    <w:p>
      <w:r>
        <w:rPr>
          <w:rFonts w:ascii="Arial" w:hAnsi="Arial"/>
          <w:sz w:val="24"/>
        </w:rPr>
        <w:t>गा० २२  ट्विदिविह्तीए उत्तरपयडिभुजगारसण्णियासो २७</w:t>
      </w:r>
    </w:p>
    <w:p>
      <w:r>
        <w:rPr>
          <w:rFonts w:ascii="Arial" w:hAnsi="Arial"/>
          <w:sz w:val="24"/>
        </w:rPr>
        <w:t>रही सम्यक्त्वके अस्पतर पदको मुख्य मानकर सन्निकर्षके विचार करनेकी बात सो ऐसी अवस्थामें</w:t>
      </w:r>
    </w:p>
    <w:p>
      <w:r>
        <w:rPr>
          <w:rFonts w:ascii="Arial" w:hAnsi="Arial"/>
          <w:sz w:val="24"/>
        </w:rPr>
        <w:t>मिथ्यात्व सोलह कषाय और नौ नोकषायोंके सब पद् सम्भव हैं कारण स्पष्ट है। किन्तु सम्यग्मि</w:t>
      </w:r>
    </w:p>
    <w:p>
      <w:r>
        <w:rPr>
          <w:rFonts w:ascii="Arial" w:hAnsi="Arial"/>
          <w:sz w:val="24"/>
        </w:rPr>
        <w:t>ध्याप्वका एक अस्पतर पद् ही होता है। तथा जिसने अनन्तानुबन्धीकी विसंयोजना और मिथ्यात्व</w:t>
      </w:r>
    </w:p>
    <w:p>
      <w:r>
        <w:rPr>
          <w:rFonts w:ascii="Arial" w:hAnsi="Arial"/>
          <w:sz w:val="24"/>
        </w:rPr>
        <w:t>तथा सम्यग्मिथ्यास्वकी क्षपणा कर ली है उसके सम्यकत्वका अल्पतरपदके रहते हुए उक्त प्रकृतियोंका</w:t>
      </w:r>
    </w:p>
    <w:p>
      <w:r>
        <w:rPr>
          <w:rFonts w:ascii="Arial" w:hAnsi="Arial"/>
          <w:sz w:val="24"/>
        </w:rPr>
        <w:t>अभाव भी होता है क्योकि सम्यक्त्वकी क्षपणा सबके अन्तमें द्ोती हे इसलिये सम्यकस्वके रहते</w:t>
      </w:r>
    </w:p>
    <w:p>
      <w:r>
        <w:rPr>
          <w:rFonts w:ascii="Arial" w:hAnsi="Arial"/>
          <w:sz w:val="24"/>
        </w:rPr>
        <w:t>हुए भी इनका अभाव द्वो जाता है । इस प्रकार सम्यक्त्वकों मुख्य मानकर सन्निकर्षेका विचार</w:t>
      </w:r>
    </w:p>
    <w:p>
      <w:r>
        <w:rPr>
          <w:rFonts w:ascii="Arial" w:hAnsi="Arial"/>
          <w:sz w:val="24"/>
        </w:rPr>
        <w:t>किया । अब यदि सम्यग्मिथ्यात्वको सुख्य मानकर सन्निकर्षका विचार किया जाता है तो यही</w:t>
      </w:r>
    </w:p>
    <w:p>
      <w:r>
        <w:rPr>
          <w:rFonts w:ascii="Arial" w:hAnsi="Arial"/>
          <w:sz w:val="24"/>
        </w:rPr>
        <w:t>स्थिति प्राप्त होती है। किन्तु कुछ विशेषता है। बात यह है कि सम्यक्त्वकी उद्देलना पहले हो जाती</w:t>
      </w:r>
    </w:p>
    <w:p>
      <w:r>
        <w:rPr>
          <w:rFonts w:ascii="Arial" w:hAnsi="Arial"/>
          <w:sz w:val="24"/>
        </w:rPr>
        <w:t>है और सम्यग्मिथ्यास्वकी उद्देलना उसके बाद होती है । तथा ऐसे समयमें दोनों प्रकृतियोंकी अल्प</w:t>
      </w:r>
    </w:p>
    <w:p>
      <w:r>
        <w:rPr>
          <w:rFonts w:ascii="Arial" w:hAnsi="Arial"/>
          <w:sz w:val="24"/>
        </w:rPr>
        <w:t>तर स्थिति ही होती हे । अतः सम्यग्मिथ्थात्वकी अल्पतर स्थिति के समय सम्यक्त्वकी सत्ता होती</w:t>
      </w:r>
    </w:p>
    <w:p>
      <w:r>
        <w:rPr>
          <w:rFonts w:ascii="Arial" w:hAnsi="Arial"/>
          <w:sz w:val="24"/>
        </w:rPr>
        <w:t xml:space="preserve">श भीहो  वी पि </w:t>
      </w:r>
    </w:p>
    <w:p>
      <w:r>
        <w:rPr>
          <w:rFonts w:ascii="Arial" w:hAnsi="Arial"/>
          <w:sz w:val="24"/>
        </w:rPr>
        <w:t>भी है और नहीं भीहोती है। यदि सत्ता होती है तो अल्पतर स्थिति ही पाई जाती दै । तथा जिसने</w:t>
      </w:r>
    </w:p>
    <w:p>
      <w:r>
        <w:rPr>
          <w:rFonts w:ascii="Arial" w:hAnsi="Arial"/>
          <w:sz w:val="24"/>
        </w:rPr>
        <w:t>सम्यम्मिथ्यात्वकी उद्बंलना कर ली है उसके सम्यक्त्व की उद्वेलना पहले हो जाती है अतः सम्यग्मि</w:t>
      </w:r>
    </w:p>
    <w:p>
      <w:r>
        <w:rPr>
          <w:rFonts w:ascii="Arial" w:hAnsi="Arial"/>
          <w:sz w:val="24"/>
        </w:rPr>
        <w:t>ध्यात्वकी अवक्तव्य स्थितिमें सम्यक्त्वकी नियमसे अवक्तव्य स्थिति होती हे ।</w:t>
      </w:r>
    </w:p>
    <w:p>
      <w:r>
        <w:rPr>
          <w:rFonts w:ascii="Arial" w:hAnsi="Arial"/>
          <w:sz w:val="24"/>
        </w:rPr>
        <w:t>अब सम्यक्त्वकों मुख्य मानकर उक्त विशेषताओंका ज्ञापक कोक देते हैं</w:t>
      </w:r>
    </w:p>
    <w:p>
      <w:r>
        <w:rPr>
          <w:rFonts w:ascii="Arial" w:hAnsi="Arial"/>
          <w:sz w:val="24"/>
        </w:rPr>
        <w:t>सम्यक्स्व  भुज्ञगार अवस्थित  वक्तव्य अत्पतर</w:t>
      </w:r>
    </w:p>
    <w:p>
      <w:r>
        <w:rPr>
          <w:rFonts w:ascii="Arial" w:hAnsi="Arial"/>
          <w:sz w:val="24"/>
        </w:rPr>
        <w:t xml:space="preserve"> न  छ</w:t>
      </w:r>
    </w:p>
    <w:p>
      <w:r>
        <w:rPr>
          <w:rFonts w:ascii="Arial" w:hAnsi="Arial"/>
          <w:sz w:val="24"/>
        </w:rPr>
        <w:t>सम्यम्मिथ्यात्व ल अवस्थित ड़ नि नहीं है यदि है</w:t>
      </w:r>
    </w:p>
    <w:p>
      <w:r>
        <w:rPr>
          <w:rFonts w:ascii="Arial" w:hAnsi="Arial"/>
          <w:sz w:val="24"/>
        </w:rPr>
        <w:t>ः अबक्तठ तो अल्पतर</w:t>
      </w:r>
    </w:p>
    <w:p>
      <w:r>
        <w:rPr>
          <w:rFonts w:ascii="Arial" w:hAnsi="Arial"/>
          <w:sz w:val="24"/>
        </w:rPr>
        <w:t>ल हि लप नहीं है यदि है तो</w:t>
      </w:r>
    </w:p>
    <w:p>
      <w:r>
        <w:rPr>
          <w:rFonts w:ascii="Arial" w:hAnsi="Arial"/>
          <w:sz w:val="24"/>
        </w:rPr>
        <w:t>मिथ्या अल्पतर अल्पतर अल्पतर सुजगार अपर</w:t>
      </w:r>
    </w:p>
    <w:p>
      <w:r>
        <w:rPr>
          <w:rFonts w:ascii="Arial" w:hAnsi="Arial"/>
          <w:sz w:val="24"/>
        </w:rPr>
        <w:t xml:space="preserve">   ओर अवस्थित</w:t>
      </w:r>
    </w:p>
    <w:p>
      <w:r>
        <w:rPr>
          <w:rFonts w:ascii="Arial" w:hAnsi="Arial"/>
          <w:sz w:val="24"/>
        </w:rPr>
        <w:t>अनन्तालुबन्धी अल्पतर अल्पतर अल्पतर  नही यदि है तो</w:t>
      </w:r>
    </w:p>
    <w:p>
      <w:r>
        <w:rPr>
          <w:rFonts w:ascii="Arial" w:hAnsi="Arial"/>
          <w:sz w:val="24"/>
        </w:rPr>
        <w:t>चारों पद</w:t>
      </w:r>
    </w:p>
    <w:p>
      <w:r>
        <w:rPr>
          <w:rFonts w:ascii="Arial" w:hAnsi="Arial"/>
          <w:sz w:val="24"/>
        </w:rPr>
        <w:t>६5 कंताय और  अल्पतर अल्पतर अर्पतर  अनगार अल्पतर</w:t>
      </w:r>
    </w:p>
    <w:p>
      <w:r>
        <w:rPr>
          <w:rFonts w:ascii="Arial" w:hAnsi="Arial"/>
          <w:sz w:val="24"/>
        </w:rPr>
        <w:t>६ नोकषाय और अवस्थित</w:t>
      </w:r>
    </w:p>
    <w:p>
      <w:r>
        <w:rPr>
          <w:rFonts w:ascii="Arial" w:hAnsi="Arial"/>
          <w:sz w:val="24"/>
        </w:rPr>
        <w:t xml:space="preserve"> जन सम्पम्मिध्यात्वक्षा मुख्य मानकर उक्त विशेषताध्ोका ज्ञापक कोष्ठक रेते है</w:t>
      </w:r>
    </w:p>
    <w:p>
      <w:r>
        <w:rPr>
          <w:rFonts w:ascii="Arial" w:hAnsi="Arial"/>
          <w:sz w:val="24"/>
        </w:rPr>
        <w:t>अब सम्यग्मिश्यात्वकों मुख्य मानकर उक्त विशेषताश्रोंका ज्ञापक कोष्ठक देते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सम्यग्मिथ्यात्व  भुज्ञगार  अवस्थित  श्रवक्तव्य  अल्पतर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॥ ॥</w:t>
      </w:r>
    </w:p>
    <w:p>
      <w:r>
        <w:rPr>
          <w:rFonts w:ascii="Arial" w:hAnsi="Arial"/>
          <w:sz w:val="24"/>
        </w:rPr>
        <w:t>त0्</w:t>
      </w:r>
    </w:p>
    <w:p>
      <w:r>
        <w:rPr>
          <w:rFonts w:ascii="Arial" w:hAnsi="Arial"/>
          <w:sz w:val="24"/>
        </w:rPr>
        <w:t>सम्यक्व मुजञगार अवस्थित अबक्तव्य नहीं है यदि है तो</w:t>
      </w:r>
    </w:p>
    <w:p>
      <w:r>
        <w:rPr>
          <w:rFonts w:ascii="Arial" w:hAnsi="Arial"/>
          <w:sz w:val="24"/>
        </w:rPr>
        <w:t>॥ अल्पतर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</w:t>
      </w:r>
    </w:p>
    <w:p>
      <w:r>
        <w:rPr>
          <w:rFonts w:ascii="Arial" w:hAnsi="Arial"/>
          <w:sz w:val="24"/>
        </w:rPr>
        <w:t xml:space="preserve">  है नो</w:t>
      </w:r>
    </w:p>
    <w:p>
      <w:r>
        <w:rPr>
          <w:rFonts w:ascii="Arial" w:hAnsi="Arial"/>
          <w:sz w:val="24"/>
        </w:rPr>
        <w:t>मिथ्यात्व  अल्पतर  अल्पतर अल्पतर  नहीं है यदि है तो</w:t>
      </w:r>
    </w:p>
    <w:p>
      <w:r>
        <w:rPr>
          <w:rFonts w:ascii="Arial" w:hAnsi="Arial"/>
          <w:sz w:val="24"/>
        </w:rPr>
        <w:t>॥  ॥ तीर्नी पद्</w:t>
      </w:r>
    </w:p>
    <w:p>
      <w:r>
        <w:rPr>
          <w:rFonts w:ascii="Arial" w:hAnsi="Arial"/>
          <w:sz w:val="24"/>
        </w:rPr>
        <w:t>07</w:t>
      </w:r>
    </w:p>
    <w:p>
      <w:r>
        <w:rPr>
          <w:rFonts w:ascii="Arial" w:hAnsi="Arial"/>
          <w:sz w:val="24"/>
        </w:rPr>
        <w:t xml:space="preserve">ति  </w:t>
      </w:r>
    </w:p>
    <w:p>
      <w:r>
        <w:rPr>
          <w:rFonts w:ascii="Arial" w:hAnsi="Arial"/>
          <w:sz w:val="24"/>
        </w:rPr>
        <w:t>श्ननन्तालुबन्धी  अल्पतर अच्पतर अस्पतर  नी है यदि है तो</w:t>
      </w:r>
    </w:p>
    <w:p>
      <w:r>
        <w:rPr>
          <w:rFonts w:ascii="Arial" w:hAnsi="Arial"/>
          <w:sz w:val="24"/>
        </w:rPr>
        <w:t>॥  चारों पद</w:t>
      </w:r>
    </w:p>
    <w:p>
      <w:r>
        <w:rPr>
          <w:rFonts w:ascii="Arial" w:hAnsi="Arial"/>
          <w:sz w:val="24"/>
        </w:rPr>
        <w:t>्डससकसककसससस सस्ा35फ २ फ  ज ओ इलइस्क् ६ 5 फ खस्न्क्नक्न्ञ</w:t>
      </w:r>
    </w:p>
    <w:p>
      <w:r>
        <w:rPr>
          <w:rFonts w:ascii="Arial" w:hAnsi="Arial"/>
          <w:sz w:val="24"/>
        </w:rPr>
        <w:t>१२ कषाय और अल्पतर  अस्यतर  अल्प  गनो</w:t>
      </w:r>
    </w:p>
    <w:p>
      <w:r>
        <w:rPr>
          <w:rFonts w:ascii="Arial" w:hAnsi="Arial"/>
          <w:sz w:val="24"/>
        </w:rPr>
        <w:t>६ नोकषाय ति  त  प्ट  तीनो पद</w:t>
      </w:r>
    </w:p>
    <w:p>
      <w:r>
        <w:rPr>
          <w:rFonts w:ascii="Arial" w:hAnsi="Arial"/>
          <w:sz w:val="24"/>
        </w:rPr>
        <w:t>शरण जज</w:t>
      </w:r>
    </w:p>
    <w:p>
      <w:r>
        <w:rPr>
          <w:rFonts w:ascii="Arial" w:hAnsi="Arial"/>
          <w:sz w:val="24"/>
        </w:rPr>
        <w:t>Page 107:</w:t>
      </w:r>
    </w:p>
    <w:p>
      <w:r>
        <w:rPr>
          <w:rFonts w:ascii="Arial" w:hAnsi="Arial"/>
          <w:sz w:val="24"/>
        </w:rPr>
        <w:t>मम जयधवलासहिदे कसायपाहुडे  द्विदिविहत्ती ३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१६८ अणंताणुकोध० जो शुजगारविहत्तिथो सो मिच्छत्तपण्णारसक० णव</w:t>
      </w:r>
    </w:p>
    <w:p>
      <w:r>
        <w:rPr>
          <w:rFonts w:ascii="Arial" w:hAnsi="Arial"/>
          <w:sz w:val="24"/>
        </w:rPr>
        <w:t>णोकसायाणं सिया शुजगारविहत्तिओ सिया अप्पदरविदृत्तिओं सिया अब्टिदविहत्तिओ।</w:t>
      </w:r>
    </w:p>
    <w:p>
      <w:r>
        <w:rPr>
          <w:rFonts w:ascii="Arial" w:hAnsi="Arial"/>
          <w:sz w:val="24"/>
        </w:rPr>
        <w:t>समत्तसम्माभिच्छत्ताणि सिया अस्थि सिया णत्थि  जदि अत्थि णियमा अप्पदर</w:t>
      </w:r>
    </w:p>
    <w:p>
      <w:r>
        <w:rPr>
          <w:rFonts w:ascii="Arial" w:hAnsi="Arial"/>
          <w:sz w:val="24"/>
        </w:rPr>
        <w:t>विहत्तिओ । एवमवद्धिदस्स वि वत्त्वं । अणंताणुकोध ० अवत्तच्स्स जो विहत्तिओ</w:t>
      </w:r>
    </w:p>
    <w:p>
      <w:r>
        <w:rPr>
          <w:rFonts w:ascii="Arial" w:hAnsi="Arial"/>
          <w:sz w:val="24"/>
        </w:rPr>
        <w:t>सो भिच्छत्तबारसक ०णवणोकसायाणं णियमा अप्पद्रविहत्तिओ  तिण्ह॑ कंसायाणं</w:t>
      </w:r>
    </w:p>
    <w:p>
      <w:r>
        <w:rPr>
          <w:rFonts w:ascii="Arial" w:hAnsi="Arial"/>
          <w:sz w:val="24"/>
        </w:rPr>
        <w:t>णियमा अवत्तव्बविहत्तिओ । सम्मत्तसम्मामिच्छत्ताणं णियमा अप्यदरविहत्तिओ । अणं</w:t>
      </w:r>
    </w:p>
    <w:p>
      <w:r>
        <w:rPr>
          <w:rFonts w:ascii="Arial" w:hAnsi="Arial"/>
          <w:sz w:val="24"/>
        </w:rPr>
        <w:t>ताणु०कोध० जो अप्पद्रविहत्तिओ सो मिच्छत्तपण्णारसक ० णवणोकसायाणं सिया</w:t>
      </w:r>
    </w:p>
    <w:p>
      <w:r>
        <w:rPr>
          <w:rFonts w:ascii="Arial" w:hAnsi="Arial"/>
          <w:sz w:val="24"/>
        </w:rPr>
        <w:t>ज ० अप्पदर० अबद्िदविहत्तिओ । सम्म सम्मामि० सिया विह० सिथा अविह ।</w:t>
      </w:r>
    </w:p>
    <w:p>
      <w:r>
        <w:rPr>
          <w:rFonts w:ascii="Arial" w:hAnsi="Arial"/>
          <w:sz w:val="24"/>
        </w:rPr>
        <w:t xml:space="preserve">जई विहत्तिओ सिया अूज० अप्पद० सिया अव्टि० सिया अवत्तन्वविहत्तिओ </w:t>
      </w:r>
    </w:p>
    <w:p>
      <w:r>
        <w:rPr>
          <w:rFonts w:ascii="Arial" w:hAnsi="Arial"/>
          <w:sz w:val="24"/>
        </w:rPr>
        <w:t>एवमणंताणुमाणमायालोहाणं । एवं बारसक०णवणोकसायाणं । णवरि एदेसिमप्प०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विह० मिच्छ०अगंताणु अविहत्तिओ वि। अणंताणु० ४ अवत्तच्च मिच्छत्तणेव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णेदव्वं । एवं च खवगोवसमं सेटिविवक्खभकादृण वुत्तं । तच्विवक्खाए पुण अण्णो वि</w:t>
      </w:r>
    </w:p>
    <w:p>
      <w:r>
        <w:rPr>
          <w:rFonts w:ascii="Arial" w:hAnsi="Arial"/>
          <w:sz w:val="24"/>
        </w:rPr>
        <w:t>बिस्ेसो अस्थि सो जाणिय णेदव्वो ।</w:t>
      </w:r>
    </w:p>
    <w:p>
      <w:r>
        <w:rPr>
          <w:rFonts w:ascii="Arial" w:hAnsi="Arial"/>
          <w:sz w:val="24"/>
        </w:rPr>
        <w:t xml:space="preserve">  ए अनन्तानुबन्धी क्राधकी जो सुजगार स्थितिविभक्तिवाला हे वह मिण्यालव यन्द</w:t>
      </w:r>
    </w:p>
    <w:p>
      <w:r>
        <w:rPr>
          <w:rFonts w:ascii="Arial" w:hAnsi="Arial"/>
          <w:sz w:val="24"/>
        </w:rPr>
        <w:t>कषाय ओर नो नोकषायोंकी कदाचित् अुजगारस्थित्तिविभक्तिवाला हे कदाचित् अल्पतर स्थिति</w:t>
      </w:r>
    </w:p>
    <w:p>
      <w:r>
        <w:rPr>
          <w:rFonts w:ascii="Arial" w:hAnsi="Arial"/>
          <w:sz w:val="24"/>
        </w:rPr>
        <w:t>विभक्तिबाला है और कदाचित् अवस्थित स्थितिविभक्तिवाला है । इसके सम्यक्त्व और सम्य</w:t>
      </w:r>
    </w:p>
    <w:p>
      <w:r>
        <w:rPr>
          <w:rFonts w:ascii="Arial" w:hAnsi="Arial"/>
          <w:sz w:val="24"/>
        </w:rPr>
        <w:t>र्मिथ्यात्व कदाचित् हैं और कदाचित् नहीं हैं । यदि हैं तो वह उनकी नियमे अल्पतर स्थिति</w:t>
      </w:r>
    </w:p>
    <w:p>
      <w:r>
        <w:rPr>
          <w:rFonts w:ascii="Arial" w:hAnsi="Arial"/>
          <w:sz w:val="24"/>
        </w:rPr>
        <w:t>विभक्तिवाला है। इसी प्रकार अवस्थित स््थितिविभक्तिकी अपेक्षा भी कथन करना चाहिये।</w:t>
      </w:r>
    </w:p>
    <w:p>
      <w:r>
        <w:rPr>
          <w:rFonts w:ascii="Arial" w:hAnsi="Arial"/>
          <w:sz w:val="24"/>
        </w:rPr>
        <w:t>अनस्तालुबन्धी करोधकी जो अवक्तव्यस्थितिविभक्तिवाला है वह मिथ्यात्व बारह कषाय और नौ</w:t>
      </w:r>
    </w:p>
    <w:p>
      <w:r>
        <w:rPr>
          <w:rFonts w:ascii="Arial" w:hAnsi="Arial"/>
          <w:sz w:val="24"/>
        </w:rPr>
        <w:t>नोकषायोंकी नियमसे अल्पतर स्थितिविभक्तिवाला है। अ नन्त।लुबन्धी मान आदि तीन कषायोंकी</w:t>
      </w:r>
    </w:p>
    <w:p>
      <w:r>
        <w:rPr>
          <w:rFonts w:ascii="Arial" w:hAnsi="Arial"/>
          <w:sz w:val="24"/>
        </w:rPr>
        <w:t>नियमसे अवक्तव्य स्थितिविभक्तिवाला है। तथा सम्यक्त्व और सम्यग्मिथ्यात्वकी नियमसे</w:t>
      </w:r>
    </w:p>
    <w:p>
      <w:r>
        <w:rPr>
          <w:rFonts w:ascii="Arial" w:hAnsi="Arial"/>
          <w:sz w:val="24"/>
        </w:rPr>
        <w:t>अल्पतर स्थितिविभक्तिवाला है। जो अनन्तानुबन्धी करोधकी अल्पतर स्थितिविभक्तिवाला है बह</w:t>
      </w:r>
    </w:p>
    <w:p>
      <w:r>
        <w:rPr>
          <w:rFonts w:ascii="Arial" w:hAnsi="Arial"/>
          <w:sz w:val="24"/>
        </w:rPr>
        <w:t>मिथ्यात्व पन्द्रह कषाय और नौ नोकषायोंकी कदाचित् भुजगार अल्पतर और अवस्थित</w:t>
      </w:r>
    </w:p>
    <w:p>
      <w:r>
        <w:rPr>
          <w:rFonts w:ascii="Arial" w:hAnsi="Arial"/>
          <w:sz w:val="24"/>
        </w:rPr>
        <w:t>स्थितिविभक्तिवाला है। तथा सम्यक्त्व और सम्यग्मिथ्यात्वकी कदाचित् स्थितिविभक्तिवाला है</w:t>
      </w:r>
    </w:p>
    <w:p>
      <w:r>
        <w:rPr>
          <w:rFonts w:ascii="Arial" w:hAnsi="Arial"/>
          <w:sz w:val="24"/>
        </w:rPr>
        <w:t>और कदाचित् नहीं है। यदि है तो कदाचित् भुजगार स्थितिविभक्तिवाला कदाचित् अल्पतर</w:t>
      </w:r>
    </w:p>
    <w:p>
      <w:r>
        <w:rPr>
          <w:rFonts w:ascii="Arial" w:hAnsi="Arial"/>
          <w:sz w:val="24"/>
        </w:rPr>
        <w:t>स्थितिविभक्तिवाला कदाचित् अवस्थित स्थितिविभक्तिवाला और कदाचित् श्रवक्तव्य स्थिति</w:t>
      </w:r>
    </w:p>
    <w:p>
      <w:r>
        <w:rPr>
          <w:rFonts w:ascii="Arial" w:hAnsi="Arial"/>
          <w:sz w:val="24"/>
        </w:rPr>
        <w:t>विभक्तिवाला है । इसी प्रकार अनन्तानुबन्धी मान माया और लोभकी अपेक्षा जानना चाहिए । इसी</w:t>
      </w:r>
    </w:p>
    <w:p>
      <w:r>
        <w:rPr>
          <w:rFonts w:ascii="Arial" w:hAnsi="Arial"/>
          <w:sz w:val="24"/>
        </w:rPr>
        <w:t>प्रकार बारह कषाय और नौ नोकषायोंकी अपेक्षा जानना चाहिए। किन्तु इतनी विशेषता है कि इनकी</w:t>
      </w:r>
    </w:p>
    <w:p>
      <w:r>
        <w:rPr>
          <w:rFonts w:ascii="Arial" w:hAnsi="Arial"/>
          <w:sz w:val="24"/>
        </w:rPr>
        <w:t>अल्पतर स्थितिविभक्तिवाले जीवके मिथ्यात्व और अनन्तानुबन्धी चतुष्क की अविभक्ति भी होती</w:t>
      </w:r>
    </w:p>
    <w:p>
      <w:r>
        <w:rPr>
          <w:rFonts w:ascii="Arial" w:hAnsi="Arial"/>
          <w:sz w:val="24"/>
        </w:rPr>
        <w:t>है और इनक अनन्तानुबन्धी चतुष्ककी अवक्तव्य स्थितिविभक्तिका भंग मिथ्यात्वके समान</w:t>
      </w:r>
    </w:p>
    <w:p>
      <w:r>
        <w:rPr>
          <w:rFonts w:ascii="Arial" w:hAnsi="Arial"/>
          <w:sz w:val="24"/>
        </w:rPr>
        <w:t>जानना चाहिये। इस प्रकार क्षषक और उपशमश्रेणीकी विवक्षा न करके यह् कथन किया है ।</w:t>
      </w:r>
    </w:p>
    <w:p>
      <w:r>
        <w:rPr>
          <w:rFonts w:ascii="Arial" w:hAnsi="Arial"/>
          <w:sz w:val="24"/>
        </w:rPr>
        <w:t>उनकी विवक्षा करने पर तो और भी विशेषता है सो जानकर कहना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विशेषा्थहले मिथ्यात्व आदि ग्रकृतियोंको मुख्य मानकर सन्निकर्षका विचार किया </w:t>
      </w:r>
    </w:p>
    <w:p>
      <w:r>
        <w:rPr>
          <w:rFonts w:ascii="Arial" w:hAnsi="Arial"/>
          <w:sz w:val="24"/>
        </w:rPr>
        <w:t>इसी प्रकार अपनी अपनी क्शिषताको जानकर अनन्तालुबन्धी आदि प्रकृतियोंको मुख्य मानकर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तार प्रतौ याणं पि णियमा इति पाठः ।</w:t>
      </w:r>
    </w:p>
    <w:p>
      <w:r>
        <w:rPr>
          <w:rFonts w:ascii="Arial" w:hAnsi="Arial"/>
          <w:sz w:val="24"/>
        </w:rPr>
        <w:t>Page 108:</w:t>
      </w:r>
    </w:p>
    <w:p>
      <w:r>
        <w:rPr>
          <w:rFonts w:ascii="Arial" w:hAnsi="Arial"/>
          <w:sz w:val="24"/>
        </w:rPr>
        <w:t>गा० २२ टिदिविदत्तीए उत्तरपयडिश्रुजगारसण्णियासो ८४</w:t>
      </w:r>
    </w:p>
    <w:p>
      <w:r>
        <w:rPr>
          <w:rFonts w:ascii="Arial" w:hAnsi="Arial"/>
          <w:sz w:val="24"/>
        </w:rPr>
        <w:t xml:space="preserve"> १६६ आदे  णेरहय० एवं चेव । णवरि सम्मामि० अप्प० विह ० मिच्छ०</w:t>
      </w:r>
    </w:p>
    <w:p>
      <w:r>
        <w:rPr>
          <w:rFonts w:ascii="Arial" w:hAnsi="Arial"/>
          <w:sz w:val="24"/>
        </w:rPr>
        <w:t>णिय० अस्थि  एवं पटमाए । विदियादि जाव सत्तमा त्ति एवं चेव  णवरि सम्म०</w:t>
      </w:r>
    </w:p>
    <w:p>
      <w:r>
        <w:rPr>
          <w:rFonts w:ascii="Arial" w:hAnsi="Arial"/>
          <w:sz w:val="24"/>
        </w:rPr>
        <w:t>अप्प मिच्छ०सम्मामि० णिय० अस्थि । बारसक०गवणोक० अप्प मिच्छ</w:t>
      </w:r>
    </w:p>
    <w:p>
      <w:r>
        <w:rPr>
          <w:rFonts w:ascii="Arial" w:hAnsi="Arial"/>
          <w:sz w:val="24"/>
        </w:rPr>
        <w:t>णिय० अत्थि । तिरिक्खि ० पंचि तिरिक्खतियदेवा भवणादि जान सदस्सार त्ति णारय</w:t>
      </w:r>
    </w:p>
    <w:p>
      <w:r>
        <w:rPr>
          <w:rFonts w:ascii="Arial" w:hAnsi="Arial"/>
          <w:sz w:val="24"/>
        </w:rPr>
        <w:t>मंगो   विदियुविमंगो</w:t>
      </w:r>
    </w:p>
    <w:p>
      <w:r>
        <w:rPr>
          <w:rFonts w:ascii="Arial" w:hAnsi="Arial"/>
          <w:sz w:val="24"/>
        </w:rPr>
        <w:t>मंगो । णवरि जोणिणिभवण वाण वेतरजोदिसियाणं विदिय  मणुत्ततिय</w:t>
      </w:r>
    </w:p>
    <w:p>
      <w:r>
        <w:rPr>
          <w:rFonts w:ascii="Arial" w:hAnsi="Arial"/>
          <w:sz w:val="24"/>
        </w:rPr>
        <w:t>समझिकपेको घटित कर लेना चादिये जो मूलने बतलाया दीदहै।  यहाँ केवल उन विशेषताओंका</w:t>
      </w:r>
    </w:p>
    <w:p>
      <w:r>
        <w:rPr>
          <w:rFonts w:ascii="Arial" w:hAnsi="Arial"/>
          <w:sz w:val="24"/>
        </w:rPr>
        <w:t>ज्ञापक कोष्ठक दिया जाता है</w:t>
      </w:r>
    </w:p>
    <w:p>
      <w:r>
        <w:rPr>
          <w:rFonts w:ascii="Arial" w:hAnsi="Arial"/>
          <w:sz w:val="24"/>
        </w:rPr>
        <w:t>अब अनन्तानुवन्धी कषायको मुख्य मानकर सन्निकर्षका कोष्टक देते हैं</w:t>
      </w:r>
    </w:p>
    <w:p>
      <w:r>
        <w:rPr>
          <w:rFonts w:ascii="Arial" w:hAnsi="Arial"/>
          <w:sz w:val="24"/>
        </w:rPr>
        <w:t xml:space="preserve">  भुजगार  अवस्थित अवक्तव्य  अल्पतर</w:t>
      </w:r>
    </w:p>
    <w:p>
      <w:r>
        <w:rPr>
          <w:rFonts w:ascii="Arial" w:hAnsi="Arial"/>
          <w:sz w:val="24"/>
        </w:rPr>
        <w:t>अनन्तानुबन्धी सुजगार अवस्थित  अवक्तव्य अल्पतर</w:t>
      </w:r>
    </w:p>
    <w:p>
      <w:r>
        <w:rPr>
          <w:rFonts w:ascii="Arial" w:hAnsi="Arial"/>
          <w:sz w:val="24"/>
        </w:rPr>
        <w:t>मानआदि अल्पतर और अब भुज० और अल्प आुजञ० और अवण</w:t>
      </w:r>
    </w:p>
    <w:p>
      <w:r>
        <w:rPr>
          <w:rFonts w:ascii="Arial" w:hAnsi="Arial"/>
          <w:sz w:val="24"/>
        </w:rPr>
        <w:t>२कपाय नो नाक  सुज० अल्प०  सुजन असन  स झुज़० अस्प  सुन० अल्प०  अस्यत सुज० अस्प च्रौर</w:t>
      </w:r>
    </w:p>
    <w:p>
      <w:r>
        <w:rPr>
          <w:rFonts w:ascii="Arial" w:hAnsi="Arial"/>
          <w:sz w:val="24"/>
        </w:rPr>
        <w:t>और मिथ्यास्व और झब०  और अवबछ७  भस्वतर् अवस्थित</w:t>
      </w:r>
    </w:p>
    <w:p>
      <w:r>
        <w:rPr>
          <w:rFonts w:ascii="Arial" w:hAnsi="Arial"/>
          <w:sz w:val="24"/>
        </w:rPr>
        <w:t xml:space="preserve">  नहीं दे यदि  नींद यदि हे   नहीं दे यदि हैं तो।</w:t>
      </w:r>
    </w:p>
    <w:p>
      <w:r>
        <w:rPr>
          <w:rFonts w:ascii="Arial" w:hAnsi="Arial"/>
          <w:sz w:val="24"/>
        </w:rPr>
        <w:t>सम्यक्वसम्यन्सि तो अल्पतर  तो अबस्थित अर्त सुज० अस्प० अब०</w:t>
      </w:r>
    </w:p>
    <w:p>
      <w:r>
        <w:rPr>
          <w:rFonts w:ascii="Arial" w:hAnsi="Arial"/>
          <w:sz w:val="24"/>
        </w:rPr>
        <w:t>अब १२ कपाय और ६ नोकषायोंकों मुख्य मानकर सन्निकपेका कोष्ठक देते हैं</w:t>
      </w:r>
    </w:p>
    <w:p>
      <w:r>
        <w:rPr>
          <w:rFonts w:ascii="Arial" w:hAnsi="Arial"/>
          <w:sz w:val="24"/>
        </w:rPr>
        <w:t xml:space="preserve"> कषाय और</w:t>
      </w:r>
    </w:p>
    <w:p>
      <w:r>
        <w:rPr>
          <w:rFonts w:ascii="Arial" w:hAnsi="Arial"/>
          <w:sz w:val="24"/>
        </w:rPr>
        <w:t>६ नोकपाय  भुजगा  अल्पत्तर  अवस्थित</w:t>
      </w:r>
    </w:p>
    <w:p>
      <w:r>
        <w:rPr>
          <w:rFonts w:ascii="Arial" w:hAnsi="Arial"/>
          <w:sz w:val="24"/>
        </w:rPr>
        <w:t>ए है यदि है तो</w:t>
      </w:r>
    </w:p>
    <w:p>
      <w:r>
        <w:rPr>
          <w:rFonts w:ascii="Arial" w:hAnsi="Arial"/>
          <w:sz w:val="24"/>
        </w:rPr>
        <w:t>अनन्तानुबन्धी शुज० अल्प० अच०भुज० अल्प० अव०सुज० अल्प० अवण</w:t>
      </w:r>
    </w:p>
    <w:p>
      <w:r>
        <w:rPr>
          <w:rFonts w:ascii="Arial" w:hAnsi="Arial"/>
          <w:sz w:val="24"/>
        </w:rPr>
        <w:t>अवक्तव्य</w:t>
      </w:r>
    </w:p>
    <w:p>
      <w:r>
        <w:rPr>
          <w:rFonts w:ascii="Arial" w:hAnsi="Arial"/>
          <w:sz w:val="24"/>
        </w:rPr>
        <w:t>मिथ्यात्व उम अल्प अव नी है यदि है तो उन अल्प० अव०</w:t>
      </w:r>
    </w:p>
    <w:p>
      <w:r>
        <w:rPr>
          <w:rFonts w:ascii="Arial" w:hAnsi="Arial"/>
          <w:sz w:val="24"/>
        </w:rPr>
        <w:t>युज० अल्प० अब०</w:t>
      </w:r>
    </w:p>
    <w:p>
      <w:r>
        <w:rPr>
          <w:rFonts w:ascii="Arial" w:hAnsi="Arial"/>
          <w:sz w:val="24"/>
        </w:rPr>
        <w:t xml:space="preserve">सम्यक्त्व सम्य  नहीं हैं यदि हें तो  नहीं हैं यदि हैं तो  नहीं हैं यदि हैं तो </w:t>
      </w:r>
    </w:p>
    <w:p>
      <w:r>
        <w:rPr>
          <w:rFonts w:ascii="Arial" w:hAnsi="Arial"/>
          <w:sz w:val="24"/>
        </w:rPr>
        <w:t>र्मिथ्यात्व  अल्पतर सुज० अल्प० अब० अल्पतर</w:t>
      </w:r>
    </w:p>
    <w:p>
      <w:r>
        <w:rPr>
          <w:rFonts w:ascii="Arial" w:hAnsi="Arial"/>
          <w:sz w:val="24"/>
        </w:rPr>
        <w:t xml:space="preserve"> १६६ आदेशकी अपेक्षा नारकियोंमें इसी प्रकार जानना चाहिए । किन्तु इतनी विशेषता है</w:t>
      </w:r>
    </w:p>
    <w:p>
      <w:r>
        <w:rPr>
          <w:rFonts w:ascii="Arial" w:hAnsi="Arial"/>
          <w:sz w:val="24"/>
        </w:rPr>
        <w:t>कि सम्यग्मिथ्यात्वकी अल्पतर स्थितिविभक्तिवाले जीवके मिथ्यात्व नियमसे है । इसी प्रकार पहली</w:t>
      </w:r>
    </w:p>
    <w:p>
      <w:r>
        <w:rPr>
          <w:rFonts w:ascii="Arial" w:hAnsi="Arial"/>
          <w:sz w:val="24"/>
        </w:rPr>
        <w:t>प्रथिवीमे जानना चादिए  दूसरीसे लेकर सातवीं प्रथिवी तक भी इसी श्रकार जानना चाहिए । किन्तु</w:t>
      </w:r>
    </w:p>
    <w:p>
      <w:r>
        <w:rPr>
          <w:rFonts w:ascii="Arial" w:hAnsi="Arial"/>
          <w:sz w:val="24"/>
        </w:rPr>
        <w:t>इतनी विशेषता है कि सम्यक्तवकी अल्पतर स्थितिविभक्तिवाले जीवके मिथ्यात्व और सम्यम्मिथ्यात्व</w:t>
      </w:r>
    </w:p>
    <w:p>
      <w:r>
        <w:rPr>
          <w:rFonts w:ascii="Arial" w:hAnsi="Arial"/>
          <w:sz w:val="24"/>
        </w:rPr>
        <w:t>नियमसे दें। वारह कषाय शौर नो नो कषायोंकी अल्पतर स्थितिविभक्तिवाले जीवके मिथ्यात्व नियमसे है।</w:t>
      </w:r>
    </w:p>
    <w:p>
      <w:r>
        <w:rPr>
          <w:rFonts w:ascii="Arial" w:hAnsi="Arial"/>
          <w:sz w:val="24"/>
        </w:rPr>
        <w:t>तिर्थच पंचेन्द्रिय तियंचन्रिक सामान्य देव और भवनवासियोंसे लेकर सहस्तार स्वगं तकके देवोंके</w:t>
      </w:r>
    </w:p>
    <w:p>
      <w:r>
        <w:rPr>
          <w:rFonts w:ascii="Arial" w:hAnsi="Arial"/>
          <w:sz w:val="24"/>
        </w:rPr>
        <w:t>श्र</w:t>
      </w:r>
    </w:p>
    <w:p>
      <w:r>
        <w:rPr>
          <w:rFonts w:ascii="Arial" w:hAnsi="Arial"/>
          <w:sz w:val="24"/>
        </w:rPr>
        <w:t>Page 109:</w:t>
      </w:r>
    </w:p>
    <w:p>
      <w:r>
        <w:rPr>
          <w:rFonts w:ascii="Arial" w:hAnsi="Arial"/>
          <w:sz w:val="24"/>
        </w:rPr>
        <w:t>६० जयधवलाखदिदे कसायपाहुडे  द्विदिविदत्ती ३</w:t>
      </w:r>
    </w:p>
    <w:p>
      <w:r>
        <w:rPr>
          <w:rFonts w:ascii="Arial" w:hAnsi="Arial"/>
          <w:sz w:val="24"/>
        </w:rPr>
        <w:t>पंचिदियपंचि ० पज ०तसतसपञ्ञ० पंचमण  पंचवचि ०कायजोगिओरालिय ०बेउ</w:t>
      </w:r>
    </w:p>
    <w:p>
      <w:r>
        <w:rPr>
          <w:rFonts w:ascii="Arial" w:hAnsi="Arial"/>
          <w:sz w:val="24"/>
        </w:rPr>
        <w:t>व्विय ०तिण्णिवेद ०चत्तारिक ०असंजद ०चक्खु ०अचक्खु ० पंचले ०भवसि  सण्णि०</w:t>
      </w:r>
    </w:p>
    <w:p>
      <w:r>
        <w:rPr>
          <w:rFonts w:ascii="Arial" w:hAnsi="Arial"/>
          <w:sz w:val="24"/>
        </w:rPr>
        <w:t>आहारि त्ति सूल्लोधभंगो । णवरि वेउव्वियकिण्हणीलकाउ  पटमपुटविभगो । वेउव्वि०</w:t>
      </w:r>
    </w:p>
    <w:p>
      <w:r>
        <w:rPr>
          <w:rFonts w:ascii="Arial" w:hAnsi="Arial"/>
          <w:sz w:val="24"/>
        </w:rPr>
        <w:t>किप्हणील० सम्म०सम्मामि० तिदियपुटविभंगो ।</w:t>
      </w:r>
    </w:p>
    <w:p>
      <w:r>
        <w:rPr>
          <w:rFonts w:ascii="Arial" w:hAnsi="Arial"/>
          <w:sz w:val="24"/>
        </w:rPr>
        <w:t xml:space="preserve"> १७० पंचि०तिरिक्खअपजत्ताणं जोणिणिभंगो । णवरि सम्मत्तसम्मामिच्छ</w:t>
      </w:r>
    </w:p>
    <w:p>
      <w:r>
        <w:rPr>
          <w:rFonts w:ascii="Arial" w:hAnsi="Arial"/>
          <w:sz w:val="24"/>
        </w:rPr>
        <w:t>नारकि्योके समान भंग है । किन्तु इतनी विशेषता है कि तिर्य॑चयोनिनी भवनवासी व्यन्तर और</w:t>
      </w:r>
    </w:p>
    <w:p>
      <w:r>
        <w:rPr>
          <w:rFonts w:ascii="Arial" w:hAnsi="Arial"/>
          <w:sz w:val="24"/>
        </w:rPr>
        <w:t>ज्योतिषी देवोंके इसरी प्रथिवीके समान भंग है। मनुष्यत्रिक पंचेन्द्रिय पंचेन्द्रिय पर्याप्त त्रस</w:t>
      </w:r>
    </w:p>
    <w:p>
      <w:r>
        <w:rPr>
          <w:rFonts w:ascii="Arial" w:hAnsi="Arial"/>
          <w:sz w:val="24"/>
        </w:rPr>
        <w:t>चस पर्याप्र पाँचों मनोयोगी पाँचों बचनयोगी काययोगी औदारिक काययोगी वेक्रियिककाय</w:t>
      </w:r>
    </w:p>
    <w:p>
      <w:r>
        <w:rPr>
          <w:rFonts w:ascii="Arial" w:hAnsi="Arial"/>
          <w:sz w:val="24"/>
        </w:rPr>
        <w:t>योगी तीनों वेदवाले क्रोधादि चारों कषायवाले असंयत चज्ञुदशेनवाले अचज्ञदशेनवाले ऋष्णादि</w:t>
      </w:r>
    </w:p>
    <w:p>
      <w:r>
        <w:rPr>
          <w:rFonts w:ascii="Arial" w:hAnsi="Arial"/>
          <w:sz w:val="24"/>
        </w:rPr>
        <w:t>पाँच लेश्यावाले मव्य संज्ञी अर आहारक जीवोंके मूलोघके समान भंग है । किन्तु इतनी विशेषता</w:t>
      </w:r>
    </w:p>
    <w:p>
      <w:r>
        <w:rPr>
          <w:rFonts w:ascii="Arial" w:hAnsi="Arial"/>
          <w:sz w:val="24"/>
        </w:rPr>
        <w:t>है कि बैक्रियिककाययोगी ऋष्णलेश्यावाले नीजलेश्यावाले और कापोत्तलेश्यावाले जीवोंके पहली</w:t>
      </w:r>
    </w:p>
    <w:p>
      <w:r>
        <w:rPr>
          <w:rFonts w:ascii="Arial" w:hAnsi="Arial"/>
          <w:sz w:val="24"/>
        </w:rPr>
        <w:t>पृथिवीके समान भंग है । इसमें भी वैक्रियिककाययो पी ऋष्णलेश्यावाले और नीललेश्यावाले जीबोंके</w:t>
      </w:r>
    </w:p>
    <w:p>
      <w:r>
        <w:rPr>
          <w:rFonts w:ascii="Arial" w:hAnsi="Arial"/>
          <w:sz w:val="24"/>
        </w:rPr>
        <w:t>सम्यक्त्व और सम्यग्मिथ्यात्वका भंग दूसरी प्रथिवीके समान हे ।</w:t>
      </w:r>
    </w:p>
    <w:p>
      <w:r>
        <w:rPr>
          <w:rFonts w:ascii="Arial" w:hAnsi="Arial"/>
          <w:sz w:val="24"/>
        </w:rPr>
        <w:t>विशेषार्थपहले जो ओघ प्ररूपणा बतलाई है बद नारकियोंमें घट जाती है। किन्तु एक</w:t>
      </w:r>
    </w:p>
    <w:p>
      <w:r>
        <w:rPr>
          <w:rFonts w:ascii="Arial" w:hAnsi="Arial"/>
          <w:sz w:val="24"/>
        </w:rPr>
        <w:t>विशेषता है वह यद् कि ओघसे सम्यग्मिथ्यात्वकी अल्पतर स्थितिमें मिथ्यात्व है और नहीं है यह</w:t>
      </w:r>
    </w:p>
    <w:p>
      <w:r>
        <w:rPr>
          <w:rFonts w:ascii="Arial" w:hAnsi="Arial"/>
          <w:sz w:val="24"/>
        </w:rPr>
        <w:t>बतलाया है वह व्यवस्था यहाँ लागू नहीं द्वोती क्योकि क्षायिकसम्यग्द्शनकी प्राप्तिके समय</w:t>
      </w:r>
    </w:p>
    <w:p>
      <w:r>
        <w:rPr>
          <w:rFonts w:ascii="Arial" w:hAnsi="Arial"/>
          <w:sz w:val="24"/>
        </w:rPr>
        <w:t>ऋच प्ररूपणामें उक्त व्यवस्था घट जाती है पर नारकी जीवोंके क्ञायिकसम्यग्दशेनकी उत्पत्ति</w:t>
      </w:r>
    </w:p>
    <w:p>
      <w:r>
        <w:rPr>
          <w:rFonts w:ascii="Arial" w:hAnsi="Arial"/>
          <w:sz w:val="24"/>
        </w:rPr>
        <w:t>सम्भव नहीं । नरकमें या तो क्षायिकसम्यग्दशन होनेके बाद जीव उत्पन्न हो सकता है या कृत</w:t>
      </w:r>
    </w:p>
    <w:p>
      <w:r>
        <w:rPr>
          <w:rFonts w:ascii="Arial" w:hAnsi="Arial"/>
          <w:sz w:val="24"/>
        </w:rPr>
        <w:t>कृत्यवेदक सम्यग्दृष्टि जीव उत्पन्न हो सकता है। अतः नरकमें सम्यग्मिथ्यात्वकी अस्पतर स्थितिमें</w:t>
      </w:r>
    </w:p>
    <w:p>
      <w:r>
        <w:rPr>
          <w:rFonts w:ascii="Arial" w:hAnsi="Arial"/>
          <w:sz w:val="24"/>
        </w:rPr>
        <w:t>मिथ्यात्व नियमसे है। तथा इसके भुजगार अल्पतर और अवस्थित ये तीनों पद भी सम्भव हैं।</w:t>
      </w:r>
    </w:p>
    <w:p>
      <w:r>
        <w:rPr>
          <w:rFonts w:ascii="Arial" w:hAnsi="Arial"/>
          <w:sz w:val="24"/>
        </w:rPr>
        <w:t>यह श्रो प्ररूपणा पहले नरककी अपेक्षासे बतलाई है क्योकि यह विशेषता वहीं घटित होती है ।</w:t>
      </w:r>
    </w:p>
    <w:p>
      <w:r>
        <w:rPr>
          <w:rFonts w:ascii="Arial" w:hAnsi="Arial"/>
          <w:sz w:val="24"/>
        </w:rPr>
        <w:t>द्वितीयादि नरकों में दो अपवादोंक्रो छोड़कर ओर खव पूर्वोक्त कथन बन जाता है। बात यह है कि</w:t>
      </w:r>
    </w:p>
    <w:p>
      <w:r>
        <w:rPr>
          <w:rFonts w:ascii="Arial" w:hAnsi="Arial"/>
          <w:sz w:val="24"/>
        </w:rPr>
        <w:t>द्वितीय आदि नरकोंमें कतकृत्यवेदकसम्यम्हाष्ट उत्पन्न नहीं होता अतः वहाँ सम्यकत्वकी अल्पत्तर</w:t>
      </w:r>
    </w:p>
    <w:p>
      <w:r>
        <w:rPr>
          <w:rFonts w:ascii="Arial" w:hAnsi="Arial"/>
          <w:sz w:val="24"/>
        </w:rPr>
        <w:t>स्थितिके समय मिथ्यात्व और सम्यम्मिथ्यात्व नियमत हैं । उसमें भी इस अवस्थामें मिथ्यात्वके</w:t>
      </w:r>
    </w:p>
    <w:p>
      <w:r>
        <w:rPr>
          <w:rFonts w:ascii="Arial" w:hAnsi="Arial"/>
          <w:sz w:val="24"/>
        </w:rPr>
        <w:t>मुजगार आदि तीनों पद सम्भव हैं ओर सम्यग्मिध्यात्वका एक अल्पतर पद ही होत्ताहै। तथा</w:t>
      </w:r>
    </w:p>
    <w:p>
      <w:r>
        <w:rPr>
          <w:rFonts w:ascii="Arial" w:hAnsi="Arial"/>
          <w:sz w:val="24"/>
        </w:rPr>
        <w:t>इन्त नरकोंमें क्षायिकसम्यम्टष्टि नहीं उत्पन्न होता । अतः वहाँ बारह कप्राय और नौ नोकषायोंकी</w:t>
      </w:r>
    </w:p>
    <w:p>
      <w:r>
        <w:rPr>
          <w:rFonts w:ascii="Arial" w:hAnsi="Arial"/>
          <w:sz w:val="24"/>
        </w:rPr>
        <w:t>अलूपतर स्थितिके समय मिथ्यात्व नियमसे है। तथा इसके तीनों पद भी सम्भव हैं । आगे मूलमें</w:t>
      </w:r>
    </w:p>
    <w:p>
      <w:r>
        <w:rPr>
          <w:rFonts w:ascii="Arial" w:hAnsi="Arial"/>
          <w:sz w:val="24"/>
        </w:rPr>
        <w:t>सामान्य तियेद्व आदि छुछ ऐसी मार्गणाएँ बतलाई हैं जिनमें सन्निकर्षकी प्ररूपणा सामान्य नार</w:t>
      </w:r>
    </w:p>
    <w:p>
      <w:r>
        <w:rPr>
          <w:rFonts w:ascii="Arial" w:hAnsi="Arial"/>
          <w:sz w:val="24"/>
        </w:rPr>
        <w:t>कियोंके समान घटित होती है। किन्तु तिर्यच्योनिमती आदि कुछ ऐसी मागेणाएँ हैं जिनमें सम्य</w:t>
      </w:r>
    </w:p>
    <w:p>
      <w:r>
        <w:rPr>
          <w:rFonts w:ascii="Arial" w:hAnsi="Arial"/>
          <w:sz w:val="24"/>
        </w:rPr>
        <w:t>ग्टष्टि जीव नहीं उत्पन्न होते हैं । अतः उनमें दुसरे नारकियोंके समान सन्निकष प्राप्त होता है । अतः</w:t>
      </w:r>
    </w:p>
    <w:p>
      <w:r>
        <w:rPr>
          <w:rFonts w:ascii="Arial" w:hAnsi="Arial"/>
          <w:sz w:val="24"/>
        </w:rPr>
        <w:t>इनके कथनको सामान्य नारकी या दूसरे नरकके नारकियोंके समान जानना चाहिये । तथा मनुष्य</w:t>
      </w:r>
    </w:p>
    <w:p>
      <w:r>
        <w:rPr>
          <w:rFonts w:ascii="Arial" w:hAnsi="Arial"/>
          <w:sz w:val="24"/>
        </w:rPr>
        <w:t>त्रिक आदि छुछ ऐसी मी सार्गणाएं हें जिनमें ओघ प्ररूपणा अविकल घटित हो जाती है अतः</w:t>
      </w:r>
    </w:p>
    <w:p>
      <w:r>
        <w:rPr>
          <w:rFonts w:ascii="Arial" w:hAnsi="Arial"/>
          <w:sz w:val="24"/>
        </w:rPr>
        <w:t>उनके कथनको ओघके समान जानना चाहिये । तो भी चार मार्गणाओं में कुछ विशेषता है । बात</w:t>
      </w:r>
    </w:p>
    <w:p>
      <w:r>
        <w:rPr>
          <w:rFonts w:ascii="Arial" w:hAnsi="Arial"/>
          <w:sz w:val="24"/>
        </w:rPr>
        <w:t>यह है कि कापोतलेश्या कृतऋत्यवेदक सम्यस्दष्टिके भी प्राप्त दती है इसलिये इसमें पहली प्रथिबीके</w:t>
      </w:r>
    </w:p>
    <w:p>
      <w:r>
        <w:rPr>
          <w:rFonts w:ascii="Arial" w:hAnsi="Arial"/>
          <w:sz w:val="24"/>
        </w:rPr>
        <w:t>समान कथन बन जाता है और वैक्रियिक्रकाययोग कृष्ण तथा नील लेश्यामें ऋतकृत्यवेदक</w:t>
      </w:r>
    </w:p>
    <w:p>
      <w:r>
        <w:rPr>
          <w:rFonts w:ascii="Arial" w:hAnsi="Arial"/>
          <w:sz w:val="24"/>
        </w:rPr>
        <w:t>सम्यक्त्वकी प्राप्ति नहीं होती इसलिये इनमें सम्यक्त्व और सम्यग्मिथ्यात्वका कथन दूसरी</w:t>
      </w:r>
    </w:p>
    <w:p>
      <w:r>
        <w:rPr>
          <w:rFonts w:ascii="Arial" w:hAnsi="Arial"/>
          <w:sz w:val="24"/>
        </w:rPr>
        <w:t>पृथिवीके समान प्राप द्ोता है ।</w:t>
      </w:r>
    </w:p>
    <w:p>
      <w:r>
        <w:rPr>
          <w:rFonts w:ascii="Arial" w:hAnsi="Arial"/>
          <w:sz w:val="24"/>
        </w:rPr>
        <w:t xml:space="preserve"> १७० पंचेन्द्रिय तियेच अपर्याप्क जीबोंके तियश्वयोनिनीके समान भंग है। किन्तु</w:t>
      </w:r>
    </w:p>
    <w:p>
      <w:r>
        <w:rPr>
          <w:rFonts w:ascii="Arial" w:hAnsi="Arial"/>
          <w:sz w:val="24"/>
        </w:rPr>
        <w:t>Page 110:</w:t>
      </w:r>
    </w:p>
    <w:p>
      <w:r>
        <w:rPr>
          <w:rFonts w:ascii="Arial" w:hAnsi="Arial"/>
          <w:sz w:val="24"/>
        </w:rPr>
        <w:t>गा० २२  हिदिविहत्तीए उत्तरपयडिभुजगारसण्णियासों ६१</w:t>
      </w:r>
    </w:p>
    <w:p>
      <w:r>
        <w:rPr>
          <w:rFonts w:ascii="Arial" w:hAnsi="Arial"/>
          <w:sz w:val="24"/>
        </w:rPr>
        <w:t>त्ताणं झुजगार ०अवद्ठि ०अबत्तव्ब ० णत्यि । अप्पदरमेकं चेव अत्थि अणंताणुचउक०</w:t>
      </w:r>
    </w:p>
    <w:p>
      <w:r>
        <w:rPr>
          <w:rFonts w:ascii="Arial" w:hAnsi="Arial"/>
          <w:sz w:val="24"/>
        </w:rPr>
        <w:t>अवत्तव्वं णत्थि । एवं मणुसअपज ०सब्वेइंदियसव्वविगर्लिदियपंचि०अपज ०सब्ब</w:t>
      </w:r>
    </w:p>
    <w:p>
      <w:r>
        <w:rPr>
          <w:rFonts w:ascii="Arial" w:hAnsi="Arial"/>
          <w:sz w:val="24"/>
        </w:rPr>
        <w:t>पंचकाय ०तसअपल्ञ ०ओरालि ० मिस्सवेउव्वियमिस्सकम्मइय ० सदि ०सुद् ०विहंग ०</w:t>
      </w:r>
    </w:p>
    <w:p>
      <w:r>
        <w:rPr>
          <w:rFonts w:ascii="Arial" w:hAnsi="Arial"/>
          <w:sz w:val="24"/>
        </w:rPr>
        <w:t>मिच्छादि०असण्णि०अणाहारि त्ति। णवरि ओरालियमिस्स ०वेउव्वियमिस्स ०कम्म</w:t>
      </w:r>
    </w:p>
    <w:p>
      <w:r>
        <w:rPr>
          <w:rFonts w:ascii="Arial" w:hAnsi="Arial"/>
          <w:sz w:val="24"/>
        </w:rPr>
        <w:t>क्ष्य ०अणाहारीसु विसेसो जाणियव्बो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१७१ आणदादि जाव णवमगेवज्ो त्ति मिच्छत्तरस जो अप्पदरविदृत्तिओ सो</w:t>
      </w:r>
    </w:p>
    <w:p>
      <w:r>
        <w:rPr>
          <w:rFonts w:ascii="Arial" w:hAnsi="Arial"/>
          <w:sz w:val="24"/>
        </w:rPr>
        <w:t>बारसकसायणवणोकसायाणं णियमा अप्पद्रविहतत्तिओं  अणंताणु०चउक० सिया अत्थि</w:t>
      </w:r>
    </w:p>
    <w:p>
      <w:r>
        <w:rPr>
          <w:rFonts w:ascii="Arial" w:hAnsi="Arial"/>
          <w:sz w:val="24"/>
        </w:rPr>
        <w:t>सिया णत्थि । जदि अत्थि सिया अप्पद्रविद्त्तिओं सिया अवत्तव्वविहत्तिओ । सम्मत्त</w:t>
      </w:r>
    </w:p>
    <w:p>
      <w:r>
        <w:rPr>
          <w:rFonts w:ascii="Arial" w:hAnsi="Arial"/>
          <w:sz w:val="24"/>
        </w:rPr>
        <w:t>सम्मामिच्छत्ताणि सिया अस्थि सिया णस्थि । जदि अत्थि सिया शूजमार० सिया अ</w:t>
      </w:r>
    </w:p>
    <w:p>
      <w:r>
        <w:rPr>
          <w:rFonts w:ascii="Arial" w:hAnsi="Arial"/>
          <w:sz w:val="24"/>
        </w:rPr>
        <w:t>प्पद्र ० सिया अवत्तव्व ० सिया अवद्ठिद विहक्तिओ । एवं बारसकसायणवणोकसायाणं।</w:t>
      </w:r>
    </w:p>
    <w:p>
      <w:r>
        <w:rPr>
          <w:rFonts w:ascii="Arial" w:hAnsi="Arial"/>
          <w:sz w:val="24"/>
        </w:rPr>
        <w:t>मिच्छ०सम्म०सम्मामि ०अणंताणु ० चउक ० सिया अत्थि ।</w:t>
      </w:r>
    </w:p>
    <w:p>
      <w:r>
        <w:rPr>
          <w:rFonts w:ascii="Arial" w:hAnsi="Arial"/>
          <w:sz w:val="24"/>
        </w:rPr>
        <w:t>इतनी विशेषता है कि इनके सम्यक्त्व और सम्यिमिभ्यात्वके मुज्ञगार अवस्थित और अवक्तव्य</w:t>
      </w:r>
    </w:p>
    <w:p>
      <w:r>
        <w:rPr>
          <w:rFonts w:ascii="Arial" w:hAnsi="Arial"/>
          <w:sz w:val="24"/>
        </w:rPr>
        <w:t>ये तीन पद नहीं है । केवल एक अल्पतर पद् दँ । तथा अनन्तानुबन्धी चतुष्कका अवक्तव्य पद्</w:t>
      </w:r>
    </w:p>
    <w:p>
      <w:r>
        <w:rPr>
          <w:rFonts w:ascii="Arial" w:hAnsi="Arial"/>
          <w:sz w:val="24"/>
        </w:rPr>
        <w:t>नहीं है । इसी प्रकार मनुष्य अपर्याप्रक सब एकेन्द्रिय सब विकलेन्द्रिय पंचेन्द्रिय अपर्याप्तक सब</w:t>
      </w:r>
    </w:p>
    <w:p>
      <w:r>
        <w:rPr>
          <w:rFonts w:ascii="Arial" w:hAnsi="Arial"/>
          <w:sz w:val="24"/>
        </w:rPr>
        <w:t>पाँचों स्थावरकाय तरस अपर्याप्त ओऔदारिकसिश्रकाययोगी वैक्रियिकमिश्रकाययोगी कार्मेणकाय</w:t>
      </w:r>
    </w:p>
    <w:p>
      <w:r>
        <w:rPr>
          <w:rFonts w:ascii="Arial" w:hAnsi="Arial"/>
          <w:sz w:val="24"/>
        </w:rPr>
        <w:t>योगी मत्यज्ञानी श्रताज्ञानी विभंगज्ञानी मिथ्यादृष्टि असंज्ञी ओर अनाहारक जीवोंके जानना ।</w:t>
      </w:r>
    </w:p>
    <w:p>
      <w:r>
        <w:rPr>
          <w:rFonts w:ascii="Arial" w:hAnsi="Arial"/>
          <w:sz w:val="24"/>
        </w:rPr>
        <w:t>किन्तु इतनी विशेषता है कि ओऔदारिऋमिश्रकाययोगी वैक्रियिकमिश्रकाययोगी कारमणकाययोगी</w:t>
      </w:r>
    </w:p>
    <w:p>
      <w:r>
        <w:rPr>
          <w:rFonts w:ascii="Arial" w:hAnsi="Arial"/>
          <w:sz w:val="24"/>
        </w:rPr>
        <w:t>और अनाहारक जीवोंमें विशेष जानना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विशेषार्थं पच्ेन्दियति्च् अपर्याप्रकोंके सम्यग्दशेनकी श्राप्ति नहीं होती इसलिये इनके</w:t>
      </w:r>
    </w:p>
    <w:p>
      <w:r>
        <w:rPr>
          <w:rFonts w:ascii="Arial" w:hAnsi="Arial"/>
          <w:sz w:val="24"/>
        </w:rPr>
        <w:t>सम्यक्त्व और सम्यस्मिथ्यात्वके भुजगार अवस्थित और अवक्तव्य ये तीन पद सम्भव नहीं किन्तु</w:t>
      </w:r>
    </w:p>
    <w:p>
      <w:r>
        <w:rPr>
          <w:rFonts w:ascii="Arial" w:hAnsi="Arial"/>
          <w:sz w:val="24"/>
        </w:rPr>
        <w:t>एक अल्पतर पद ही होता है । और इस्रीलिय इनके अनन्तातुबन्धीका अवक्तव्यपद नहीं होता ।</w:t>
      </w:r>
    </w:p>
    <w:p>
      <w:r>
        <w:rPr>
          <w:rFonts w:ascii="Arial" w:hAnsi="Arial"/>
          <w:sz w:val="24"/>
        </w:rPr>
        <w:t>शेष कथन योनिमती तिय॑त्चोंके समान है यह स्पष्ट ही है । मनुष्य लब्धपर्याप्क आदि कुछ ओर मा्ग</w:t>
      </w:r>
    </w:p>
    <w:p>
      <w:r>
        <w:rPr>
          <w:rFonts w:ascii="Arial" w:hAnsi="Arial"/>
          <w:sz w:val="24"/>
        </w:rPr>
        <w:t>खाएं हैं जिनमें यह अवस्था बन जाती है अतः इनके कथन 7 पन्नन्द्रियतियेत्व लब्ध्यपर्याप्तकों के समान</w:t>
      </w:r>
    </w:p>
    <w:p>
      <w:r>
        <w:rPr>
          <w:rFonts w:ascii="Arial" w:hAnsi="Arial"/>
          <w:sz w:val="24"/>
        </w:rPr>
        <w:t>बतलाया है । किन्तु औदारिकमिश्रक्राययोग वैक्रियिकृसिश्रकाययोग कार्मणकाययोग और अना</w:t>
      </w:r>
    </w:p>
    <w:p>
      <w:r>
        <w:rPr>
          <w:rFonts w:ascii="Arial" w:hAnsi="Arial"/>
          <w:sz w:val="24"/>
        </w:rPr>
        <w:t>दारक अवस्थामें विशेषके जाननेकी सूचना की हे सो इसका इतना ही मतलब है कि इन मागै</w:t>
      </w:r>
    </w:p>
    <w:p>
      <w:r>
        <w:rPr>
          <w:rFonts w:ascii="Arial" w:hAnsi="Arial"/>
          <w:sz w:val="24"/>
        </w:rPr>
        <w:t>णाओंमें ऋतकृत्यवेदकसम्यग्दष्टि जीव भी उत्पन्न होते हैं अतः इनमें पहली प्रथिवीके समान भंग</w:t>
      </w:r>
    </w:p>
    <w:p>
      <w:r>
        <w:rPr>
          <w:rFonts w:ascii="Arial" w:hAnsi="Arial"/>
          <w:sz w:val="24"/>
        </w:rPr>
        <w:t>बन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१७१ आनतसे लेकर नो ग्रेवेयकतकके देबोंमें जो मिथ्यात्वकी अल्पतरस्थितिविभक्ति</w:t>
      </w:r>
    </w:p>
    <w:p>
      <w:r>
        <w:rPr>
          <w:rFonts w:ascii="Arial" w:hAnsi="Arial"/>
          <w:sz w:val="24"/>
        </w:rPr>
        <w:t>बाला है वह बारह कषाय और नो नोकषायोंकी नियमसे ४५ स्थितिबिभक्तिवाला है । इसके</w:t>
      </w:r>
    </w:p>
    <w:p>
      <w:r>
        <w:rPr>
          <w:rFonts w:ascii="Arial" w:hAnsi="Arial"/>
          <w:sz w:val="24"/>
        </w:rPr>
        <w:t>अनन्तालुबन्धी चतुष्क कदाचित् हैं और कदाचित् नहीं हैं। यदि हैं तो उसकी अपेक्षा यह कदाचित्</w:t>
      </w:r>
    </w:p>
    <w:p>
      <w:r>
        <w:rPr>
          <w:rFonts w:ascii="Arial" w:hAnsi="Arial"/>
          <w:sz w:val="24"/>
        </w:rPr>
        <w:t>अल्पतरविभक्तिवाला और कदाचित् अवक्तव्यस्थितिभक्तिबाला होता है। तथा सम्यक्त्व शौर</w:t>
      </w:r>
    </w:p>
    <w:p>
      <w:r>
        <w:rPr>
          <w:rFonts w:ascii="Arial" w:hAnsi="Arial"/>
          <w:sz w:val="24"/>
        </w:rPr>
        <w:t>सम्यग्मिथ्यात्व कदाचित् हैं और कदाचित् नहीं हैं । यदि हैं तो इनकी अपेक्षा कदाचित् मुजगार</w:t>
      </w:r>
    </w:p>
    <w:p>
      <w:r>
        <w:rPr>
          <w:rFonts w:ascii="Arial" w:hAnsi="Arial"/>
          <w:sz w:val="24"/>
        </w:rPr>
        <w:t>स्थित्तिविभक्तिवाला कदाचित् अल्पतर स्थितिविभक्तिवाला कदाचित् अवक्तव्य और कदाचित्</w:t>
      </w:r>
    </w:p>
    <w:p>
      <w:r>
        <w:rPr>
          <w:rFonts w:ascii="Arial" w:hAnsi="Arial"/>
          <w:sz w:val="24"/>
        </w:rPr>
        <w:t>अवस्थित स्थितिविभक्तिवाला द्वोता है । इसी प्रकार बारह कषाय और नो नोकषायोंकी अपेक्षा्में</w:t>
      </w:r>
    </w:p>
    <w:p>
      <w:r>
        <w:rPr>
          <w:rFonts w:ascii="Arial" w:hAnsi="Arial"/>
          <w:sz w:val="24"/>
        </w:rPr>
        <w:t>सनिकष जानना चादिए । किन्तु इतनी विशेषता है कि इसके मथ्यात्व सम्यक्त्व सम्यग्मिथ्यात्व</w:t>
      </w:r>
    </w:p>
    <w:p>
      <w:r>
        <w:rPr>
          <w:rFonts w:ascii="Arial" w:hAnsi="Arial"/>
          <w:sz w:val="24"/>
        </w:rPr>
        <w:t>और अनन्तानुबन्धा चतुष्क कदाचित् दै ।</w:t>
      </w:r>
    </w:p>
    <w:p>
      <w:r>
        <w:rPr>
          <w:rFonts w:ascii="Arial" w:hAnsi="Arial"/>
          <w:sz w:val="24"/>
        </w:rPr>
        <w:t>Page 111:</w:t>
      </w:r>
    </w:p>
    <w:p>
      <w:r>
        <w:rPr>
          <w:rFonts w:ascii="Arial" w:hAnsi="Arial"/>
          <w:sz w:val="24"/>
        </w:rPr>
        <w:t>६२ जयधवलासंहिदे कसायपाहुंडे  हिद्विद्दत्ती हे</w:t>
      </w:r>
    </w:p>
    <w:p>
      <w:r>
        <w:rPr>
          <w:rFonts w:ascii="Arial" w:hAnsi="Arial"/>
          <w:sz w:val="24"/>
        </w:rPr>
        <w:t xml:space="preserve"> १७२ सम्मत्तस्स जो अप्यदरड्टिदिविदत्तिओं सो मिच्छत्तबारसकसायणवणो</w:t>
      </w:r>
    </w:p>
    <w:p>
      <w:r>
        <w:rPr>
          <w:rFonts w:ascii="Arial" w:hAnsi="Arial"/>
          <w:sz w:val="24"/>
        </w:rPr>
        <w:t>कसायाणं णियमा अप्पदरड्टिदि विहत्तिओ । णवरि मिच्छततं सिया अस्थि । अणंताणु०</w:t>
      </w:r>
    </w:p>
    <w:p>
      <w:r>
        <w:rPr>
          <w:rFonts w:ascii="Arial" w:hAnsi="Arial"/>
          <w:sz w:val="24"/>
        </w:rPr>
        <w:t>चउक० सिया अत्थि  जदि अत्थि सिया अप्पद्रविहत्तिओ सिया अवत्तव्वविहत्तिओ ।</w:t>
      </w:r>
    </w:p>
    <w:p>
      <w:r>
        <w:rPr>
          <w:rFonts w:ascii="Arial" w:hAnsi="Arial"/>
          <w:sz w:val="24"/>
        </w:rPr>
        <w:t>सम्भामिच्छत्तस्स सिया विदत्तियो जदि विहत्तिओ णियमा अप्पद्रविहक्तिमो । सम्मत्त</w:t>
      </w:r>
    </w:p>
    <w:p>
      <w:r>
        <w:rPr>
          <w:rFonts w:ascii="Arial" w:hAnsi="Arial"/>
          <w:sz w:val="24"/>
        </w:rPr>
        <w:t xml:space="preserve">अजगारस्स जो विहत्तिओ मिच्छत्तसोलसक०णत्रणोऋ० अप्पद्र० णियमा बिहत्तिभ </w:t>
      </w:r>
    </w:p>
    <w:p>
      <w:r>
        <w:rPr>
          <w:rFonts w:ascii="Arial" w:hAnsi="Arial"/>
          <w:sz w:val="24"/>
        </w:rPr>
        <w:t>सम्माभिच्छत्तप्स श्ुुजगारस्स णियमा विहत्तिओ । एयमवत्तव्वस्स वि सण्णियासो कायतव्बो।</w:t>
      </w:r>
    </w:p>
    <w:p>
      <w:r>
        <w:rPr>
          <w:rFonts w:ascii="Arial" w:hAnsi="Arial"/>
          <w:sz w:val="24"/>
        </w:rPr>
        <w:t>णवरि सम्भामिच्छत्तस्स सिया अनगारविहत्तिओ सिया अवत्तव्वविहत्तिओ ।</w:t>
      </w:r>
    </w:p>
    <w:p>
      <w:r>
        <w:rPr>
          <w:rFonts w:ascii="Arial" w:hAnsi="Arial"/>
          <w:sz w:val="24"/>
        </w:rPr>
        <w:t>सम्मामिच्छत्तस्स सम्मत्तमंगो । णवरि सम्मत्तं सिया अत्थि । अप्पदरव्दत्तियम्मि त्ति</w:t>
      </w:r>
    </w:p>
    <w:p>
      <w:r>
        <w:rPr>
          <w:rFonts w:ascii="Arial" w:hAnsi="Arial"/>
          <w:sz w:val="24"/>
        </w:rPr>
        <w:t>वत्तव्वं । सम्मामिच्छत्तरस अवत्तव्वविदत्तिओं सम्मत्तस्स णियमा अवत्तव्वविहत्तिओ।</w:t>
      </w:r>
    </w:p>
    <w:p>
      <w:r>
        <w:rPr>
          <w:rFonts w:ascii="Arial" w:hAnsi="Arial"/>
          <w:sz w:val="24"/>
        </w:rPr>
        <w:t xml:space="preserve"> १७३ अरणताणु ०कोध ०अप्प ० जो विहत्तिओःसो मिच्छत्तपण्णारसकसायणवणो</w:t>
      </w:r>
    </w:p>
    <w:p>
      <w:r>
        <w:rPr>
          <w:rFonts w:ascii="Arial" w:hAnsi="Arial"/>
          <w:sz w:val="24"/>
        </w:rPr>
        <w:t>कसायाणमप्पद  णियमा विहत्तिओ । सम्मत्तसम्मामिच्छत्ताणि सिया अत्थि । जदि अस्थि</w:t>
      </w:r>
    </w:p>
    <w:p>
      <w:r>
        <w:rPr>
          <w:rFonts w:ascii="Arial" w:hAnsi="Arial"/>
          <w:sz w:val="24"/>
        </w:rPr>
        <w:t>सिया झ्ुज० विह  सिया अप्य  बिदत्तिओ सिया अवत्तव्वबिहत्तिओ पिया अबद्विद्विह</w:t>
      </w:r>
    </w:p>
    <w:p>
      <w:r>
        <w:rPr>
          <w:rFonts w:ascii="Arial" w:hAnsi="Arial"/>
          <w:sz w:val="24"/>
        </w:rPr>
        <w:t>चिओ अणंताणु ०कोध ० जो अवत्तव्व विहत्तिओ सो मिच्छत्तवारस  ० गबणोक० णियमा</w:t>
      </w:r>
    </w:p>
    <w:p>
      <w:r>
        <w:rPr>
          <w:rFonts w:ascii="Arial" w:hAnsi="Arial"/>
          <w:sz w:val="24"/>
        </w:rPr>
        <w:t xml:space="preserve"> १७२ सम्यक्त्वकी ज्ञो अल्पतरस्थितिविभक्तिवाला है वह मिध्यात्व बारद कपाय और</w:t>
      </w:r>
    </w:p>
    <w:p>
      <w:r>
        <w:rPr>
          <w:rFonts w:ascii="Arial" w:hAnsi="Arial"/>
          <w:sz w:val="24"/>
        </w:rPr>
        <w:t>नौ नोकषायोंकी नियमसे अल्पतरस्थितिविभक्तिवाला है। किन्तु इतनी विशेषता है कि कदाचित्</w:t>
      </w:r>
    </w:p>
    <w:p>
      <w:r>
        <w:rPr>
          <w:rFonts w:ascii="Arial" w:hAnsi="Arial"/>
          <w:sz w:val="24"/>
        </w:rPr>
        <w:t>मिथ्यात्व है। अनन्तानुबन्धी चतुष्कं कदाचित् है। यदि है तो उसकी अपेक्षा यह जीव</w:t>
      </w:r>
    </w:p>
    <w:p>
      <w:r>
        <w:rPr>
          <w:rFonts w:ascii="Arial" w:hAnsi="Arial"/>
          <w:sz w:val="24"/>
        </w:rPr>
        <w:t>कदाचित् अल्पत्तर स्थितिविभक्तिबाला और कदाचित् अवक्तव्य स्थितिविभक्तिवाला है।</w:t>
      </w:r>
    </w:p>
    <w:p>
      <w:r>
        <w:rPr>
          <w:rFonts w:ascii="Arial" w:hAnsi="Arial"/>
          <w:sz w:val="24"/>
        </w:rPr>
        <w:t>सम्यम्मिथ्यात्व कदाचित् है यदि है तो उसकी अपेक्षा नियमसे अहल्पतर स्थितिविभक्तिवाला</w:t>
      </w:r>
    </w:p>
    <w:p>
      <w:r>
        <w:rPr>
          <w:rFonts w:ascii="Arial" w:hAnsi="Arial"/>
          <w:sz w:val="24"/>
        </w:rPr>
        <w:t>है। जो सम्यक्त्वकी भुजगार स्थितिविभक्तिबाला है वह मिथ्यात्व सोलह कषाय और</w:t>
      </w:r>
    </w:p>
    <w:p>
      <w:r>
        <w:rPr>
          <w:rFonts w:ascii="Arial" w:hAnsi="Arial"/>
          <w:sz w:val="24"/>
        </w:rPr>
        <w:t>नौ नोकषायोंकी नियमसे अल्पतर स्थितिविभक्तिवाला है। सम्यम्मिध्यात्वकी नियमसे</w:t>
      </w:r>
    </w:p>
    <w:p>
      <w:r>
        <w:rPr>
          <w:rFonts w:ascii="Arial" w:hAnsi="Arial"/>
          <w:sz w:val="24"/>
        </w:rPr>
        <w:t>आुजगार स्थितिविभक्तिवाला है। इसी प्रकार अवक्तव्यपदका भी सन्निकर्ष करना चाहिये। किन्तु</w:t>
      </w:r>
    </w:p>
    <w:p>
      <w:r>
        <w:rPr>
          <w:rFonts w:ascii="Arial" w:hAnsi="Arial"/>
          <w:sz w:val="24"/>
        </w:rPr>
        <w:t>इतनी विशेषता है कि यह कदाचित् सम्यम्मिथ्यात्वकी जुगार स्थितिविभक्तिवाला है और कदाचित्</w:t>
      </w:r>
    </w:p>
    <w:p>
      <w:r>
        <w:rPr>
          <w:rFonts w:ascii="Arial" w:hAnsi="Arial"/>
          <w:sz w:val="24"/>
        </w:rPr>
        <w:t>अबक्तव्यस्थितिविभक्तिवाला है। सम्यग्मिथ्यात्वका भंग सम्यक्त्वे समान है। किन्तु इतनी</w:t>
      </w:r>
    </w:p>
    <w:p>
      <w:r>
        <w:rPr>
          <w:rFonts w:ascii="Arial" w:hAnsi="Arial"/>
          <w:sz w:val="24"/>
        </w:rPr>
        <w:t>विशेषता दै कि सम्यग्मिथ्यात्वकी अल्पतर विभक्तिवालेके सम्यक्त्व कदाचित् है ऐसा कहना</w:t>
      </w:r>
    </w:p>
    <w:p>
      <w:r>
        <w:rPr>
          <w:rFonts w:ascii="Arial" w:hAnsi="Arial"/>
          <w:sz w:val="24"/>
        </w:rPr>
        <w:t>चाहिये और जो सम्यग्मिथ्यात्वकी अवक्तव्य विभक्तिवाला है वह सम्यक्त्वकी नियमसे</w:t>
      </w:r>
    </w:p>
    <w:p>
      <w:r>
        <w:rPr>
          <w:rFonts w:ascii="Arial" w:hAnsi="Arial"/>
          <w:sz w:val="24"/>
        </w:rPr>
        <w:t>अवक्तव्य विभक्तिवाला है ।</w:t>
      </w:r>
    </w:p>
    <w:p>
      <w:r>
        <w:rPr>
          <w:rFonts w:ascii="Arial" w:hAnsi="Arial"/>
          <w:sz w:val="24"/>
        </w:rPr>
        <w:t xml:space="preserve"> १७३ जो अनन्ताजुबन्धी क्रोधकी अल्पतर स्थितिविभक्तिवाजा है बह मिथ्यात्व पन्द्रह</w:t>
      </w:r>
    </w:p>
    <w:p>
      <w:r>
        <w:rPr>
          <w:rFonts w:ascii="Arial" w:hAnsi="Arial"/>
          <w:sz w:val="24"/>
        </w:rPr>
        <w:t>कृषाय ओर नो नोकषायोंकी नियमसे अल्पतर स्थितिविभक्तिवाला है। सम्यक्त्व अर सम्यग्मि</w:t>
      </w:r>
    </w:p>
    <w:p>
      <w:r>
        <w:rPr>
          <w:rFonts w:ascii="Arial" w:hAnsi="Arial"/>
          <w:sz w:val="24"/>
        </w:rPr>
        <w:t>थ्यात्व कदाचित् हैं। यदि हैं तो इनकी अपेक्षा यदह जीव कदाचित् मुज्ञगार स्थितिविभक्तिवाला</w:t>
      </w:r>
    </w:p>
    <w:p>
      <w:r>
        <w:rPr>
          <w:rFonts w:ascii="Arial" w:hAnsi="Arial"/>
          <w:sz w:val="24"/>
        </w:rPr>
        <w:t>कदाचित् अल्पतर स्थितिविभक्तिवाला और कदाचित् अवक्तव्य और कदाचित् अवस्थित स्थिति</w:t>
      </w:r>
    </w:p>
    <w:p>
      <w:r>
        <w:rPr>
          <w:rFonts w:ascii="Arial" w:hAnsi="Arial"/>
          <w:sz w:val="24"/>
        </w:rPr>
        <w:t>विभक्तिवाला है । जो अनन्तानुबन्धी करोधकी अ वक्तञ्य स्थितिविभक्तिबाला जीव है वह मिथ्यात्व</w:t>
      </w:r>
    </w:p>
    <w:p>
      <w:r>
        <w:rPr>
          <w:rFonts w:ascii="Arial" w:hAnsi="Arial"/>
          <w:sz w:val="24"/>
        </w:rPr>
        <w:t>बारद्द कषाय और नो नोकषायोंकी नियमवे अल्पतर ल्थितिविभक्तिवाला दोता है । अनन्ताचुबन्धी</w:t>
      </w:r>
    </w:p>
    <w:p>
      <w:r>
        <w:rPr>
          <w:rFonts w:ascii="Arial" w:hAnsi="Arial"/>
          <w:sz w:val="24"/>
        </w:rPr>
        <w:t>मान आदि तीन कषायोंकी नियमसे अवक्तव्य स्थितिविभक्तिवाला होता है। सम्यक्त्व और सम्य</w:t>
      </w:r>
    </w:p>
    <w:p>
      <w:r>
        <w:rPr>
          <w:rFonts w:ascii="Arial" w:hAnsi="Arial"/>
          <w:sz w:val="24"/>
        </w:rPr>
        <w:t>१ ता प्रतौ सिया अवत्तस्वविहृत्तिओं इति व्ृच्कोछ्ठास्तर्गंतः पाटः ।</w:t>
      </w:r>
    </w:p>
    <w:p>
      <w:r>
        <w:rPr>
          <w:rFonts w:ascii="Arial" w:hAnsi="Arial"/>
          <w:sz w:val="24"/>
        </w:rPr>
        <w:t>Page 112:</w:t>
      </w:r>
    </w:p>
    <w:p>
      <w:r>
        <w:rPr>
          <w:rFonts w:ascii="Arial" w:hAnsi="Arial"/>
          <w:sz w:val="24"/>
        </w:rPr>
        <w:t>गा० २२  छिद्विहत्तीए उत्तरपडिभुजगारसण्णियासो ६३</w:t>
      </w:r>
    </w:p>
    <w:p>
      <w:r>
        <w:rPr>
          <w:rFonts w:ascii="Arial" w:hAnsi="Arial"/>
          <w:sz w:val="24"/>
        </w:rPr>
        <w:t>अप्पद्रविदत्तिओ । तिण्हं कस्रायाणं णियमा अतत्तव्यविहत्ति ओ। सम्मचसम्भामिच्छत्ताणं</w:t>
      </w:r>
    </w:p>
    <w:p>
      <w:r>
        <w:rPr>
          <w:rFonts w:ascii="Arial" w:hAnsi="Arial"/>
          <w:sz w:val="24"/>
        </w:rPr>
        <w:t>णियमा अप्पदरविहृत्तिओ । एवं तिण्हं कसायाणं । एवं सुक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१७४ अणुदिसादि जावर सब्र त्ति मिच्छत्तस्स जो अप्यद्रविदत्तिओ सो सेस</w:t>
      </w:r>
    </w:p>
    <w:p>
      <w:r>
        <w:rPr>
          <w:rFonts w:ascii="Arial" w:hAnsi="Arial"/>
          <w:sz w:val="24"/>
        </w:rPr>
        <w:t>सत्तावीसपयडीणं णियमा अप्प०विह० । णवरि अणंवाणु० अविहत्तिओ वि। सम्म</w:t>
      </w:r>
    </w:p>
    <w:p>
      <w:r>
        <w:rPr>
          <w:rFonts w:ascii="Arial" w:hAnsi="Arial"/>
          <w:sz w:val="24"/>
        </w:rPr>
        <w:t>त्रप जो अप्पद्रविहत्तिओ तस्त मिच्छत्तसम्मामि०अणंताणु०चउक० सिया अत्थि।</w:t>
      </w:r>
    </w:p>
    <w:p>
      <w:r>
        <w:rPr>
          <w:rFonts w:ascii="Arial" w:hAnsi="Arial"/>
          <w:sz w:val="24"/>
        </w:rPr>
        <w:t>जदि अत्थि णियमा ते्िमप्पदरविहत्तिओ । बारसक ०णव्रणोकसायाणं णियमा अप्पद्र</w:t>
      </w:r>
    </w:p>
    <w:p>
      <w:r>
        <w:rPr>
          <w:rFonts w:ascii="Arial" w:hAnsi="Arial"/>
          <w:sz w:val="24"/>
        </w:rPr>
        <w:t>विदृत्तिओ । सम्मामि० जो अप्पदरविद्दत्तिओ तर्त मिच्छत्तमंगो  एवमणंताणु चउकस्स।</w:t>
      </w:r>
    </w:p>
    <w:p>
      <w:r>
        <w:rPr>
          <w:rFonts w:ascii="Arial" w:hAnsi="Arial"/>
          <w:sz w:val="24"/>
        </w:rPr>
        <w:t>णवरि एकम्मि णिरुद्धे सेसतियं णियमा अस्थि  अपचकंखाणकोध० जो अप्पद्रविह</w:t>
      </w:r>
    </w:p>
    <w:p>
      <w:r>
        <w:rPr>
          <w:rFonts w:ascii="Arial" w:hAnsi="Arial"/>
          <w:sz w:val="24"/>
        </w:rPr>
        <w:t>चिओ तस्स मिच्छत्तसम्मत्तसम्भामि ०अणंताणु ०चउक ० सिया अस्थि । जदि अति</w:t>
      </w:r>
    </w:p>
    <w:p>
      <w:r>
        <w:rPr>
          <w:rFonts w:ascii="Arial" w:hAnsi="Arial"/>
          <w:sz w:val="24"/>
        </w:rPr>
        <w:t>णियमा अप्प०विदत्तिओं। एकारसक०णवणोकसायाणं णियमा अप्प  विहत्तिओ ।</w:t>
      </w:r>
    </w:p>
    <w:p>
      <w:r>
        <w:rPr>
          <w:rFonts w:ascii="Arial" w:hAnsi="Arial"/>
          <w:sz w:val="24"/>
        </w:rPr>
        <w:t>एवमेकारसक०णवणोकसायाणं । आर ०आहारमिस्स ०आमिणि०खुद ०ओहि०</w:t>
      </w:r>
    </w:p>
    <w:p>
      <w:r>
        <w:rPr>
          <w:rFonts w:ascii="Arial" w:hAnsi="Arial"/>
          <w:sz w:val="24"/>
        </w:rPr>
        <w:t>मणपल्ञ ०संजद ०सामाइयछेदो ०परिहार ०संजदासंजद ०ओहिदं प ०सम्मादिट्ठि वेद व ०</w:t>
      </w:r>
    </w:p>
    <w:p>
      <w:r>
        <w:rPr>
          <w:rFonts w:ascii="Arial" w:hAnsi="Arial"/>
          <w:sz w:val="24"/>
        </w:rPr>
        <w:t>दिद्लीणमणुहिसभंगो । णवरि विसेसो जाणिय बचव्बों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१७४ अवगदवेदेसु जो मिच्छत्तस्स अप्पद्रविहत्तिओ सो सम्मत्त ०सम्म्रामि०</w:t>
      </w:r>
    </w:p>
    <w:p>
      <w:r>
        <w:rPr>
          <w:rFonts w:ascii="Arial" w:hAnsi="Arial"/>
          <w:sz w:val="24"/>
        </w:rPr>
        <w:t>बारसक ०णवणोक ० णियमा अप्पद०विहत्तिओं। एवं सम्मत्तसम्मामिच्छत्ताणं ।</w:t>
      </w:r>
    </w:p>
    <w:p>
      <w:r>
        <w:rPr>
          <w:rFonts w:ascii="Arial" w:hAnsi="Arial"/>
          <w:sz w:val="24"/>
        </w:rPr>
        <w:t>ग्मिथ्यात्वकी नियमसे अल्पतरस्थितिविभक्तिवाला होता है। इसी प्रकार अनन्तानुबन्धी मान आदि</w:t>
      </w:r>
    </w:p>
    <w:p>
      <w:r>
        <w:rPr>
          <w:rFonts w:ascii="Arial" w:hAnsi="Arial"/>
          <w:sz w:val="24"/>
        </w:rPr>
        <w:t>तीन कषायोंकी अपेक्षा कहना चाहिये। इसी प्रकार शुक्लेश्याबाले जीवोंके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१७४ अलुरिशसे लेकर सर्वार्थसिद्धितकके देवोंमें जो मिथ्यात्वकी अल्पतरस्थितिविभक्ति</w:t>
      </w:r>
    </w:p>
    <w:p>
      <w:r>
        <w:rPr>
          <w:rFonts w:ascii="Arial" w:hAnsi="Arial"/>
          <w:sz w:val="24"/>
        </w:rPr>
        <w:t>बाला है बह शेव सत्ताईंस प्रकृतियोंकी नियमत्ने अल्पतरस्थितिविभक्तिवाला दोता है । किन्तु इतनी</w:t>
      </w:r>
    </w:p>
    <w:p>
      <w:r>
        <w:rPr>
          <w:rFonts w:ascii="Arial" w:hAnsi="Arial"/>
          <w:sz w:val="24"/>
        </w:rPr>
        <w:t>विशेषता है कि इसके अनन््तानुबन्धीचतुष्कका अभात्र भी होता है। सम्यक्त्वकी जो अल्पतर</w:t>
      </w:r>
    </w:p>
    <w:p>
      <w:r>
        <w:rPr>
          <w:rFonts w:ascii="Arial" w:hAnsi="Arial"/>
          <w:sz w:val="24"/>
        </w:rPr>
        <w:t>स्थितिविभक्तिवाला दै उसके मिथ्या सम्यग्मिथ्यात्व और अनन्तानुबन्धौ चतुष्क कदाचित् है ।</w:t>
      </w:r>
    </w:p>
    <w:p>
      <w:r>
        <w:rPr>
          <w:rFonts w:ascii="Arial" w:hAnsi="Arial"/>
          <w:sz w:val="24"/>
        </w:rPr>
        <w:t>यदि हैं तो उनकी अपेक्षा नियमसे अत्पतर स्थितिविभक्तिवाला है । तथा बारह कषाय और नौ</w:t>
      </w:r>
    </w:p>
    <w:p>
      <w:r>
        <w:rPr>
          <w:rFonts w:ascii="Arial" w:hAnsi="Arial"/>
          <w:sz w:val="24"/>
        </w:rPr>
        <w:t>नोकपायोंकी अपेक्षा नियमसे अल्पतर स्थितिविर्भाक्तवाला है । जो सम्यग्मिथ्यारवकी अल्पतर</w:t>
      </w:r>
    </w:p>
    <w:p>
      <w:r>
        <w:rPr>
          <w:rFonts w:ascii="Arial" w:hAnsi="Arial"/>
          <w:sz w:val="24"/>
        </w:rPr>
        <w:t>स्थितिनिभक्तिवाला है उसके भिथ्यात्वके समान भंग हैं । इसी श्रकार अनन्तालुवन्धीचलुष्ककी</w:t>
      </w:r>
    </w:p>
    <w:p>
      <w:r>
        <w:rPr>
          <w:rFonts w:ascii="Arial" w:hAnsi="Arial"/>
          <w:sz w:val="24"/>
        </w:rPr>
        <w:t>अपेक्षा जानना चाहिए । किन्तु इतनी विशेषता है कि एक प्रकृतिके रहते हुए शेष तीन नियमसे हैं ।</w:t>
      </w:r>
    </w:p>
    <w:p>
      <w:r>
        <w:rPr>
          <w:rFonts w:ascii="Arial" w:hAnsi="Arial"/>
          <w:sz w:val="24"/>
        </w:rPr>
        <w:t>अप्रत्याख्यानावरण क्रोधकी जो अल्पतर स्थितिविभक्तिवाला है उसके मिथ्यात्व सम्यक्त्व सम्यस्मि</w:t>
      </w:r>
    </w:p>
    <w:p>
      <w:r>
        <w:rPr>
          <w:rFonts w:ascii="Arial" w:hAnsi="Arial"/>
          <w:sz w:val="24"/>
        </w:rPr>
        <w:t>श्यात्व और अनन्तानुबन्धीचतुष्क कदाचित् हैं। यदि हैं तो उनकी अपेक्षा नियमसे अल्पतर</w:t>
      </w:r>
    </w:p>
    <w:p>
      <w:r>
        <w:rPr>
          <w:rFonts w:ascii="Arial" w:hAnsi="Arial"/>
          <w:sz w:val="24"/>
        </w:rPr>
        <w:t>स्थितिविभक्तिवाला हे । तथा ग्यारह कषाय और नो नोकषायोंकी अपेक्षा नियमसे अल्पतरस्थिति</w:t>
      </w:r>
    </w:p>
    <w:p>
      <w:r>
        <w:rPr>
          <w:rFonts w:ascii="Arial" w:hAnsi="Arial"/>
          <w:sz w:val="24"/>
        </w:rPr>
        <w:t>विभक्तिवाला है । इसी प्रकार ग्यारह कषाय और नो नोकषायोंकी अपेक्षा जानना चादिए। आह्ारक</w:t>
      </w:r>
    </w:p>
    <w:p>
      <w:r>
        <w:rPr>
          <w:rFonts w:ascii="Arial" w:hAnsi="Arial"/>
          <w:sz w:val="24"/>
        </w:rPr>
        <w:t>काययोगी आहारकमिश्रकाययोगी आमिनित्रोधिकज्ञानी श्रतज्ञानी अवधिज्ञानी सनःपयंयज्ञानी</w:t>
      </w:r>
    </w:p>
    <w:p>
      <w:r>
        <w:rPr>
          <w:rFonts w:ascii="Arial" w:hAnsi="Arial"/>
          <w:sz w:val="24"/>
        </w:rPr>
        <w:t>संयत सामायिकसखंयत वेदोपस्थापनासंयत परिद्दारविशुद्धिसंयत संयतासंयत अवधिवशैनी</w:t>
      </w:r>
    </w:p>
    <w:p>
      <w:r>
        <w:rPr>
          <w:rFonts w:ascii="Arial" w:hAnsi="Arial"/>
          <w:sz w:val="24"/>
        </w:rPr>
        <w:t>सम्यग्टष्टि ओर वेदुकसम्यम्दष्टि जीवोंके अचुदिशके समान भंग है। किन्तु इतनी विशेषता है कि</w:t>
      </w:r>
    </w:p>
    <w:p>
      <w:r>
        <w:rPr>
          <w:rFonts w:ascii="Arial" w:hAnsi="Arial"/>
          <w:sz w:val="24"/>
        </w:rPr>
        <w:t>विशेष जानकर कना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१७५ अपग्तवेदियोमिं जो मिथ्याव्की अल्पतर स्थितिविभक्तिवाला है वह सम्यक्स</w:t>
      </w:r>
    </w:p>
    <w:p>
      <w:r>
        <w:rPr>
          <w:rFonts w:ascii="Arial" w:hAnsi="Arial"/>
          <w:sz w:val="24"/>
        </w:rPr>
        <w:t>सम्यस्मिथ्यात्व वार्ह कषाय और नौ नोकपायोंकी नियमसे अल्पतर स्थितिविभक्तिवाला है । इसी</w:t>
      </w:r>
    </w:p>
    <w:p>
      <w:r>
        <w:rPr>
          <w:rFonts w:ascii="Arial" w:hAnsi="Arial"/>
          <w:sz w:val="24"/>
        </w:rPr>
        <w:t>Page 113:</w:t>
      </w:r>
    </w:p>
    <w:p>
      <w:r>
        <w:rPr>
          <w:rFonts w:ascii="Arial" w:hAnsi="Arial"/>
          <w:sz w:val="24"/>
        </w:rPr>
        <w:t>६४ जंयधवलासहिदे कसायपाहुडे  द्विदिविदत्ती ३</w:t>
      </w:r>
    </w:p>
    <w:p>
      <w:r>
        <w:rPr>
          <w:rFonts w:ascii="Arial" w:hAnsi="Arial"/>
          <w:sz w:val="24"/>
        </w:rPr>
        <w:t>अपचक्खाणकोह० जो अप्प  विहत्तिओ तस्स मिच्छत्त ०सम्मत्त ०सम्मामि० सिया</w:t>
      </w:r>
    </w:p>
    <w:p>
      <w:r>
        <w:rPr>
          <w:rFonts w:ascii="Arial" w:hAnsi="Arial"/>
          <w:sz w:val="24"/>
        </w:rPr>
        <w:t>अस्थि । जदि अस्थि णियमा अप्यबिहत्तिओ । एकारसक०णवणोकप्तायाणं णियमा</w:t>
      </w:r>
    </w:p>
    <w:p>
      <w:r>
        <w:rPr>
          <w:rFonts w:ascii="Arial" w:hAnsi="Arial"/>
          <w:sz w:val="24"/>
        </w:rPr>
        <w:t>अप्प०विहत्तिओं। एवमेकारसक०णवणोकषायाणं । णवरि चदुसंनल ० सत्तणोक</w:t>
      </w:r>
    </w:p>
    <w:p>
      <w:r>
        <w:rPr>
          <w:rFonts w:ascii="Arial" w:hAnsi="Arial"/>
          <w:sz w:val="24"/>
        </w:rPr>
        <w:t>सण्णियासविसेसो जाणियव्यो अकसा०सुहुम ०जहाक्खाद् ० अवगद ०भंगो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१७६ खश्यसम्मादिद्वीसु जो अपचक्खाणकोघ० अप्प०विहत्तिओ सो एका</w:t>
      </w:r>
    </w:p>
    <w:p>
      <w:r>
        <w:rPr>
          <w:rFonts w:ascii="Arial" w:hAnsi="Arial"/>
          <w:sz w:val="24"/>
        </w:rPr>
        <w:t>रसक०णवणोक० णियमाअप्प०विदत्तिओं । एवमेकारसक०णवणोकसायाणं । णवरि</w:t>
      </w:r>
    </w:p>
    <w:p>
      <w:r>
        <w:rPr>
          <w:rFonts w:ascii="Arial" w:hAnsi="Arial"/>
          <w:sz w:val="24"/>
        </w:rPr>
        <w:t>विसेसो जाणियव्यो। उवसप्र० मिच्छत्तस्स जो अष्पदरविहत्तिओ सो सम्मत्तसस्मामि ०</w:t>
      </w:r>
    </w:p>
    <w:p>
      <w:r>
        <w:rPr>
          <w:rFonts w:ascii="Arial" w:hAnsi="Arial"/>
          <w:sz w:val="24"/>
        </w:rPr>
        <w:t>बारसक ० णवणोक ० णियमा अप्पद०विहत्तिओ। अणंताणु०चउक्क पिया अस्थि । जदि</w:t>
      </w:r>
    </w:p>
    <w:p>
      <w:r>
        <w:rPr>
          <w:rFonts w:ascii="Arial" w:hAnsi="Arial"/>
          <w:sz w:val="24"/>
        </w:rPr>
        <w:t>अत्थि णियमा अप्य विहत्तिओ। एवं सम्मत्तसम्मामिच्छत्ताणं  अणंताणु कोध० जो अप्य</w:t>
      </w:r>
    </w:p>
    <w:p>
      <w:r>
        <w:rPr>
          <w:rFonts w:ascii="Arial" w:hAnsi="Arial"/>
          <w:sz w:val="24"/>
        </w:rPr>
        <w:t>विहत्तिओ सो सेससत्ताबीसं पयडी  णियमा अप्व विहत्तिओ । एवमणंताणुगमाणमाया</w:t>
      </w:r>
    </w:p>
    <w:p>
      <w:r>
        <w:rPr>
          <w:rFonts w:ascii="Arial" w:hAnsi="Arial"/>
          <w:sz w:val="24"/>
        </w:rPr>
        <w:t>लोहाणं । अपचक्खाणकोध० अप्प० जो विहत्तिओ सो मिच्छ० सम्म ०सम्मामि ०</w:t>
      </w:r>
    </w:p>
    <w:p>
      <w:r>
        <w:rPr>
          <w:rFonts w:ascii="Arial" w:hAnsi="Arial"/>
          <w:sz w:val="24"/>
        </w:rPr>
        <w:t xml:space="preserve">एक्षारसक०णवणोक० अप्प० णियमा विहत्तिओ । अणंताणु०चउक० सिया अत्थि </w:t>
      </w:r>
    </w:p>
    <w:p>
      <w:r>
        <w:rPr>
          <w:rFonts w:ascii="Arial" w:hAnsi="Arial"/>
          <w:sz w:val="24"/>
        </w:rPr>
        <w:t>जदि अत्थि णियमा अप्प विहत्तिओ । एवमेकारसक ०णवणोकषायाणं । एवं</w:t>
      </w:r>
    </w:p>
    <w:p>
      <w:r>
        <w:rPr>
          <w:rFonts w:ascii="Arial" w:hAnsi="Arial"/>
          <w:sz w:val="24"/>
        </w:rPr>
        <w:t>सम्मामि० । सासण० जो मिच्छत्तस्स अप्यद्रविहत्तिओ सो सेससत्तावीसपयडीणं</w:t>
      </w:r>
    </w:p>
    <w:p>
      <w:r>
        <w:rPr>
          <w:rFonts w:ascii="Arial" w:hAnsi="Arial"/>
          <w:sz w:val="24"/>
        </w:rPr>
        <w:t>प्रकार सम्यक्त्व और सम्यग्मिथ्यात्वकी अपेक्षा जानना चाहिए। अप्रत्याख्यानावरण करोधकी जो</w:t>
      </w:r>
    </w:p>
    <w:p>
      <w:r>
        <w:rPr>
          <w:rFonts w:ascii="Arial" w:hAnsi="Arial"/>
          <w:sz w:val="24"/>
        </w:rPr>
        <w:t>अरपतर स्थितिविभक्तिवाला है उसके मिथ्यास्व सम्यक्त्व श्रौर सम्यग्मिथ्यात्व कदाचित् हैं । यद्</w:t>
      </w:r>
    </w:p>
    <w:p>
      <w:r>
        <w:rPr>
          <w:rFonts w:ascii="Arial" w:hAnsi="Arial"/>
          <w:sz w:val="24"/>
        </w:rPr>
        <w:t>हैं तो उनकी अपेक्षा नियमसे अल्पतर स्थितिविभक्तिवाला दै। तथा ग्यारह कषाय ओर नौ</w:t>
      </w:r>
    </w:p>
    <w:p>
      <w:r>
        <w:rPr>
          <w:rFonts w:ascii="Arial" w:hAnsi="Arial"/>
          <w:sz w:val="24"/>
        </w:rPr>
        <w:t>नोकषायोंकी अपेक्षा नियमसे अल्पतर स्थितिविभक्तिवाला है। इसी प्रकार ग्यारह कषाय ओर नो</w:t>
      </w:r>
    </w:p>
    <w:p>
      <w:r>
        <w:rPr>
          <w:rFonts w:ascii="Arial" w:hAnsi="Arial"/>
          <w:sz w:val="24"/>
        </w:rPr>
        <w:t>नोकषायोंकी अपेक्षा जानना चाहिए । किन्तु इतनी विशेषता है कि चार खंज्वलन और सात नोकषा</w:t>
      </w:r>
    </w:p>
    <w:p>
      <w:r>
        <w:rPr>
          <w:rFonts w:ascii="Arial" w:hAnsi="Arial"/>
          <w:sz w:val="24"/>
        </w:rPr>
        <w:t>योंका सन्निकर्षविशेष जानना चाहिये। श्रकषायी सूदमसांपरायिकसंयत और यथाख्यातसंयतोंके</w:t>
      </w:r>
    </w:p>
    <w:p>
      <w:r>
        <w:rPr>
          <w:rFonts w:ascii="Arial" w:hAnsi="Arial"/>
          <w:sz w:val="24"/>
        </w:rPr>
        <w:t>अवगतवेदियोंके समान भंग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 १७६ क्ञायिकसम्यस्टष्टियोंमें जो अप्रत्याख्यानावरण क्रोधौ अल्पतर स्थितिविभक्तिवाला</w:t>
      </w:r>
    </w:p>
    <w:p>
      <w:r>
        <w:rPr>
          <w:rFonts w:ascii="Arial" w:hAnsi="Arial"/>
          <w:sz w:val="24"/>
        </w:rPr>
        <w:t>है वह ग्यारह कषाय और नौ नोकषायोंकी नियमसे अल्पतर स्थितिविभक्तिबाला है। इसी प्रकार</w:t>
      </w:r>
    </w:p>
    <w:p>
      <w:r>
        <w:rPr>
          <w:rFonts w:ascii="Arial" w:hAnsi="Arial"/>
          <w:sz w:val="24"/>
        </w:rPr>
        <w:t>ग्यारह कषाय और नौ नोकषायोंकी अपेक्षा जानना चाहिए । परन्तु चार संज्बलन और सात नोकषायोंका</w:t>
      </w:r>
    </w:p>
    <w:p>
      <w:r>
        <w:rPr>
          <w:rFonts w:ascii="Arial" w:hAnsi="Arial"/>
          <w:sz w:val="24"/>
        </w:rPr>
        <w:t>सन्निकर्ष विशेष जानना चाहिये। उपशमसम्यस्टृष्टियोंमें जो मिथ्यात्वक्की अल्पतर स्थितिविभक्ति</w:t>
      </w:r>
    </w:p>
    <w:p>
      <w:r>
        <w:rPr>
          <w:rFonts w:ascii="Arial" w:hAnsi="Arial"/>
          <w:sz w:val="24"/>
        </w:rPr>
        <w:t>बाला है वह सम्यक्स सम्याग्मथ्यात्व वारद कषाय और नौ नोकषायोंकी नियमख्े अल्पतर स्थिति</w:t>
      </w:r>
    </w:p>
    <w:p>
      <w:r>
        <w:rPr>
          <w:rFonts w:ascii="Arial" w:hAnsi="Arial"/>
          <w:sz w:val="24"/>
        </w:rPr>
        <w:t>विभक्तिवाला है। अनन्तानुबन्धीचतुष्क कदाचित् हैं । यदि दें तो उनकी अपेक्षा नियमसे अल्पतर</w:t>
      </w:r>
    </w:p>
    <w:p>
      <w:r>
        <w:rPr>
          <w:rFonts w:ascii="Arial" w:hAnsi="Arial"/>
          <w:sz w:val="24"/>
        </w:rPr>
        <w:t>स्थितिविभक्तिवाला है । इसीप्रकार सम्यक्त्व और सम्यग्मिथ्यात्वकी अपेक्षा जानना चाहिए। अनन्ता</w:t>
      </w:r>
    </w:p>
    <w:p>
      <w:r>
        <w:rPr>
          <w:rFonts w:ascii="Arial" w:hAnsi="Arial"/>
          <w:sz w:val="24"/>
        </w:rPr>
        <w:t>जुबन्धी करोधकी जो अल्पतर स्थितिविभक्तिवाला है वह शेष सत्ताईस प्रकृतियोंकी नियमले अल्पतर</w:t>
      </w:r>
    </w:p>
    <w:p>
      <w:r>
        <w:rPr>
          <w:rFonts w:ascii="Arial" w:hAnsi="Arial"/>
          <w:sz w:val="24"/>
        </w:rPr>
        <w:t>स्थितिविभक्तिवाला है  इसीप्रकार अनन्तालुबन्धी मान माया और लोभकी अपेक्षा जानना चाहिए।</w:t>
      </w:r>
    </w:p>
    <w:p>
      <w:r>
        <w:rPr>
          <w:rFonts w:ascii="Arial" w:hAnsi="Arial"/>
          <w:sz w:val="24"/>
        </w:rPr>
        <w:t>अप्रत्याख्यनावरण क्रोधकी जो अल्पतर स्थितिविमक्िाला दै बह मिथ्यात्व सम्यक्त्व सम्यग्मि</w:t>
      </w:r>
    </w:p>
    <w:p>
      <w:r>
        <w:rPr>
          <w:rFonts w:ascii="Arial" w:hAnsi="Arial"/>
          <w:sz w:val="24"/>
        </w:rPr>
        <w:t>ध्यात्व ग्यारह कषाय और नौ नोकषायोंकी नियमसे अल्पतर स्थितिविभक्तिवाला है। अनन्ताबुबन्धी</w:t>
      </w:r>
    </w:p>
    <w:p>
      <w:r>
        <w:rPr>
          <w:rFonts w:ascii="Arial" w:hAnsi="Arial"/>
          <w:sz w:val="24"/>
        </w:rPr>
        <w:t>चतुष्क कदाचित् हैं ओर कदाचित् नहीं हैं । यदि हैं तो इनकी अपेक्षा नियमप्ते अल्पतरस्थिति</w:t>
      </w:r>
    </w:p>
    <w:p>
      <w:r>
        <w:rPr>
          <w:rFonts w:ascii="Arial" w:hAnsi="Arial"/>
          <w:sz w:val="24"/>
        </w:rPr>
        <w:t>विभक्तिवाला है । इसीप्रकार ग्यारह कषाय और नो नोकषायोंकी अपेक्षा जानना चाहिए। इसीप्रकार</w:t>
      </w:r>
    </w:p>
    <w:p>
      <w:r>
        <w:rPr>
          <w:rFonts w:ascii="Arial" w:hAnsi="Arial"/>
          <w:sz w:val="24"/>
        </w:rPr>
        <w:t>सम्यग्मिथ्यादृष्टि जीबोंके जानना चाहिए । सासादनसम्यग्दृष्टि जीवोंमें जो मिथ्यात्वको अल्पत्र</w:t>
      </w:r>
    </w:p>
    <w:p>
      <w:r>
        <w:rPr>
          <w:rFonts w:ascii="Arial" w:hAnsi="Arial"/>
          <w:sz w:val="24"/>
        </w:rPr>
        <w:t>Page 114:</w:t>
      </w:r>
    </w:p>
    <w:p>
      <w:r>
        <w:rPr>
          <w:rFonts w:ascii="Arial" w:hAnsi="Arial"/>
          <w:sz w:val="24"/>
        </w:rPr>
        <w:t>द्विदिविहत्तीए उत्तरयबिअप्पाबहुआं ६५</w:t>
      </w:r>
    </w:p>
    <w:p>
      <w:r>
        <w:rPr>
          <w:rFonts w:ascii="Arial" w:hAnsi="Arial"/>
          <w:sz w:val="24"/>
        </w:rPr>
        <w:t>णियमा अप्प विहत्तिओ । एवं सेससत्तावीसं पयडीणं पुध पुथ सण्णियासो कायव्वो ।</w:t>
      </w:r>
    </w:p>
    <w:p>
      <w:r>
        <w:rPr>
          <w:rFonts w:ascii="Arial" w:hAnsi="Arial"/>
          <w:sz w:val="24"/>
        </w:rPr>
        <w:t xml:space="preserve">अभव ० छव्वीसं षय० असण्णि०मंगो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एवं सण्णियासाणुगमो समत्तो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अपपाबहुआं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१७७ सुगममेद्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भिच्छुत्तस्स सव्वत्थोवा सुजगारदिदिविदचिया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१७८ कदो १ अद्घासंकिलेसक्खएण दुसमयसंचिदत्तादो । एइंदिएहिंतो विगल</w:t>
      </w:r>
    </w:p>
    <w:p>
      <w:r>
        <w:rPr>
          <w:rFonts w:ascii="Arial" w:hAnsi="Arial"/>
          <w:sz w:val="24"/>
        </w:rPr>
        <w:t>समगलिंदिएसुप्पजिय अ्जगारं इणमाणजीवा अत्थि कि तु ते अप्पहाणा जगपदरस्त</w:t>
      </w:r>
    </w:p>
    <w:p>
      <w:r>
        <w:rPr>
          <w:rFonts w:ascii="Arial" w:hAnsi="Arial"/>
          <w:sz w:val="24"/>
        </w:rPr>
        <w:t>असंखेज्जदिभागपमाणत्तादो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अवदिदटहिदिविहत्तिया असंखेज्ञगुणा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१७९ को गुणगारो १ अंतेषहुततं संखेज्जावलियमेतत । इदो  एगद्ठिदिबंधकालस्स</w:t>
      </w:r>
    </w:p>
    <w:p>
      <w:r>
        <w:rPr>
          <w:rFonts w:ascii="Arial" w:hAnsi="Arial"/>
          <w:sz w:val="24"/>
        </w:rPr>
        <w:t>उकस्सेण अंतोमुहुत्तपमाणचादो । एगद्डिदिबंघस्स उकस्सकारो बहुओ ण संमवदि त्ति</w:t>
      </w:r>
    </w:p>
    <w:p>
      <w:r>
        <w:rPr>
          <w:rFonts w:ascii="Arial" w:hAnsi="Arial"/>
          <w:sz w:val="24"/>
        </w:rPr>
        <w:t>संखेज्जसमयमेत्तो ट्विदिवंधकालो घेप्पदि तति ण वोत्तु जुत्तं सूलग्गसमासं कादृण अद्विय</w:t>
      </w:r>
    </w:p>
    <w:p>
      <w:r>
        <w:rPr>
          <w:rFonts w:ascii="Arial" w:hAnsi="Arial"/>
          <w:sz w:val="24"/>
        </w:rPr>
        <w:t>ट्विदिबंधमज्किमद्धाए गहिदाए वि संखेज्जावलियमेचरस अवद्िदद्िदिषंधकारस्सुबरंमादो।</w:t>
      </w:r>
    </w:p>
    <w:p>
      <w:r>
        <w:rPr>
          <w:rFonts w:ascii="Arial" w:hAnsi="Arial"/>
          <w:sz w:val="24"/>
        </w:rPr>
        <w:t>एत्य अबड्धिदजीवपमाणाणयणं चुचदे तं जहाएकम्मि समए जदि अणंतो जीवरासी</w:t>
      </w:r>
    </w:p>
    <w:p>
      <w:r>
        <w:rPr>
          <w:rFonts w:ascii="Arial" w:hAnsi="Arial"/>
          <w:sz w:val="24"/>
        </w:rPr>
        <w:t>स्थितिविभक्तिबाला है वद शेष सत्ताईस प्रकृतियोंकी नियमसे अल्पतर स्थितिविभक्तिवाला है ।</w:t>
      </w:r>
    </w:p>
    <w:p>
      <w:r>
        <w:rPr>
          <w:rFonts w:ascii="Arial" w:hAnsi="Arial"/>
          <w:sz w:val="24"/>
        </w:rPr>
        <w:t>इसीप्रकार शोष सत्ताईस प्रकृतियोंकी अपेक्षा अलग अलग सन्निकर्ष करना चाहिये । अभव्योंमें</w:t>
      </w:r>
    </w:p>
    <w:p>
      <w:r>
        <w:rPr>
          <w:rFonts w:ascii="Arial" w:hAnsi="Arial"/>
          <w:sz w:val="24"/>
        </w:rPr>
        <w:t>छब्बीस प्रकृतियोंका संग असंज्ञियोंके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इसप्रकार सन्निकर्षानुगस समाप्त हुआ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अब अल्पबरहुत्वासुगमका अधिकार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१७७ यह सूत्र सुगम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मिथ्यास्वकी जगार स्थितिविभक्तिवाले जीव सबसे थोड़े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१७८ क्योकि अद्भाक्षय और संक््लेशक्षयके केवल दो समयमे जितने जीवोंका सज्य</w:t>
      </w:r>
    </w:p>
    <w:p>
      <w:r>
        <w:rPr>
          <w:rFonts w:ascii="Arial" w:hAnsi="Arial"/>
          <w:sz w:val="24"/>
        </w:rPr>
        <w:t>होता है उतने जीव ही मिथ्यात्वकी अुज्ञगार स्थितिविभक्तिवाले यहाँपर ब्रहण किये है । यद्यपि</w:t>
      </w:r>
    </w:p>
    <w:p>
      <w:r>
        <w:rPr>
          <w:rFonts w:ascii="Arial" w:hAnsi="Arial"/>
          <w:sz w:val="24"/>
        </w:rPr>
        <w:t>एकेन्द्रियोमेसे विकलेन्द्रिय ओर सझलेन्द्रियोंमें उत्पन्न होकर भुजगार स्थितिविभक्तिको करनेवाले</w:t>
      </w:r>
    </w:p>
    <w:p>
      <w:r>
        <w:rPr>
          <w:rFonts w:ascii="Arial" w:hAnsi="Arial"/>
          <w:sz w:val="24"/>
        </w:rPr>
        <w:t>जीव होते हैं परन्तु वे यहाँवर अप्रधान हैं क्योंकि वे जगप्रतरके असंख्यातवें भागप्रमाण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अवस्थित स्थितिविभक्तिवाले जीव असंख्यातगुणे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१७६ गुणकारका प्रमाण क्या है ९ संख्यात आवलि प्रमाण अन्तमुंहते गुणकारका प्रमाण</w:t>
      </w:r>
    </w:p>
    <w:p>
      <w:r>
        <w:rPr>
          <w:rFonts w:ascii="Arial" w:hAnsi="Arial"/>
          <w:sz w:val="24"/>
        </w:rPr>
        <w:t>है क्योंकि एक स्थितिबन्धका उत्कृष्ट काल अन्तमुंहू्ते है। यदि का जाय करि एक स्थितिबन्धका</w:t>
      </w:r>
    </w:p>
    <w:p>
      <w:r>
        <w:rPr>
          <w:rFonts w:ascii="Arial" w:hAnsi="Arial"/>
          <w:sz w:val="24"/>
        </w:rPr>
        <w:t>उत्कृष्ट काल बहुत संभव नहीं है अतः संख्यात समयमात्र स्थितिबन्धकाल लेना चाहिये सो</w:t>
      </w:r>
    </w:p>
    <w:p>
      <w:r>
        <w:rPr>
          <w:rFonts w:ascii="Arial" w:hAnsi="Arial"/>
          <w:sz w:val="24"/>
        </w:rPr>
        <w:t>भी कहना युक्त नहीं है क्योंकि स्थितिबन्धके मूल और अग्रकालक्ों जोड़कर और आधा करके</w:t>
      </w:r>
    </w:p>
    <w:p>
      <w:r>
        <w:rPr>
          <w:rFonts w:ascii="Arial" w:hAnsi="Arial"/>
          <w:sz w:val="24"/>
        </w:rPr>
        <w:t>स्थितिबन्धके मध्यमकालके ग्रहण करने पर भी अवस्थित स्थितिबन्धकाल संख्यात आवबलिप्रमाण</w:t>
      </w:r>
    </w:p>
    <w:p>
      <w:r>
        <w:rPr>
          <w:rFonts w:ascii="Arial" w:hAnsi="Arial"/>
          <w:sz w:val="24"/>
        </w:rPr>
        <w:t>प्राप्त होता है । अब यहाँ अवस्थित जीबोंका प्रमाण लानेकी विधि कहते हैं । वह इस प्रकार है</w:t>
      </w:r>
    </w:p>
    <w:p>
      <w:r>
        <w:rPr>
          <w:rFonts w:ascii="Arial" w:hAnsi="Arial"/>
          <w:sz w:val="24"/>
        </w:rPr>
        <w:t xml:space="preserve"> ता ग्रतौ जद्धास्ंकिलेसक्डय इति पाठः । २ ता० आ० प्रतयो बहुआणं इति पाटः ।</w:t>
      </w:r>
    </w:p>
    <w:p>
      <w:r>
        <w:rPr>
          <w:rFonts w:ascii="Arial" w:hAnsi="Arial"/>
          <w:sz w:val="24"/>
        </w:rPr>
        <w:t>Page 115:</w:t>
      </w:r>
    </w:p>
    <w:p>
      <w:r>
        <w:rPr>
          <w:rFonts w:ascii="Arial" w:hAnsi="Arial"/>
          <w:sz w:val="24"/>
        </w:rPr>
        <w:t>६६ जयघवलासहिदे कसायपाहुडे  ह्विदिविद्दत्ती ३</w:t>
      </w:r>
    </w:p>
    <w:p>
      <w:r>
        <w:rPr>
          <w:rFonts w:ascii="Arial" w:hAnsi="Arial"/>
          <w:sz w:val="24"/>
        </w:rPr>
        <w:t>एगसमयसंचिदश्चजगारमेत्तों लब्भदि तो अबद्टिदकालम्मि केत्तियं लमामों त्ति पमाणे</w:t>
      </w:r>
    </w:p>
    <w:p>
      <w:r>
        <w:rPr>
          <w:rFonts w:ascii="Arial" w:hAnsi="Arial"/>
          <w:sz w:val="24"/>
        </w:rPr>
        <w:t>णिच्छागुणिदफले ओवड्डिदे अब्टिद्विहत्तियरासी होदि तेणेसो ऋुजगारविह॒त्तिएदिंतो</w:t>
      </w:r>
    </w:p>
    <w:p>
      <w:r>
        <w:rPr>
          <w:rFonts w:ascii="Arial" w:hAnsi="Arial"/>
          <w:sz w:val="24"/>
        </w:rPr>
        <w:t>असंखे गुणों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अप्पदरहिदिविहत्तिया संखेज्नगाणा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१८० इवो १ अवब्ठिदष्टिदिबंधकालादो अप्पदरष्टिदिबंधकालस्स संखेज्जगुणचादो।</w:t>
      </w:r>
    </w:p>
    <w:p>
      <w:r>
        <w:rPr>
          <w:rFonts w:ascii="Arial" w:hAnsi="Arial"/>
          <w:sz w:val="24"/>
        </w:rPr>
        <w:t>कि कारणं १ एमट्डिदीए पाओग्गट्विदिबंधज्कवसाणइणेसु चेव अव्टिदष्ठिदविहत्तिया</w:t>
      </w:r>
    </w:p>
    <w:p>
      <w:r>
        <w:rPr>
          <w:rFonts w:ascii="Arial" w:hAnsi="Arial"/>
          <w:sz w:val="24"/>
        </w:rPr>
        <w:t>परिणमंति अण्णहा ट्विदिबंधस्स अवद्ठिदत्तविरोहादों । अप्यद्रविहत्तिया पण तत्तो हेद्धिम</w:t>
      </w:r>
    </w:p>
    <w:p>
      <w:r>
        <w:rPr>
          <w:rFonts w:ascii="Arial" w:hAnsi="Arial"/>
          <w:sz w:val="24"/>
        </w:rPr>
        <w:t>सब्वट्टिदीणं ट्विदिबंधज्ञवसाणइणेसु परिणमंत्रि तेण ते तत्तो संखेज्जगुणा । जदि अब</w:t>
      </w:r>
    </w:p>
    <w:p>
      <w:r>
        <w:rPr>
          <w:rFonts w:ascii="Arial" w:hAnsi="Arial"/>
          <w:sz w:val="24"/>
        </w:rPr>
        <w:t>द्िदविहत्तियाणमेगह्धिदीए ट्विदिबंधज्ञवसाणइाणाणि चेव विसओ तो हेट्ठिमअसंखेज्ज</w:t>
      </w:r>
    </w:p>
    <w:p>
      <w:r>
        <w:rPr>
          <w:rFonts w:ascii="Arial" w:hAnsi="Arial"/>
          <w:sz w:val="24"/>
        </w:rPr>
        <w:t>हिदीणं ट्विदिबंधज्ञपसाणडाणेस परिणमंता अप्पदरबिद्ृतिया तत्तो असंखेज्जगुणा किण्ण</w:t>
      </w:r>
    </w:p>
    <w:p>
      <w:r>
        <w:rPr>
          <w:rFonts w:ascii="Arial" w:hAnsi="Arial"/>
          <w:sz w:val="24"/>
        </w:rPr>
        <w:t>होंति १ ण संखेज्जवार्मप्पदरं कादुण सइमवद्डिदट्ठिदिबंधकरणादों । संते संमवे असं</w:t>
      </w:r>
    </w:p>
    <w:p>
      <w:r>
        <w:rPr>
          <w:rFonts w:ascii="Arial" w:hAnsi="Arial"/>
          <w:sz w:val="24"/>
        </w:rPr>
        <w:t>खेज्जवारमप्पद्रद्टिदिसंतकम्म॑ किण्ण कुणदि १ साहावियादो । ण च सदावो पडिबोयणा</w:t>
      </w:r>
    </w:p>
    <w:p>
      <w:r>
        <w:rPr>
          <w:rFonts w:ascii="Arial" w:hAnsi="Arial"/>
          <w:sz w:val="24"/>
        </w:rPr>
        <w:t>जोऽणो अञ्ववत्थावत्तीदो । जेचिओ एगट्टिदिबंधकालो सब्बुकस्सो अत्थि तत्तो</w:t>
      </w:r>
    </w:p>
    <w:p>
      <w:r>
        <w:rPr>
          <w:rFonts w:ascii="Arial" w:hAnsi="Arial"/>
          <w:sz w:val="24"/>
        </w:rPr>
        <w:t>एक समयमे यदि एक समय द्वारा संचित हुईं जगार स्थितिबन्धरूप अनन्त जीवराशि प्राप्न होती</w:t>
      </w:r>
    </w:p>
    <w:p>
      <w:r>
        <w:rPr>
          <w:rFonts w:ascii="Arial" w:hAnsi="Arial"/>
          <w:sz w:val="24"/>
        </w:rPr>
        <w:t>है तो अवस्थित कालमें कितनी प्राप्त होगी इसप्रकार इच्छाराशिसे फलराशिको गुणित करके और</w:t>
      </w:r>
    </w:p>
    <w:p>
      <w:r>
        <w:rPr>
          <w:rFonts w:ascii="Arial" w:hAnsi="Arial"/>
          <w:sz w:val="24"/>
        </w:rPr>
        <w:t>उसमें प्रमाणराशिक्रा भाग देनेपर अवस्थित स्थितिविभक्तिवाली जीवराशि प्राप्त दोती है। अतः</w:t>
      </w:r>
    </w:p>
    <w:p>
      <w:r>
        <w:rPr>
          <w:rFonts w:ascii="Arial" w:hAnsi="Arial"/>
          <w:sz w:val="24"/>
        </w:rPr>
        <w:t>यह राशि भुजगार स्थितिविभक्तिवाली ज्ञीवराशिसे असंख्यात्तगुणी है यह सिद्ध हुआ।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अल्पतर स्थितिविभक्तिवाले जीव 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१८० क्योंकि अबस्थितस्थितिबन्धके कालसे अस्पतर स्थितिबन्धका काल संख्यातगुणा</w:t>
      </w:r>
    </w:p>
    <w:p>
      <w:r>
        <w:rPr>
          <w:rFonts w:ascii="Arial" w:hAnsi="Arial"/>
          <w:sz w:val="24"/>
        </w:rPr>
        <w:t>है । इसका क्या कारण है । आगे इसे बताते हैंएक स्थितिके योग्य स्थितिबन्धाध्यवसान स्थानोंमें</w:t>
      </w:r>
    </w:p>
    <w:p>
      <w:r>
        <w:rPr>
          <w:rFonts w:ascii="Arial" w:hAnsi="Arial"/>
          <w:sz w:val="24"/>
        </w:rPr>
        <w:t>ही अवस्थित स्थितिविभक्तिबाले जीन परिणमन करते रहते हैं अन्यथा स्थितिबन्धके अवस्थित</w:t>
      </w:r>
    </w:p>
    <w:p>
      <w:r>
        <w:rPr>
          <w:rFonts w:ascii="Arial" w:hAnsi="Arial"/>
          <w:sz w:val="24"/>
        </w:rPr>
        <w:t>होनेमें विरोध आता है । परन्तु अल्पत्तर स्थितिविभक्तिवाले जीव उससे नीचेकी सभी स्थितियोंके</w:t>
      </w:r>
    </w:p>
    <w:p>
      <w:r>
        <w:rPr>
          <w:rFonts w:ascii="Arial" w:hAnsi="Arial"/>
          <w:sz w:val="24"/>
        </w:rPr>
        <w:t>योग्य स्थितिबन्धाध्यवसानस्थानोंमें परिणमन करते रहते हैं अतः अल्पतर स्थितिविभक्तिवाले</w:t>
      </w:r>
    </w:p>
    <w:p>
      <w:r>
        <w:rPr>
          <w:rFonts w:ascii="Arial" w:hAnsi="Arial"/>
          <w:sz w:val="24"/>
        </w:rPr>
        <w:t>जीव अवस्थित स्थितिविभक्तिवाले जीबोंसे संख्यातगुणे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शंकायदि अवस्थित स्थितिविभक्तिवाले जीव एक स्थितिके योग्य स्थितिबन्धाध्यवसान</w:t>
      </w:r>
    </w:p>
    <w:p>
      <w:r>
        <w:rPr>
          <w:rFonts w:ascii="Arial" w:hAnsi="Arial"/>
          <w:sz w:val="24"/>
        </w:rPr>
        <w:t>स्थानमें दी रहते हैं तो नीचेकी असंख्यात स्थितियोंके योग्य स्थितिबन्धाध्यवसान स्थानों परिणमन</w:t>
      </w:r>
    </w:p>
    <w:p>
      <w:r>
        <w:rPr>
          <w:rFonts w:ascii="Arial" w:hAnsi="Arial"/>
          <w:sz w:val="24"/>
        </w:rPr>
        <w:t>करनेवाले अस्पतर स्थितिविभक्तिवाले जीव अवस्थित स्थितिविभक्तिवाले जीबोंसे असंख्यातगुणे</w:t>
      </w:r>
    </w:p>
    <w:p>
      <w:r>
        <w:rPr>
          <w:rFonts w:ascii="Arial" w:hAnsi="Arial"/>
          <w:sz w:val="24"/>
        </w:rPr>
        <w:t xml:space="preserve">क्यों नहीं द्वोते हैं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क्योंकि जीव संख्यातवार अल्पतर बन्धको करके एक बार अवस्थित</w:t>
      </w:r>
    </w:p>
    <w:p>
      <w:r>
        <w:rPr>
          <w:rFonts w:ascii="Arial" w:hAnsi="Arial"/>
          <w:sz w:val="24"/>
        </w:rPr>
        <w:t>स्थितिबन्धको करता है अतः अवस्थित स्थितिविभक्तिवाले जीबोंसे अल्पतर स्थितिविभक्तिवाले</w:t>
      </w:r>
    </w:p>
    <w:p>
      <w:r>
        <w:rPr>
          <w:rFonts w:ascii="Arial" w:hAnsi="Arial"/>
          <w:sz w:val="24"/>
        </w:rPr>
        <w:t>जीव असंख्यातगुणे नहीं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  संभव होते हुए जीब असंख्यातबार अल्पतर स्थितिसत्कमेक्रो क्यों नहीं करता हे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समाधानऐेसा स्वभाव है । और स्वभाव दूखरेके द्वा प्रतिबोध करनेके योग्य नहीं दोता</w:t>
      </w:r>
    </w:p>
    <w:p>
      <w:r>
        <w:rPr>
          <w:rFonts w:ascii="Arial" w:hAnsi="Arial"/>
          <w:sz w:val="24"/>
        </w:rPr>
        <w:t>अन्यथा अव्यवस्था प्राप्त होनी है । ह</w:t>
      </w:r>
    </w:p>
    <w:p>
      <w:r>
        <w:rPr>
          <w:rFonts w:ascii="Arial" w:hAnsi="Arial"/>
          <w:sz w:val="24"/>
        </w:rPr>
        <w:t>Page 116:</w:t>
      </w:r>
    </w:p>
    <w:p>
      <w:r>
        <w:rPr>
          <w:rFonts w:ascii="Arial" w:hAnsi="Arial"/>
          <w:sz w:val="24"/>
        </w:rPr>
        <w:t>गा० २२  हिदिविहन्तीए उत्तरयिअप्पाबहुअं ६७</w:t>
      </w:r>
    </w:p>
    <w:p>
      <w:r>
        <w:rPr>
          <w:rFonts w:ascii="Arial" w:hAnsi="Arial"/>
          <w:sz w:val="24"/>
        </w:rPr>
        <w:t>संखेऽजगुणं कारं ट्विदिसंतादो हेड्ठा श्रुजगारअप्पदरअबद्डिद्सरूवेण ह्विदीओ बंधमाणो</w:t>
      </w:r>
    </w:p>
    <w:p>
      <w:r>
        <w:rPr>
          <w:rFonts w:ascii="Arial" w:hAnsi="Arial"/>
          <w:sz w:val="24"/>
        </w:rPr>
        <w:t>अधड्टिदिगलणाए संतकम्मस्स अप्पदर॑ कादृण पुणो तस्स अवह्िदं करेदि त्ति भणिदं</w:t>
      </w:r>
    </w:p>
    <w:p>
      <w:r>
        <w:rPr>
          <w:rFonts w:ascii="Arial" w:hAnsi="Arial"/>
          <w:sz w:val="24"/>
        </w:rPr>
        <w:t>होदि । काले संखेज्जगुणे संते जीवा वि संखेज्जगुणा चेव अवद्विदअप्पदरभाष॑ समयं</w:t>
      </w:r>
    </w:p>
    <w:p>
      <w:r>
        <w:rPr>
          <w:rFonts w:ascii="Arial" w:hAnsi="Arial"/>
          <w:sz w:val="24"/>
        </w:rPr>
        <w:t>पडि पडिवज्जमाणजीवाणं समाणत्तादो । अप्पदरावद्धिदाणि सव्वकालमत्थि त्ति अणंत</w:t>
      </w:r>
    </w:p>
    <w:p>
      <w:r>
        <w:rPr>
          <w:rFonts w:ascii="Arial" w:hAnsi="Arial"/>
          <w:sz w:val="24"/>
        </w:rPr>
        <w:t>कालसंचओ किण्ण चेष्यदे १ ण अप्पदरमवद्टिदं च पडिवण्योगजीवो जाव अणप्पिद्पदं</w:t>
      </w:r>
    </w:p>
    <w:p>
      <w:r>
        <w:rPr>
          <w:rFonts w:ascii="Arial" w:hAnsi="Arial"/>
          <w:sz w:val="24"/>
        </w:rPr>
        <w:t>ण गच्छदि तावदियमेत्तकालम्मि चेव संचयस्सुबरंमादो । ण च एगजीवो उकस्सेण</w:t>
      </w:r>
    </w:p>
    <w:p>
      <w:r>
        <w:rPr>
          <w:rFonts w:ascii="Arial" w:hAnsi="Arial"/>
          <w:sz w:val="24"/>
        </w:rPr>
        <w:t>अतोहं मोत्ृण अणंतकारमप्यद्रमबद्धिदं वा इुणमाणो अस्थि एगद्टिदिपरिणामाण</w:t>
      </w:r>
    </w:p>
    <w:p>
      <w:r>
        <w:rPr>
          <w:rFonts w:ascii="Arial" w:hAnsi="Arial"/>
          <w:sz w:val="24"/>
        </w:rPr>
        <w:t>मार्णतियप्पसंगादी । एगद्ठिदीए ट्विद्बंधज्मवसाणडाणमेचो अवद्धिद ्दिवंधकालो किण्ण</w:t>
      </w:r>
    </w:p>
    <w:p>
      <w:r>
        <w:rPr>
          <w:rFonts w:ascii="Arial" w:hAnsi="Arial"/>
          <w:sz w:val="24"/>
        </w:rPr>
        <w:t>होदि १ ण एगस्स जीवस्स एगट्डिदीए ट्विदिबंधज्झवसाणड्ाणेस परिणमणक्रारो जहण्णेण</w:t>
      </w:r>
    </w:p>
    <w:p>
      <w:r>
        <w:rPr>
          <w:rFonts w:ascii="Arial" w:hAnsi="Arial"/>
          <w:sz w:val="24"/>
        </w:rPr>
        <w:t>एगसमयमेत्तो उकस्पेण अतोघुदरत्तमेत्तो चेवे ति परमगुरूवएसादो ।</w:t>
      </w:r>
    </w:p>
    <w:p>
      <w:r>
        <w:rPr>
          <w:rFonts w:ascii="Arial" w:hAnsi="Arial"/>
          <w:sz w:val="24"/>
        </w:rPr>
        <w:t xml:space="preserve"> एवं वारसकसायएवणोकसायाणं ।</w:t>
      </w:r>
    </w:p>
    <w:p>
      <w:r>
        <w:rPr>
          <w:rFonts w:ascii="Arial" w:hAnsi="Arial"/>
          <w:sz w:val="24"/>
        </w:rPr>
        <w:t>8 १८१ जहा मिच्छत्तस्स अप्पाबहुभं परूबिदं तहा बारसकसायणवणोकसायाणं</w:t>
      </w:r>
    </w:p>
    <w:p>
      <w:r>
        <w:rPr>
          <w:rFonts w:ascii="Arial" w:hAnsi="Arial"/>
          <w:sz w:val="24"/>
        </w:rPr>
        <w:t>परूबेदव्वं विसेसाभावादो ।</w:t>
      </w:r>
    </w:p>
    <w:p>
      <w:r>
        <w:rPr>
          <w:rFonts w:ascii="Arial" w:hAnsi="Arial"/>
          <w:sz w:val="24"/>
        </w:rPr>
        <w:t xml:space="preserve"> सम्मत्तखम्मामिच्ुत्ताणं सव्वत्थोवा अवद्िदद्टिविविदत्तिया ।</w:t>
      </w:r>
    </w:p>
    <w:p>
      <w:r>
        <w:rPr>
          <w:rFonts w:ascii="Arial" w:hAnsi="Arial"/>
          <w:sz w:val="24"/>
        </w:rPr>
        <w:t>पक स्थितिका जितना सर्वोत्कृष्ट बन्धकाल दै उससे संख्यातगुणे कालतक स्थितिसत्त्वसे नीचे</w:t>
      </w:r>
    </w:p>
    <w:p>
      <w:r>
        <w:rPr>
          <w:rFonts w:ascii="Arial" w:hAnsi="Arial"/>
          <w:sz w:val="24"/>
        </w:rPr>
        <w:t>सुज्ञगार अल्पतर और अवस्थितरूपसे स्थितियोंका वन्ध करता हुआ यद जीव अधूःस्थिति</w:t>
      </w:r>
    </w:p>
    <w:p>
      <w:r>
        <w:rPr>
          <w:rFonts w:ascii="Arial" w:hAnsi="Arial"/>
          <w:sz w:val="24"/>
        </w:rPr>
        <w:t>गलनाके द्वारा सत्कमंको अल्पतर करके पुनः उसे अवस्थित करता है यद् उक्त कथनका तालये दै ।</w:t>
      </w:r>
    </w:p>
    <w:p>
      <w:r>
        <w:rPr>
          <w:rFonts w:ascii="Arial" w:hAnsi="Arial"/>
          <w:sz w:val="24"/>
        </w:rPr>
        <w:t>जब कि काल संख्यातगुणा है तो जीव भी संख्यातगुणे ही होते हैं क्योकि अवस्थित और अल्पतर</w:t>
      </w:r>
    </w:p>
    <w:p>
      <w:r>
        <w:rPr>
          <w:rFonts w:ascii="Arial" w:hAnsi="Arial"/>
          <w:sz w:val="24"/>
        </w:rPr>
        <w:t>मावको प्रत्येक समयमें प्राप्त होनेवाले जीव समान है ।</w:t>
      </w:r>
    </w:p>
    <w:p>
      <w:r>
        <w:rPr>
          <w:rFonts w:ascii="Arial" w:hAnsi="Arial"/>
          <w:sz w:val="24"/>
        </w:rPr>
        <w:t>शंकाअल्पतर और अवस्थितविभक्तियाँ सवदा पाई जाती हैं अतः यहाँ अनन्तकालमें</w:t>
      </w:r>
    </w:p>
    <w:p>
      <w:r>
        <w:rPr>
          <w:rFonts w:ascii="Arial" w:hAnsi="Arial"/>
          <w:sz w:val="24"/>
        </w:rPr>
        <w:t>दोनेबाला संचय क्यों नहीं लिया जाता है ९</w:t>
      </w:r>
    </w:p>
    <w:p>
      <w:r>
        <w:rPr>
          <w:rFonts w:ascii="Arial" w:hAnsi="Arial"/>
          <w:sz w:val="24"/>
        </w:rPr>
        <w:t>समाधाननहीं क्योंकि अल्पतर और अवस्थितपदको प्राप्त हुआ एक जीव जबतक अवि</w:t>
      </w:r>
    </w:p>
    <w:p>
      <w:r>
        <w:rPr>
          <w:rFonts w:ascii="Arial" w:hAnsi="Arial"/>
          <w:sz w:val="24"/>
        </w:rPr>
        <w:t>यक्तित पदको नहीं प्राप्त होता है उतने कालमें होनेब्ाले संचयका हीं यहाँ म्ण किया है । और एक</w:t>
      </w:r>
    </w:p>
    <w:p>
      <w:r>
        <w:rPr>
          <w:rFonts w:ascii="Arial" w:hAnsi="Arial"/>
          <w:sz w:val="24"/>
        </w:rPr>
        <w:t>जीव उत्कृष्टरूपले अन्तमुंहूर्त कालको छोड़कर अनन्तकाल तक अल्पतर और अवस्थितपद्को करता</w:t>
      </w:r>
    </w:p>
    <w:p>
      <w:r>
        <w:rPr>
          <w:rFonts w:ascii="Arial" w:hAnsi="Arial"/>
          <w:sz w:val="24"/>
        </w:rPr>
        <w:t>हुआ नहीं पाया जाता अन्यथा एक स्थितिके परिणाम अनन्त दो जायंगे ।</w:t>
      </w:r>
    </w:p>
    <w:p>
      <w:r>
        <w:rPr>
          <w:rFonts w:ascii="Arial" w:hAnsi="Arial"/>
          <w:sz w:val="24"/>
        </w:rPr>
        <w:t>शंकाएक स्थितिके योग्य स्थितिबन्धाध्यवसायस्थानोंका जितना प्रमाण है अवस्थित</w:t>
      </w:r>
    </w:p>
    <w:p>
      <w:r>
        <w:rPr>
          <w:rFonts w:ascii="Arial" w:hAnsi="Arial"/>
          <w:sz w:val="24"/>
        </w:rPr>
        <w:t>स्थितिबन्धकाल उतना क्यों नहीं दोता है ९</w:t>
      </w:r>
    </w:p>
    <w:p>
      <w:r>
        <w:rPr>
          <w:rFonts w:ascii="Arial" w:hAnsi="Arial"/>
          <w:sz w:val="24"/>
        </w:rPr>
        <w:t>समाधान नहीं क्योंकि एक जीवक एक स्थितिके योग्य स्थितिबन्धाध्यबसायस्थानोंमें</w:t>
      </w:r>
    </w:p>
    <w:p>
      <w:r>
        <w:rPr>
          <w:rFonts w:ascii="Arial" w:hAnsi="Arial"/>
          <w:sz w:val="24"/>
        </w:rPr>
        <w:t>परिगम करनेका जघन्यकाल एक समयमात्र और उत्कृष्रकाल अन्तुहूतंप्रमाण है ऐसा परमगुरुका</w:t>
      </w:r>
    </w:p>
    <w:p>
      <w:r>
        <w:rPr>
          <w:rFonts w:ascii="Arial" w:hAnsi="Arial"/>
          <w:sz w:val="24"/>
        </w:rPr>
        <w:t>उपदेश है।</w:t>
      </w:r>
    </w:p>
    <w:p>
      <w:r>
        <w:rPr>
          <w:rFonts w:ascii="Arial" w:hAnsi="Arial"/>
          <w:sz w:val="24"/>
        </w:rPr>
        <w:t xml:space="preserve"> इसी प्रकार बारह कषाय और नौ नोकषाय का अल्पबहुत्व जानना चादिए।</w:t>
      </w:r>
    </w:p>
    <w:p>
      <w:r>
        <w:rPr>
          <w:rFonts w:ascii="Arial" w:hAnsi="Arial"/>
          <w:sz w:val="24"/>
        </w:rPr>
        <w:t xml:space="preserve"> १८१ जिस प्रकार मिथ्यात्वका अल्पबहुत्व कदा दै उसी प्रकार बारह कषाय और नौ</w:t>
      </w:r>
    </w:p>
    <w:p>
      <w:r>
        <w:rPr>
          <w:rFonts w:ascii="Arial" w:hAnsi="Arial"/>
          <w:sz w:val="24"/>
        </w:rPr>
        <w:t xml:space="preserve"> नोकषायोंका कहना चाहिये क्योंकि उससे इसमें कोई विशेषता नहीं है ।</w:t>
      </w:r>
    </w:p>
    <w:p>
      <w:r>
        <w:rPr>
          <w:rFonts w:ascii="Arial" w:hAnsi="Arial"/>
          <w:sz w:val="24"/>
        </w:rPr>
        <w:t xml:space="preserve">  सम्यक्त्व और सम्यग्मिथ्यात्वकी अवस्थित स्थितिविभक्तिवाले जीव सबसे थोड़े हैं।</w:t>
      </w:r>
    </w:p>
    <w:p>
      <w:r>
        <w:rPr>
          <w:rFonts w:ascii="Arial" w:hAnsi="Arial"/>
          <w:sz w:val="24"/>
        </w:rPr>
        <w:t>१३</w:t>
      </w:r>
    </w:p>
    <w:p>
      <w:r>
        <w:rPr>
          <w:rFonts w:ascii="Arial" w:hAnsi="Arial"/>
          <w:sz w:val="24"/>
        </w:rPr>
        <w:t>Page 117:</w:t>
      </w:r>
    </w:p>
    <w:p>
      <w:r>
        <w:rPr>
          <w:rFonts w:ascii="Arial" w:hAnsi="Arial"/>
          <w:sz w:val="24"/>
        </w:rPr>
        <w:t>ध्न  जयघवलासदिदे कसायपाहुडे  द्विदिविहत्ती ३</w:t>
      </w:r>
    </w:p>
    <w:p>
      <w:r>
        <w:rPr>
          <w:rFonts w:ascii="Arial" w:hAnsi="Arial"/>
          <w:sz w:val="24"/>
        </w:rPr>
        <w:t xml:space="preserve"> १८२ छदो समउत्तरमिच्छन्तद्धिदिसंतकम्मेणेव सम्मत्तं पडिवञ्जमाणाणमवद्धिद</w:t>
      </w:r>
    </w:p>
    <w:p>
      <w:r>
        <w:rPr>
          <w:rFonts w:ascii="Arial" w:hAnsi="Arial"/>
          <w:sz w:val="24"/>
        </w:rPr>
        <w:t>द्िदिविहत्तिसंभवादो । सम्मत्तह्टिदिसंतादो समयुत्तरमिच्छन्तद्धिदिसंतकम्मेण सम्मत्तं पडि</w:t>
      </w:r>
    </w:p>
    <w:p>
      <w:r>
        <w:rPr>
          <w:rFonts w:ascii="Arial" w:hAnsi="Arial"/>
          <w:sz w:val="24"/>
        </w:rPr>
        <w:t>वज्जमाण। सुद्दु थोवा । तं इदो णब्बदे १ सम्मतस्मामिच्छन्तञुजगारअवत्तव्बह्िदि</w:t>
      </w:r>
    </w:p>
    <w:p>
      <w:r>
        <w:rPr>
          <w:rFonts w:ascii="Arial" w:hAnsi="Arial"/>
          <w:sz w:val="24"/>
        </w:rPr>
        <w:t>दिदत्तियाणश्ुकस्संतरं चउबीस अह्दोरत्ते सादिरेगे त्ति परूविय तेसिमवद्धियरष अंगुलस्स</w:t>
      </w:r>
    </w:p>
    <w:p>
      <w:r>
        <w:rPr>
          <w:rFonts w:ascii="Arial" w:hAnsi="Arial"/>
          <w:sz w:val="24"/>
        </w:rPr>
        <w:t>असंखेज्जदिभागमेत्तंतरपरूवणादो ।</w:t>
      </w:r>
    </w:p>
    <w:p>
      <w:r>
        <w:rPr>
          <w:rFonts w:ascii="Arial" w:hAnsi="Arial"/>
          <w:sz w:val="24"/>
        </w:rPr>
        <w:t xml:space="preserve"> भ्रुजगारहिदिविहत्तिया असंखेञ्जनगुणएा ।</w:t>
      </w:r>
    </w:p>
    <w:p>
      <w:r>
        <w:rPr>
          <w:rFonts w:ascii="Arial" w:hAnsi="Arial"/>
          <w:sz w:val="24"/>
        </w:rPr>
        <w:t xml:space="preserve"> १८३ को गुणगारो १ आवलियाए असंखे०भागो । इदो सम्मत्तेगद्धिदीए णिरु</w:t>
      </w:r>
    </w:p>
    <w:p>
      <w:r>
        <w:rPr>
          <w:rFonts w:ascii="Arial" w:hAnsi="Arial"/>
          <w:sz w:val="24"/>
        </w:rPr>
        <w:t>द्वाए तत्तो समयुत्तरमिच्छत्तट्टिदिसंतकम्मेणेव सम्मत्त पडिवञ्जमाणाणमवद्िदट्िदि</w:t>
      </w:r>
    </w:p>
    <w:p>
      <w:r>
        <w:rPr>
          <w:rFonts w:ascii="Arial" w:hAnsi="Arial"/>
          <w:sz w:val="24"/>
        </w:rPr>
        <w:t>विहत्ती होदि । दुसमयुत्तरादिसेसासेसह्िदिवियप्पेहि सम्पत्तं पडिवज्जमाणाणं ञुजगारो</w:t>
      </w:r>
    </w:p>
    <w:p>
      <w:r>
        <w:rPr>
          <w:rFonts w:ascii="Arial" w:hAnsi="Arial"/>
          <w:sz w:val="24"/>
        </w:rPr>
        <w:t>चैव होदि । एवं सव्वसम्मत्तड्डितीओ अस्सिदण अजगारअबह्धिदाणं विसयपरूवणाए</w:t>
      </w:r>
    </w:p>
    <w:p>
      <w:r>
        <w:rPr>
          <w:rFonts w:ascii="Arial" w:hAnsi="Arial"/>
          <w:sz w:val="24"/>
        </w:rPr>
        <w:t>कीरमाणाए श्ुजगारविसओ वेव बहुओ । किं च मिच्छत्तधुब्विदीदो हा दुसययूणादि</w:t>
      </w:r>
    </w:p>
    <w:p>
      <w:r>
        <w:rPr>
          <w:rFonts w:ascii="Arial" w:hAnsi="Arial"/>
          <w:sz w:val="24"/>
        </w:rPr>
        <w:t>सम्मत्तट्िदिषतकम्मेण सम्मत्त पडिवञ्जमाणाणं भुजमार विदत्ती चेव । तेग अबब्विद</w:t>
      </w:r>
    </w:p>
    <w:p>
      <w:r>
        <w:rPr>
          <w:rFonts w:ascii="Arial" w:hAnsi="Arial"/>
          <w:sz w:val="24"/>
        </w:rPr>
        <w:t>विद्दत्तिश्हिंतो श्ुजगारविद्दत्तिया असंखेज्जगुणा।</w:t>
      </w:r>
    </w:p>
    <w:p>
      <w:r>
        <w:rPr>
          <w:rFonts w:ascii="Arial" w:hAnsi="Arial"/>
          <w:sz w:val="24"/>
        </w:rPr>
        <w:t xml:space="preserve"> वत्तव्वदिदिविहत्तिया असतंखेज्नशणणा । ।</w:t>
      </w:r>
    </w:p>
    <w:p>
      <w:r>
        <w:rPr>
          <w:rFonts w:ascii="Arial" w:hAnsi="Arial"/>
          <w:sz w:val="24"/>
        </w:rPr>
        <w:t xml:space="preserve">  १८४ इदो १ सम्मत्तसम्मामिच्छतताणं संतकम्मेदि सद सम्मत्तं पडिवजमाण</w:t>
      </w:r>
    </w:p>
    <w:p>
      <w:r>
        <w:rPr>
          <w:rFonts w:ascii="Arial" w:hAnsi="Arial"/>
          <w:sz w:val="24"/>
        </w:rPr>
        <w:t xml:space="preserve"> इ एतस् क्योंकि मिथ्यात्वकी एक समय अधिक स्थितिसत्कमके साथ सम्यर्दर्शनको प्राप्त</w:t>
      </w:r>
    </w:p>
    <w:p>
      <w:r>
        <w:rPr>
          <w:rFonts w:ascii="Arial" w:hAnsi="Arial"/>
          <w:sz w:val="24"/>
        </w:rPr>
        <w:t>होनेबाले जीवोंके ही सम्यक्त्व और सम्यम्मिथ्यात्वकी अवस्थित स्थितिविभक्ति संभव है ।</w:t>
      </w:r>
    </w:p>
    <w:p>
      <w:r>
        <w:rPr>
          <w:rFonts w:ascii="Arial" w:hAnsi="Arial"/>
          <w:sz w:val="24"/>
        </w:rPr>
        <w:t xml:space="preserve"> शंकासम्यक्त्वकी स्थितिसस््वत्े सिथ्यात्वकी एक समय अधिक स्थितिसत्करमके साथ</w:t>
      </w:r>
    </w:p>
    <w:p>
      <w:r>
        <w:rPr>
          <w:rFonts w:ascii="Arial" w:hAnsi="Arial"/>
          <w:sz w:val="24"/>
        </w:rPr>
        <w:t>सम्यग्दशनको प्राप्त होनेवाले जीव सबसे थोड़े हैँ यह किस प्रमाणसे जाना जाता है ९</w:t>
      </w:r>
    </w:p>
    <w:p>
      <w:r>
        <w:rPr>
          <w:rFonts w:ascii="Arial" w:hAnsi="Arial"/>
          <w:sz w:val="24"/>
        </w:rPr>
        <w:t>समाधानसम्यक्त्त ओर सम्यग्मिथ्यात्वकी झुजगार और अवक्तव्य स्थितिविभक्तिवाले</w:t>
      </w:r>
    </w:p>
    <w:p>
      <w:r>
        <w:rPr>
          <w:rFonts w:ascii="Arial" w:hAnsi="Arial"/>
          <w:sz w:val="24"/>
        </w:rPr>
        <w:t>जीबोंका उत्कृष्ट अन्तरकाल साधिक चौबीख दिनरात है यह कहकर उन्हीं दोनों प्रकृतियोंकी भवस्थिव</w:t>
      </w:r>
    </w:p>
    <w:p>
      <w:r>
        <w:rPr>
          <w:rFonts w:ascii="Arial" w:hAnsi="Arial"/>
          <w:sz w:val="24"/>
        </w:rPr>
        <w:t>स्थितिविभक्तिका  अन्तरकाल अंगुलके असंख्यातवें भागप्रमाण कहा है इससे जाना जाता है कि</w:t>
      </w:r>
    </w:p>
    <w:p>
      <w:r>
        <w:rPr>
          <w:rFonts w:ascii="Arial" w:hAnsi="Arial"/>
          <w:sz w:val="24"/>
        </w:rPr>
        <w:t>सम्यक्त्व और सम्यग्मिथ्यात्वकी अवस्थित स्थितिविभक्तिवाले जीव सबसे थोड़े हैं ।</w:t>
      </w:r>
    </w:p>
    <w:p>
      <w:r>
        <w:rPr>
          <w:rFonts w:ascii="Arial" w:hAnsi="Arial"/>
          <w:sz w:val="24"/>
        </w:rPr>
        <w:t xml:space="preserve"> झुजगार स्थितिविभक्तिवाले जीव असंख्यातगुणे हैं । ॥</w:t>
      </w:r>
    </w:p>
    <w:p>
      <w:r>
        <w:rPr>
          <w:rFonts w:ascii="Arial" w:hAnsi="Arial"/>
          <w:sz w:val="24"/>
        </w:rPr>
        <w:t xml:space="preserve"> १८३ गुणकार क्या है १ अगवलिका असंख्यातवाँ भाग गुणकार है क्योंकि सम्यक्त्वकी</w:t>
      </w:r>
    </w:p>
    <w:p>
      <w:r>
        <w:rPr>
          <w:rFonts w:ascii="Arial" w:hAnsi="Arial"/>
          <w:sz w:val="24"/>
        </w:rPr>
        <w:t>एक स्थितिके रहते हए उषसे मिथ्यात्वकी एक समय अधिक स्थितिसत्कर्मके साथ ही सम्यग्दशनको</w:t>
      </w:r>
    </w:p>
    <w:p>
      <w:r>
        <w:rPr>
          <w:rFonts w:ascii="Arial" w:hAnsi="Arial"/>
          <w:sz w:val="24"/>
        </w:rPr>
        <w:t>प्राप्त होनेबाले जीवों के अवस्थित स्थितिविभक्ति द्वोती है तथा दो समय अधिक आदि शोष सम्पूणे</w:t>
      </w:r>
    </w:p>
    <w:p>
      <w:r>
        <w:rPr>
          <w:rFonts w:ascii="Arial" w:hAnsi="Arial"/>
          <w:sz w:val="24"/>
        </w:rPr>
        <w:t>स्थितिविकस्पोके साथ सम्यर्दशेनको प्राप्त दोनेवाले जीवोंके जगार स्थितिविभक्ति ही होती है।</w:t>
      </w:r>
    </w:p>
    <w:p>
      <w:r>
        <w:rPr>
          <w:rFonts w:ascii="Arial" w:hAnsi="Arial"/>
          <w:sz w:val="24"/>
        </w:rPr>
        <w:t>इस प्रकार सम्यक्त्वकी सब स्थितियोंके आश्रयसे मुजगार ओर अवस्थित स्थितिविभक्तियोंके</w:t>
      </w:r>
    </w:p>
    <w:p>
      <w:r>
        <w:rPr>
          <w:rFonts w:ascii="Arial" w:hAnsi="Arial"/>
          <w:sz w:val="24"/>
        </w:rPr>
        <w:t>विषयकी प्ररूपणा करने पर भुजगारका विषय ही बहुत प्राप्न होता है । दुसरे मिथ्यात्वकी धुबस्थितिके</w:t>
      </w:r>
    </w:p>
    <w:p>
      <w:r>
        <w:rPr>
          <w:rFonts w:ascii="Arial" w:hAnsi="Arial"/>
          <w:sz w:val="24"/>
        </w:rPr>
        <w:t>नीचे सम्यक्स्वकी दो समय कम आदि स्थितिसत्कमेके साथ सम्यग्दशनको प्राप्त द्वोनेवाले जीवोंके</w:t>
      </w:r>
    </w:p>
    <w:p>
      <w:r>
        <w:rPr>
          <w:rFonts w:ascii="Arial" w:hAnsi="Arial"/>
          <w:sz w:val="24"/>
        </w:rPr>
        <w:t>भुजगांर स्थितिविभक्ति ही दोतौ है । अतः अवस्थित स्थितिविभक्तिवाले जीवसे मु जगार स्थिति</w:t>
      </w:r>
    </w:p>
    <w:p>
      <w:r>
        <w:rPr>
          <w:rFonts w:ascii="Arial" w:hAnsi="Arial"/>
          <w:sz w:val="24"/>
        </w:rPr>
        <w:t xml:space="preserve">विभक्तिवाले जीव असंख्यातगुणे हैं। </w:t>
      </w:r>
    </w:p>
    <w:p>
      <w:r>
        <w:rPr>
          <w:rFonts w:ascii="Arial" w:hAnsi="Arial"/>
          <w:sz w:val="24"/>
        </w:rPr>
        <w:t xml:space="preserve">    अवक्तव्य स्थितिविभक्तिवाले जीव असंख्यातगुणे हैं ।</w:t>
      </w:r>
    </w:p>
    <w:p>
      <w:r>
        <w:rPr>
          <w:rFonts w:ascii="Arial" w:hAnsi="Arial"/>
          <w:sz w:val="24"/>
        </w:rPr>
        <w:t xml:space="preserve"> १८४ क्योंकि सम्यक्त्व और सम्यग्मिथ्यात्व सत्कमंके साथ सम्यब्दर्शनको श्राप्त द्ोनेवाले</w:t>
      </w:r>
    </w:p>
    <w:p>
      <w:r>
        <w:rPr>
          <w:rFonts w:ascii="Arial" w:hAnsi="Arial"/>
          <w:sz w:val="24"/>
        </w:rPr>
        <w:t>Page 118:</w:t>
      </w:r>
    </w:p>
    <w:p>
      <w:r>
        <w:rPr>
          <w:rFonts w:ascii="Arial" w:hAnsi="Arial"/>
          <w:sz w:val="24"/>
        </w:rPr>
        <w:t>गा० २२  हिदिविहत्तीए उत्तेरपयडि अ्रप्पाबहुअं ६६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मिच्छादिद्वीहिंतो णिस्सतम्मियमिच्छादिद्धीणं सम्मत्तं पडिषजमाणाणमसंखेजगुणत्तादो ।</w:t>
      </w:r>
    </w:p>
    <w:p>
      <w:r>
        <w:rPr>
          <w:rFonts w:ascii="Arial" w:hAnsi="Arial"/>
          <w:sz w:val="24"/>
        </w:rPr>
        <w:t>सम्मत्तसम्भामिच्छन्ताणं ट्विदिसंतकम्मे अणुच्वेिदे किम बहुआ जीवा सम्मतं</w:t>
      </w:r>
    </w:p>
    <w:p>
      <w:r>
        <w:rPr>
          <w:rFonts w:ascii="Arial" w:hAnsi="Arial"/>
          <w:sz w:val="24"/>
        </w:rPr>
        <w:t>ण पडिवज्ञंति १ ण उन्बेछणकिरियाए पारद्धाए तं किरियं छंडिय विसोहिं गंतूण</w:t>
      </w:r>
    </w:p>
    <w:p>
      <w:r>
        <w:rPr>
          <w:rFonts w:ascii="Arial" w:hAnsi="Arial"/>
          <w:sz w:val="24"/>
        </w:rPr>
        <w:t>अधापमत्तादिकिरियंतराणं गच्छमाणजीवाणं बहुआणमसंभवादो । जेणेकिस्से किरियाए</w:t>
      </w:r>
    </w:p>
    <w:p>
      <w:r>
        <w:rPr>
          <w:rFonts w:ascii="Arial" w:hAnsi="Arial"/>
          <w:sz w:val="24"/>
        </w:rPr>
        <w:t>खल्लीविछसंजोगेण किरियंतरं  होदि तेण सम्मत्तसम्मामिच्छत्तसंतकम्मेण सम्मत्त</w:t>
      </w:r>
    </w:p>
    <w:p>
      <w:r>
        <w:rPr>
          <w:rFonts w:ascii="Arial" w:hAnsi="Arial"/>
          <w:sz w:val="24"/>
        </w:rPr>
        <w:t>पडिवज़माणेहिंतो उव्वेद्धिदसम्मत्तसम्मामिच्छत्तसंतकम्मिया सम्मत्त पडिवज्ञमाणा</w:t>
      </w:r>
    </w:p>
    <w:p>
      <w:r>
        <w:rPr>
          <w:rFonts w:ascii="Arial" w:hAnsi="Arial"/>
          <w:sz w:val="24"/>
        </w:rPr>
        <w:t>असंखेजगुणा होंति । श्रुजगारं कुणमाणरासी पलिदोवमस्स असंखेजदिभागमेत्तकाल</w:t>
      </w:r>
    </w:p>
    <w:p>
      <w:r>
        <w:rPr>
          <w:rFonts w:ascii="Arial" w:hAnsi="Arial"/>
          <w:sz w:val="24"/>
        </w:rPr>
        <w:t>संचिदो अवत्तव्वं कुणमाणरासी पुण अद्भपोग्गलपरियट्डसंचिदो तेण श्रुजगारविद्दत्तिणहिंतो</w:t>
      </w:r>
    </w:p>
    <w:p>
      <w:r>
        <w:rPr>
          <w:rFonts w:ascii="Arial" w:hAnsi="Arial"/>
          <w:sz w:val="24"/>
        </w:rPr>
        <w:t>अवत्तव्वषिहृत्तिया असंखेज्ञगुणा त्ति वा वत्तव्वं । सम्मत्तसम्भामिच्छ्तसंतपच्छायद्</w:t>
      </w:r>
    </w:p>
    <w:p>
      <w:r>
        <w:rPr>
          <w:rFonts w:ascii="Arial" w:hAnsi="Arial"/>
          <w:sz w:val="24"/>
        </w:rPr>
        <w:t>जीवा उवडपोग्गरुपरियडसंचिदा अणंता अत्थि ्ति इदो णंव्बदे  महाबंधम्मि</w:t>
      </w:r>
    </w:p>
    <w:p>
      <w:r>
        <w:rPr>
          <w:rFonts w:ascii="Arial" w:hAnsi="Arial"/>
          <w:sz w:val="24"/>
        </w:rPr>
        <w:t>बुत्तपयडिबंधप्पाबहुआदो । तं जद्दाछप्हं कम्माणं सव्वस्थोवा धुवबंधया । सादियबंधया</w:t>
      </w:r>
    </w:p>
    <w:p>
      <w:r>
        <w:rPr>
          <w:rFonts w:ascii="Arial" w:hAnsi="Arial"/>
          <w:sz w:val="24"/>
        </w:rPr>
        <w:t>अणंतगुणा। अबंधया अणंतगुणा । अणादियबंधया अणंतगुणा । अद्भुवबंधया विसेसाहिया</w:t>
      </w:r>
    </w:p>
    <w:p>
      <w:r>
        <w:rPr>
          <w:rFonts w:ascii="Arial" w:hAnsi="Arial"/>
          <w:sz w:val="24"/>
        </w:rPr>
        <w:t>त्ति एदेण सुत्तेण उवसंतचराण मिच्छादिद्लीगमणंतगरुणतं णव्बदे । सम्मत्तचराणं पुण</w:t>
      </w:r>
    </w:p>
    <w:p>
      <w:r>
        <w:rPr>
          <w:rFonts w:ascii="Arial" w:hAnsi="Arial"/>
          <w:sz w:val="24"/>
        </w:rPr>
        <w:t>मिथ्यादृष्टि जीवसे सम्यग्द्शनको प्राप्त होनेवाले सम्यक्स और सम्यम्मिथ्यात्व कर्मत रहित मिथ्या</w:t>
      </w:r>
    </w:p>
    <w:p>
      <w:r>
        <w:rPr>
          <w:rFonts w:ascii="Arial" w:hAnsi="Arial"/>
          <w:sz w:val="24"/>
        </w:rPr>
        <w:t>दृष्टि जीव असंख्यातगुरो हें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शंकासम्यक्त्व और साम्यम्मिथ्यात्वके स्थितिसत्कर्मेंकी उद्र लना किये बिना बहुत जीव</w:t>
      </w:r>
    </w:p>
    <w:p>
      <w:r>
        <w:rPr>
          <w:rFonts w:ascii="Arial" w:hAnsi="Arial"/>
          <w:sz w:val="24"/>
        </w:rPr>
        <w:t xml:space="preserve">सम्यक्त्वको क्यों नहीं प्राप्त होते हैं ९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नदी क्योकि उदः लनारूप क्रियाके भारम्म हो जाने पर उस क्रियाको छोड़कर</w:t>
      </w:r>
    </w:p>
    <w:p>
      <w:r>
        <w:rPr>
          <w:rFonts w:ascii="Arial" w:hAnsi="Arial"/>
          <w:sz w:val="24"/>
        </w:rPr>
        <w:t>और विशुद्धिको प्राप्त दोकर अधश्परवृत्तादि रूप दूसरी क्रियाओंको प्राप्त दोनेवाले बहुत जीबोंका होना</w:t>
      </w:r>
    </w:p>
    <w:p>
      <w:r>
        <w:rPr>
          <w:rFonts w:ascii="Arial" w:hAnsi="Arial"/>
          <w:sz w:val="24"/>
        </w:rPr>
        <w:t>असंभव है । चू कि जैसे खस्वाट पुरुषके शिरपर बेलका गिरना कदाचित् सम्भव है उसी ररह एक क्रिया</w:t>
      </w:r>
    </w:p>
    <w:p>
      <w:r>
        <w:rPr>
          <w:rFonts w:ascii="Arial" w:hAnsi="Arial"/>
          <w:sz w:val="24"/>
        </w:rPr>
        <w:t>के रहते हण खरी क्रिया कचित् ही होती है अतः सम्यक्त्थ और सम्यम्मिथ्यात्व सत्कर्मके साथ</w:t>
      </w:r>
    </w:p>
    <w:p>
      <w:r>
        <w:rPr>
          <w:rFonts w:ascii="Arial" w:hAnsi="Arial"/>
          <w:sz w:val="24"/>
        </w:rPr>
        <w:t>सम्यग्द्शनको श्राप्त होनेबाले जीवोंबे सम्यक्त्व श्र सम्यम्मिथ्यात्वसत्कमंकी उद्धेलना</w:t>
      </w:r>
    </w:p>
    <w:p>
      <w:r>
        <w:rPr>
          <w:rFonts w:ascii="Arial" w:hAnsi="Arial"/>
          <w:sz w:val="24"/>
        </w:rPr>
        <w:t>कर खम्यक्त्वको श्राप्त होनेत्राले जीव असंख्यातगुणे होते हैं। अथवा सुजगार स्थिति</w:t>
      </w:r>
    </w:p>
    <w:p>
      <w:r>
        <w:rPr>
          <w:rFonts w:ascii="Arial" w:hAnsi="Arial"/>
          <w:sz w:val="24"/>
        </w:rPr>
        <w:t>विभक्तिको करनेवाली जीवराशिका संचयकाल पस्योपमङे असंख्यातवे भागप्रमाण है परन्तु अब</w:t>
      </w:r>
    </w:p>
    <w:p>
      <w:r>
        <w:rPr>
          <w:rFonts w:ascii="Arial" w:hAnsi="Arial"/>
          <w:sz w:val="24"/>
        </w:rPr>
        <w:t>कतव्य स्थितिविभक्तिको करनेवाली जीवराशिकरा संचय काल अधंपुद्गलपरिवर्तनप्रमाण है इसलिये</w:t>
      </w:r>
    </w:p>
    <w:p>
      <w:r>
        <w:rPr>
          <w:rFonts w:ascii="Arial" w:hAnsi="Arial"/>
          <w:sz w:val="24"/>
        </w:rPr>
        <w:t>जगार स्थितिविभक्तिबाले जीवोंसे अवक्तन्यस्थितिनिभक्तिबाले जीव असंख्यातगुणे होते हैं ऐसा</w:t>
      </w:r>
    </w:p>
    <w:p>
      <w:r>
        <w:rPr>
          <w:rFonts w:ascii="Arial" w:hAnsi="Arial"/>
          <w:sz w:val="24"/>
        </w:rPr>
        <w:t xml:space="preserve">कहना चाहिये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शंकाघम्यक्त्व और सम्यम्मिथ्यात्व की उद्रलना करके जो जीव अर्धपुद्गल परिवतेन</w:t>
      </w:r>
    </w:p>
    <w:p>
      <w:r>
        <w:rPr>
          <w:rFonts w:ascii="Arial" w:hAnsi="Arial"/>
          <w:sz w:val="24"/>
        </w:rPr>
        <w:t>कालके भीतर संचित होते हैं वे अनन्त हैं यह किस प्रमाणसे जाना जाता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समाधानमहाबन्धमें कहे गये प्रकृतिबन्ध सम्बन्धी अल्पवहुत्वसे जाना जाता है। जो इस</w:t>
      </w:r>
    </w:p>
    <w:p>
      <w:r>
        <w:rPr>
          <w:rFonts w:ascii="Arial" w:hAnsi="Arial"/>
          <w:sz w:val="24"/>
        </w:rPr>
        <w:t>प्रकार दैचद क्कि भुवबन्धवाले जीव सबसे थोड़े हैं । इनसे सादिबन्धवाले जीव अनन्तगुखे हैं ।</w:t>
      </w:r>
    </w:p>
    <w:p>
      <w:r>
        <w:rPr>
          <w:rFonts w:ascii="Arial" w:hAnsi="Arial"/>
          <w:sz w:val="24"/>
        </w:rPr>
        <w:t>इनसे अबन्धक जीव अनन्तगुणे हैं इनठे अ नादिबन्धवाले जीव अनन्तगुणे हैं । इनसे अभवबन्धवाले</w:t>
      </w:r>
    </w:p>
    <w:p>
      <w:r>
        <w:rPr>
          <w:rFonts w:ascii="Arial" w:hAnsi="Arial"/>
          <w:sz w:val="24"/>
        </w:rPr>
        <w:t>जीव विशेष अधिक हैं । इस सूत्रसे जिन्होंने पहले उपशमसम्यक्त्व प्राप्त किया ऐसे मिथ्यादृष्ट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ता० प्रतौ खछबविछ इति पाठः ॥</w:t>
      </w:r>
    </w:p>
    <w:p>
      <w:r>
        <w:rPr>
          <w:rFonts w:ascii="Arial" w:hAnsi="Arial"/>
          <w:sz w:val="24"/>
        </w:rPr>
        <w:t>Page 119:</w:t>
      </w:r>
    </w:p>
    <w:p>
      <w:r>
        <w:rPr>
          <w:rFonts w:ascii="Arial" w:hAnsi="Arial"/>
          <w:sz w:val="24"/>
        </w:rPr>
        <w:t>१०० जंयधवलासहिदे कसायपाहुडे  हिदिविहत्ती ३</w:t>
      </w:r>
    </w:p>
    <w:p>
      <w:r>
        <w:rPr>
          <w:rFonts w:ascii="Arial" w:hAnsi="Arial"/>
          <w:sz w:val="24"/>
        </w:rPr>
        <w:t>मिच्छादिद्वीणं धुवबंधएहिंतो अणंतगुणत्तं जुत्तीदो णव्वदे । त॑ जहावासपुधत्तमंतरिय</w:t>
      </w:r>
    </w:p>
    <w:p>
      <w:r>
        <w:rPr>
          <w:rFonts w:ascii="Arial" w:hAnsi="Arial"/>
          <w:sz w:val="24"/>
        </w:rPr>
        <w:t>जदि संखेज़ा उवसंतचरा मिच्छत्त पडिवज्जमाणा लब्भंति तो उवडूपोग्गलपरियड्न्भ॑तरे</w:t>
      </w:r>
    </w:p>
    <w:p>
      <w:r>
        <w:rPr>
          <w:rFonts w:ascii="Arial" w:hAnsi="Arial"/>
          <w:sz w:val="24"/>
        </w:rPr>
        <w:t>केसिए लभामो त्ति पमाणेणिच्छागुणिदफले ओबद्िदे सादियबंधयाणं रासी होदि।</w:t>
      </w:r>
    </w:p>
    <w:p>
      <w:r>
        <w:rPr>
          <w:rFonts w:ascii="Arial" w:hAnsi="Arial"/>
          <w:sz w:val="24"/>
        </w:rPr>
        <w:t>संखेजावलियाओ अंतरिय जदि पलिदो० असंखे०भाममेत्ता सम्मादिद्टिणो मिच्छत्तं</w:t>
      </w:r>
    </w:p>
    <w:p>
      <w:r>
        <w:rPr>
          <w:rFonts w:ascii="Arial" w:hAnsi="Arial"/>
          <w:sz w:val="24"/>
        </w:rPr>
        <w:t>पडिवज्माणा रूब्भंति तो उवड्डपोग्गलपरियट्ठम्मि कि लभामों त्ति पमाणेणिच्छागुणिद</w:t>
      </w:r>
    </w:p>
    <w:p>
      <w:r>
        <w:rPr>
          <w:rFonts w:ascii="Arial" w:hAnsi="Arial"/>
          <w:sz w:val="24"/>
        </w:rPr>
        <w:t>फले ओवडिदे सम्मत्तचरमिच्छादिद्विरासी होदि । एसो पुच्वह्छरासीदो असंखेजगुणो</w:t>
      </w:r>
    </w:p>
    <w:p>
      <w:r>
        <w:rPr>
          <w:rFonts w:ascii="Arial" w:hAnsi="Arial"/>
          <w:sz w:val="24"/>
        </w:rPr>
        <w:t>असंखेजगुणफलत्तादो एसो च राप्ती सव्यकालमबद्धिदों चदुगदिणिगोदरासिं व</w:t>
      </w:r>
    </w:p>
    <w:p>
      <w:r>
        <w:rPr>
          <w:rFonts w:ascii="Arial" w:hAnsi="Arial"/>
          <w:sz w:val="24"/>
        </w:rPr>
        <w:t>आयाशुसारिवयत्तादो । णासिद्धो दितो अद्दु्तरछस्सदजीवेस चहुगदिणिगोदेहिंतो</w:t>
      </w:r>
    </w:p>
    <w:p>
      <w:r>
        <w:rPr>
          <w:rFonts w:ascii="Arial" w:hAnsi="Arial"/>
          <w:sz w:val="24"/>
        </w:rPr>
        <w:t>णिव्याणं गदेसु णिच्रणिगोदेहिंती चदुगदिणिगोदेसु एत्तिया चेच जीवा अद्धसमयादिय</w:t>
      </w:r>
    </w:p>
    <w:p>
      <w:r>
        <w:rPr>
          <w:rFonts w:ascii="Arial" w:hAnsi="Arial"/>
          <w:sz w:val="24"/>
        </w:rPr>
        <w:t>छम्मासंतरेण पविस्संति त्ति परमगुरूबदेसादो । जदि ण पविस्संति तो को दोसो ९</w:t>
      </w:r>
    </w:p>
    <w:p>
      <w:r>
        <w:rPr>
          <w:rFonts w:ascii="Arial" w:hAnsi="Arial"/>
          <w:sz w:val="24"/>
        </w:rPr>
        <w:t>चदुगदिणिगोदाणमायवजियाणं सब्बयाणं खो होज असंखेजरोगमेत्तपोग्गकपरियड</w:t>
      </w:r>
    </w:p>
    <w:p>
      <w:r>
        <w:rPr>
          <w:rFonts w:ascii="Arial" w:hAnsi="Arial"/>
          <w:sz w:val="24"/>
        </w:rPr>
        <w:t>पमाणत्तादो । ते तत्तियमेत्ता त्ति कुदो णब्बदे १ जुत्तीदो । तं जहाएकम्हि समए</w:t>
      </w:r>
    </w:p>
    <w:p>
      <w:r>
        <w:rPr>
          <w:rFonts w:ascii="Arial" w:hAnsi="Arial"/>
          <w:sz w:val="24"/>
        </w:rPr>
        <w:t>जदि असंखेजलोगमेत्ता पत्तयसरीरा चदुगदिणिगोदसरूवेण पविसमाणा लब्भंति तो</w:t>
      </w:r>
    </w:p>
    <w:p>
      <w:r>
        <w:rPr>
          <w:rFonts w:ascii="Arial" w:hAnsi="Arial"/>
          <w:sz w:val="24"/>
        </w:rPr>
        <w:t xml:space="preserve"> जीव अनन्तगुभे देते हैं यद जाना जाता है। परन्तु जिन््दोंने पहले सम्यक्त्वको प्राप्न किया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ऐसे मिथ्यादृष्टि जीव ध्र् बबन्धक जीवोँसे अनन्तगुणे हैं यद् बात युक्तिसे जानी जाती है। जो</w:t>
      </w:r>
    </w:p>
    <w:p>
      <w:r>
        <w:rPr>
          <w:rFonts w:ascii="Arial" w:hAnsi="Arial"/>
          <w:sz w:val="24"/>
        </w:rPr>
        <w:t>युक्ति इस प्रकार हैवर्षप्रथक्त्वके अन्तरालसे यदि संख्यात उपशान्तचर जीव मिथ्यालको प्राप्त</w:t>
      </w:r>
    </w:p>
    <w:p>
      <w:r>
        <w:rPr>
          <w:rFonts w:ascii="Arial" w:hAnsi="Arial"/>
          <w:sz w:val="24"/>
        </w:rPr>
        <w:t>हते हुए पाये जाते हैं तो उपाधैषुद्गलपरिवर्तन कालक भीतर कितने जीब प्राप्त होते हैं इस प्रकार</w:t>
      </w:r>
    </w:p>
    <w:p>
      <w:r>
        <w:rPr>
          <w:rFonts w:ascii="Arial" w:hAnsi="Arial"/>
          <w:sz w:val="24"/>
        </w:rPr>
        <w:t>इच्छाराशिसे फलराशिको गुणित करके जो लब्ध भावे उसमें प्रमाणराशिका भाग देने पर सादिबन्धक</w:t>
      </w:r>
    </w:p>
    <w:p>
      <w:r>
        <w:rPr>
          <w:rFonts w:ascii="Arial" w:hAnsi="Arial"/>
          <w:sz w:val="24"/>
        </w:rPr>
        <w:t>जीवराशि प्राप्त होती है। तथा संख्यात आवलियोंके अन्तरालसे यदि पल्योपमके असंख्यातर्बें</w:t>
      </w:r>
    </w:p>
    <w:p>
      <w:r>
        <w:rPr>
          <w:rFonts w:ascii="Arial" w:hAnsi="Arial"/>
          <w:sz w:val="24"/>
        </w:rPr>
        <w:t>भागप्रमाण सम्यम्दृष्टि जीव मिथ्यात्वको प्राप्त होते हुए पाये जाते हैं तो उपार्धपुद्गलपरिवर्त॑न कालके</w:t>
      </w:r>
    </w:p>
    <w:p>
      <w:r>
        <w:rPr>
          <w:rFonts w:ascii="Arial" w:hAnsi="Arial"/>
          <w:sz w:val="24"/>
        </w:rPr>
        <w:t>भौतर कितने प्राप्त होंगे इस प्रकार इच्छाराशिसे फलराशिको गुणित करके जो लब्ध श्वे उसमें</w:t>
      </w:r>
    </w:p>
    <w:p>
      <w:r>
        <w:rPr>
          <w:rFonts w:ascii="Arial" w:hAnsi="Arial"/>
          <w:sz w:val="24"/>
        </w:rPr>
        <w:t>प्रमाणराशिका भाग देनेपर सम्यक्त्वचर मिथ्यादृष्टि जीवराशि प्राप्न होती है । यह जीवराशि पूर्वोक्त</w:t>
      </w:r>
    </w:p>
    <w:p>
      <w:r>
        <w:rPr>
          <w:rFonts w:ascii="Arial" w:hAnsi="Arial"/>
          <w:sz w:val="24"/>
        </w:rPr>
        <w:t>ज्ञीवराशिसे असंख्यातगुणी है क्यो कि इसका गुणनफल पूर्वोक्तराशिसे असंख्यातगुणा है । यह</w:t>
      </w:r>
    </w:p>
    <w:p>
      <w:r>
        <w:rPr>
          <w:rFonts w:ascii="Arial" w:hAnsi="Arial"/>
          <w:sz w:val="24"/>
        </w:rPr>
        <w:t>जीवराशि सर्वदा अवस्थित है क्योंकि जिस प्रकार चतुर्मति निगोद् जी वराशिका आयके अनुसार</w:t>
      </w:r>
    </w:p>
    <w:p>
      <w:r>
        <w:rPr>
          <w:rFonts w:ascii="Arial" w:hAnsi="Arial"/>
          <w:sz w:val="24"/>
        </w:rPr>
        <w:t>व्यय होता है उसी प्रकार इस राशिक्रा भी आयके अनुसार ही व्यय होता ह । यदि कहा जाय कि</w:t>
      </w:r>
    </w:p>
    <w:p>
      <w:r>
        <w:rPr>
          <w:rFonts w:ascii="Arial" w:hAnsi="Arial"/>
          <w:sz w:val="24"/>
        </w:rPr>
        <w:t>दृष्टान्त असिद्ध है सो भी बात नहीं है क्योंकि चतुर्गंतिनिगोदसे निकलकर छहसो आठ जीवोके</w:t>
      </w:r>
    </w:p>
    <w:p>
      <w:r>
        <w:rPr>
          <w:rFonts w:ascii="Arial" w:hAnsi="Arial"/>
          <w:sz w:val="24"/>
        </w:rPr>
        <w:t>मोक्षको चले जानेपर नित्यनिगोदसे उतने दी जीव छुद्द मद्दीना और आठ समयके अन्तरसे चतुगेति</w:t>
      </w:r>
    </w:p>
    <w:p>
      <w:r>
        <w:rPr>
          <w:rFonts w:ascii="Arial" w:hAnsi="Arial"/>
          <w:sz w:val="24"/>
        </w:rPr>
        <w:t>निगोदमें प्रवेश करते हैं ऐसा प्म गुरुका उपदेश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शंकायदि नित्यनिगोदसे उत्तने जीव चतुर्गतिनिगोदमें प्रवेश न करें तो क्या दोष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समाधानयदि उतने जीव प्रवेश न करें तो अायरहित और व्ययसद्दित द्ोनेके कारण</w:t>
      </w:r>
    </w:p>
    <w:p>
      <w:r>
        <w:rPr>
          <w:rFonts w:ascii="Arial" w:hAnsi="Arial"/>
          <w:sz w:val="24"/>
        </w:rPr>
        <w:t>चतुर्गेतिनिगोद जीबोंका क्षय हो जायगा क्योंकि असंख्यात लोक प्रमाण पुदूगलपरिवततेनके जितने</w:t>
      </w:r>
    </w:p>
    <w:p>
      <w:r>
        <w:rPr>
          <w:rFonts w:ascii="Arial" w:hAnsi="Arial"/>
          <w:sz w:val="24"/>
        </w:rPr>
        <w:t>समय हैं उतना चतुगेति निगोद जीबोंका 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शंकाचतुगंतिनिगोद जीव इतने हैं यद किस प्रमाणसे जाना जाता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समाधानयुक्िसे जाना जाता है। बह इस प्रकार दैएक समयमे यदि असंख्यात लोक</w:t>
      </w:r>
    </w:p>
    <w:p>
      <w:r>
        <w:rPr>
          <w:rFonts w:ascii="Arial" w:hAnsi="Arial"/>
          <w:sz w:val="24"/>
        </w:rPr>
        <w:t>प्रमाण प्रश्येकशरीर जीव चतुर्गतिनिगोदरूपसे प्रवेश करते हुए पाये जाते हैं तो ढाई पुदूगल</w:t>
      </w:r>
    </w:p>
    <w:p>
      <w:r>
        <w:rPr>
          <w:rFonts w:ascii="Arial" w:hAnsi="Arial"/>
          <w:sz w:val="24"/>
        </w:rPr>
        <w:t>Page 120:</w:t>
      </w:r>
    </w:p>
    <w:p>
      <w:r>
        <w:rPr>
          <w:rFonts w:ascii="Arial" w:hAnsi="Arial"/>
          <w:sz w:val="24"/>
        </w:rPr>
        <w:t>गा० २२ दिद्विहत्तीए उत्तरपयडिअप्पाबहुआं १०१</w:t>
      </w:r>
    </w:p>
    <w:p>
      <w:r>
        <w:rPr>
          <w:rFonts w:ascii="Arial" w:hAnsi="Arial"/>
          <w:sz w:val="24"/>
        </w:rPr>
        <w:t>अट्डाइज़पोग्गलपरियटेसु किं लभामो त्ति पमाणेणोवद्धिय फलेण गुणिदे असंखेजलोम</w:t>
      </w:r>
    </w:p>
    <w:p>
      <w:r>
        <w:rPr>
          <w:rFonts w:ascii="Arial" w:hAnsi="Arial"/>
          <w:sz w:val="24"/>
        </w:rPr>
        <w:t>मेत्तपोग्गलपरियद्डपमाणा चदुगदिणिगोदजीवा होंति  णएदे च अदीदकालादो अणंतगुण</w:t>
      </w:r>
    </w:p>
    <w:p>
      <w:r>
        <w:rPr>
          <w:rFonts w:ascii="Arial" w:hAnsi="Arial"/>
          <w:sz w:val="24"/>
        </w:rPr>
        <w:t>हीणा तत्थाणंतपोगगलपरिषद्ूवलंभादो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१८५ तं जहाअदीदकाले एयजीचस्स सव्वत्थोचा भावपरियङ्वारा । भवपरि</w:t>
      </w:r>
    </w:p>
    <w:p>
      <w:r>
        <w:rPr>
          <w:rFonts w:ascii="Arial" w:hAnsi="Arial"/>
          <w:sz w:val="24"/>
        </w:rPr>
        <w:t>यद्कणवारा अणंतगुणा । कालपरियइवारा अगंतगुणा । खेत्तपरियड्वारा अणंतगुणा  पोग्गल</w:t>
      </w:r>
    </w:p>
    <w:p>
      <w:r>
        <w:rPr>
          <w:rFonts w:ascii="Arial" w:hAnsi="Arial"/>
          <w:sz w:val="24"/>
        </w:rPr>
        <w:t>परियइवारा अणंतगुणा । एदप्स साहणइमप्पाबहुगं वुचदे । तं जहासब्वत्थोतो</w:t>
      </w:r>
    </w:p>
    <w:p>
      <w:r>
        <w:rPr>
          <w:rFonts w:ascii="Arial" w:hAnsi="Arial"/>
          <w:sz w:val="24"/>
        </w:rPr>
        <w:t>पोगगरपरियड्कारो । खेत्तपरियड्कारो अणंतमुणो । काङपरियडकारो अणंतगुणो । मव</w:t>
      </w:r>
    </w:p>
    <w:p>
      <w:r>
        <w:rPr>
          <w:rFonts w:ascii="Arial" w:hAnsi="Arial"/>
          <w:sz w:val="24"/>
        </w:rPr>
        <w:t>परियडङालो अर्ण॑तगुणो। भावपरियड्धकालो अणंतयुणो चि । तदो सिद्धो दिडंतो । एदेहि</w:t>
      </w:r>
    </w:p>
    <w:p>
      <w:r>
        <w:rPr>
          <w:rFonts w:ascii="Arial" w:hAnsi="Arial"/>
          <w:sz w:val="24"/>
        </w:rPr>
        <w:t>अणंतसम्मत्तचरमिच्छादिद्ीहिंतो परिदोवमस्स असंखेजदिभागमेत्ता श्ुजमारं इणमाणे</w:t>
      </w:r>
    </w:p>
    <w:p>
      <w:r>
        <w:rPr>
          <w:rFonts w:ascii="Arial" w:hAnsi="Arial"/>
          <w:sz w:val="24"/>
        </w:rPr>
        <w:t>हिंतो असंखेजगुणा अवत्तव्वं करेति ति सिद्धं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अप्पदरष्धिविविहत्तिया असंखेज्यणा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१८६ को गुणगारो १  आवलियाएण असंखेजदिभागों केण कारणेण १</w:t>
      </w:r>
    </w:p>
    <w:p>
      <w:r>
        <w:rPr>
          <w:rFonts w:ascii="Arial" w:hAnsi="Arial"/>
          <w:sz w:val="24"/>
        </w:rPr>
        <w:t>उच्येह्ठमाणमिच्छादिङ्कोहि सह सयरबेदगुवस्मसासणसम्मामिच्छादिद्धीणं गहणादो ।</w:t>
      </w:r>
    </w:p>
    <w:p>
      <w:r>
        <w:rPr>
          <w:rFonts w:ascii="Arial" w:hAnsi="Arial"/>
          <w:sz w:val="24"/>
        </w:rPr>
        <w:t>अणंतोबडूपोग्गरुपरियइसंचिदरासीदो अवत्तव्वं इणमाणा अप्यदरबिहत्तिएर्हितो</w:t>
      </w:r>
    </w:p>
    <w:p>
      <w:r>
        <w:rPr>
          <w:rFonts w:ascii="Arial" w:hAnsi="Arial"/>
          <w:sz w:val="24"/>
        </w:rPr>
        <w:t>परिवर्तनोंमे कितने प्राप्त दोंगे  इख प्रकार इच्छाराशिको प्रमाणराशिसे भाजित करके जो लब्ध आवे</w:t>
      </w:r>
    </w:p>
    <w:p>
      <w:r>
        <w:rPr>
          <w:rFonts w:ascii="Arial" w:hAnsi="Arial"/>
          <w:sz w:val="24"/>
        </w:rPr>
        <w:t>उसमे फलराशिसे गुणित करने पर असंख्यात लोक पुद्गल परिवतेनप्रमाण चतुर्गतिनिगोद जीव</w:t>
      </w:r>
    </w:p>
    <w:p>
      <w:r>
        <w:rPr>
          <w:rFonts w:ascii="Arial" w:hAnsi="Arial"/>
          <w:sz w:val="24"/>
        </w:rPr>
        <w:t>प्राप्त होते है । ये जीव अतीत कालसे अनन्तगुशे दीन हैं क्योंकि अतीत कालमें अनन्त पुद्गल</w:t>
      </w:r>
    </w:p>
    <w:p>
      <w:r>
        <w:rPr>
          <w:rFonts w:ascii="Arial" w:hAnsi="Arial"/>
          <w:sz w:val="24"/>
        </w:rPr>
        <w:t>परिवतेन प्राप्त होते दें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१८५ खुलासा इस प्रकार हैअतीत कालमें एक जीवके भाव परिवतैनवार सबसे</w:t>
      </w:r>
    </w:p>
    <w:p>
      <w:r>
        <w:rPr>
          <w:rFonts w:ascii="Arial" w:hAnsi="Arial"/>
          <w:sz w:val="24"/>
        </w:rPr>
        <w:t>थोड़े हुए हैं। इनसे भवपरिवतेनवार अनन्तगुणे हुए हैं। इनसे काल परिवर्तनवार अनन्तगुणे हुए</w:t>
      </w:r>
    </w:p>
    <w:p>
      <w:r>
        <w:rPr>
          <w:rFonts w:ascii="Arial" w:hAnsi="Arial"/>
          <w:sz w:val="24"/>
        </w:rPr>
        <w:t>हैं। इनसे चेत्रपरिवतंनवार अनन्तगुणे हुए हैं। इनसे पुद्गल परिवतेनवार अनन्तगुणे हुए हैं । अब</w:t>
      </w:r>
    </w:p>
    <w:p>
      <w:r>
        <w:rPr>
          <w:rFonts w:ascii="Arial" w:hAnsi="Arial"/>
          <w:sz w:val="24"/>
        </w:rPr>
        <w:t>इसकी सिद्धिके लिये अल्पवहुत्वको कहते हैं। जो इस प्रकार है५द्गलपरिबतेनका काल सबसे</w:t>
      </w:r>
    </w:p>
    <w:p>
      <w:r>
        <w:rPr>
          <w:rFonts w:ascii="Arial" w:hAnsi="Arial"/>
          <w:sz w:val="24"/>
        </w:rPr>
        <w:t>थोड़ा है। इससे क्षेत्र परिवर्तेनका काल अनन्तगुणा है । इससे काल परिवतेनका काल अनन्तगुणा</w:t>
      </w:r>
    </w:p>
    <w:p>
      <w:r>
        <w:rPr>
          <w:rFonts w:ascii="Arial" w:hAnsi="Arial"/>
          <w:sz w:val="24"/>
        </w:rPr>
        <w:t>है। इससे भव परिवतेनका काल अनन्तगुणा हे। इससे भावपरिवर्तनङा काल श्ननन्तगुणा है</w:t>
      </w:r>
    </w:p>
    <w:p>
      <w:r>
        <w:rPr>
          <w:rFonts w:ascii="Arial" w:hAnsi="Arial"/>
          <w:sz w:val="24"/>
        </w:rPr>
        <w:t>इसलिये दृष्टान्तकी सिद्धि होती है । इस सम्यक्त्वचर अनन्त मिथ्यादृष्टि जीवराशिसे ल्योपमके</w:t>
      </w:r>
    </w:p>
    <w:p>
      <w:r>
        <w:rPr>
          <w:rFonts w:ascii="Arial" w:hAnsi="Arial"/>
          <w:sz w:val="24"/>
        </w:rPr>
        <w:t>असंख्यातवें भागप्रमाण जीव और अुजगार स्थिति विभक्तिक्रो करनेवाले जीबोंसे असंख्यातगुणे जीव</w:t>
      </w:r>
    </w:p>
    <w:p>
      <w:r>
        <w:rPr>
          <w:rFonts w:ascii="Arial" w:hAnsi="Arial"/>
          <w:sz w:val="24"/>
        </w:rPr>
        <w:t>अवक्तव्यस्थितिविभक्तिको करते हैं यह सिद्ध हुआ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अरुपतरस्थितिवि भक्तिः करनेवाले जीवं अंसंख्यातग॒णे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१८६ झंकाशुणकारका प्रमाण क्या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समाधानअावलीका असंख्यातवां भाग गुणकार का 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शंंकाइसका क्या कारण दै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समाधानक्योंकि यहाँ पर उद्देलना करनेवाले मिथ्यादष्टि जीबोंके साथ सभी वेदक</w:t>
      </w:r>
    </w:p>
    <w:p>
      <w:r>
        <w:rPr>
          <w:rFonts w:ascii="Arial" w:hAnsi="Arial"/>
          <w:sz w:val="24"/>
        </w:rPr>
        <w:t>अम्यग्दष्ट डपशमसम्यग्दष्टि सासादनसम्यग्दष्टि और सम्यम्मिथ्यादृष्टि जीबोंका रहण किया है ।</w:t>
      </w:r>
    </w:p>
    <w:p>
      <w:r>
        <w:rPr>
          <w:rFonts w:ascii="Arial" w:hAnsi="Arial"/>
          <w:sz w:val="24"/>
        </w:rPr>
        <w:t>Page 121:</w:t>
      </w:r>
    </w:p>
    <w:p>
      <w:r>
        <w:rPr>
          <w:rFonts w:ascii="Arial" w:hAnsi="Arial"/>
          <w:sz w:val="24"/>
        </w:rPr>
        <w:t>१०२ जयधवलासहिदे कसायपाहुडे  हिदिविहत्ती ३</w:t>
      </w:r>
    </w:p>
    <w:p>
      <w:r>
        <w:rPr>
          <w:rFonts w:ascii="Arial" w:hAnsi="Arial"/>
          <w:sz w:val="24"/>
        </w:rPr>
        <w:t>असंखेजञयुणा अणंतगुणा वा किण्ण होंति ण आयाणुसारिवयणियमादो ।</w:t>
      </w:r>
    </w:p>
    <w:p>
      <w:r>
        <w:rPr>
          <w:rFonts w:ascii="Arial" w:hAnsi="Arial"/>
          <w:sz w:val="24"/>
        </w:rPr>
        <w:t xml:space="preserve"> अणंताणुबंधीणं सव्वत्थोवा अवत्तव्वद्िदिविदृक्तिया ।</w:t>
      </w:r>
    </w:p>
    <w:p>
      <w:r>
        <w:rPr>
          <w:rFonts w:ascii="Arial" w:hAnsi="Arial"/>
          <w:sz w:val="24"/>
        </w:rPr>
        <w:t xml:space="preserve"> १८७ इदो पलिदोवमस्स असंखेजमागपमाणत्तादो ।</w:t>
      </w:r>
    </w:p>
    <w:p>
      <w:r>
        <w:rPr>
          <w:rFonts w:ascii="Arial" w:hAnsi="Arial"/>
          <w:sz w:val="24"/>
        </w:rPr>
        <w:t xml:space="preserve"> ुजगोरद्िदिविहत्तिया अणंतयुप्णा । </w:t>
      </w:r>
    </w:p>
    <w:p>
      <w:r>
        <w:rPr>
          <w:rFonts w:ascii="Arial" w:hAnsi="Arial"/>
          <w:sz w:val="24"/>
        </w:rPr>
        <w:t xml:space="preserve"> १८८ सन्वजीवरासीए  असंखेजदि मागमेचजीबाणं सजगारं इणमाणाण</w:t>
      </w:r>
    </w:p>
    <w:p>
      <w:r>
        <w:rPr>
          <w:rFonts w:ascii="Arial" w:hAnsi="Arial"/>
          <w:sz w:val="24"/>
        </w:rPr>
        <w:t>सुवलंभादो ।</w:t>
      </w:r>
    </w:p>
    <w:p>
      <w:r>
        <w:rPr>
          <w:rFonts w:ascii="Arial" w:hAnsi="Arial"/>
          <w:sz w:val="24"/>
        </w:rPr>
        <w:t xml:space="preserve">  अवदिददिदिविदत्तिया असंखेज्जग॒ुणा ।</w:t>
      </w:r>
    </w:p>
    <w:p>
      <w:r>
        <w:rPr>
          <w:rFonts w:ascii="Arial" w:hAnsi="Arial"/>
          <w:sz w:val="24"/>
        </w:rPr>
        <w:t xml:space="preserve"> १८६ इदो १ खुजगारहिदिविहत्तियसंचयणिमित्तदोसमएहिंतो अबड्धिदह्िदिविदततिः</w:t>
      </w:r>
    </w:p>
    <w:p>
      <w:r>
        <w:rPr>
          <w:rFonts w:ascii="Arial" w:hAnsi="Arial"/>
          <w:sz w:val="24"/>
        </w:rPr>
        <w:t xml:space="preserve">जीबसंचयणिभित्ततोषठहु्तफालस्स असंखेजगुणत्तादो । </w:t>
      </w:r>
    </w:p>
    <w:p>
      <w:r>
        <w:rPr>
          <w:rFonts w:ascii="Arial" w:hAnsi="Arial"/>
          <w:sz w:val="24"/>
        </w:rPr>
        <w:t xml:space="preserve"> अप्पदरदिदिविदत्तिया संखेञ्जण्णा । प</w:t>
      </w:r>
    </w:p>
    <w:p>
      <w:r>
        <w:rPr>
          <w:rFonts w:ascii="Arial" w:hAnsi="Arial"/>
          <w:sz w:val="24"/>
        </w:rPr>
        <w:t xml:space="preserve"> १६० इदो ९ अवद्टिदह्िदिवंधकालं पेक्खिदूण अप्दरह्िदिसंतकारस्स संखेजगुण</w:t>
      </w:r>
    </w:p>
    <w:p>
      <w:r>
        <w:rPr>
          <w:rFonts w:ascii="Arial" w:hAnsi="Arial"/>
          <w:sz w:val="24"/>
        </w:rPr>
        <w:t>तादो । एवं चुण्णिसुत्तत्थं परूविय मंदमेहाविजणाणुग्गद्ृषचारणाणुगमं कस्सामो ।</w:t>
      </w:r>
    </w:p>
    <w:p>
      <w:r>
        <w:rPr>
          <w:rFonts w:ascii="Arial" w:hAnsi="Arial"/>
          <w:sz w:val="24"/>
        </w:rPr>
        <w:t xml:space="preserve"> १६१ अप्पाबहुअं दुविहंओघेण आदेसेण य । तत्थ ओघेण मिच्छत्तबारसक०</w:t>
      </w:r>
    </w:p>
    <w:p>
      <w:r>
        <w:rPr>
          <w:rFonts w:ascii="Arial" w:hAnsi="Arial"/>
          <w:sz w:val="24"/>
        </w:rPr>
        <w:t>णवणोक० सच्वत्थोवा खुज० । अवदड्धि असंखेगुणा । अप्प० संखेगुणा । अणंताणु</w:t>
      </w:r>
    </w:p>
    <w:p>
      <w:r>
        <w:rPr>
          <w:rFonts w:ascii="Arial" w:hAnsi="Arial"/>
          <w:sz w:val="24"/>
        </w:rPr>
        <w:t xml:space="preserve"> जका माघ पुद्गलपरिवतेनके दारा संचित हुई अनन्त राशिमेंसे अवक्तव्य स्थिति</w:t>
      </w:r>
    </w:p>
    <w:p>
      <w:r>
        <w:rPr>
          <w:rFonts w:ascii="Arial" w:hAnsi="Arial"/>
          <w:sz w:val="24"/>
        </w:rPr>
        <w:t>विभक्तिको करनेवाले जीव अल्पतर छ्थितिविभक्तिवाले बीबोंसे असंख्यातगुणे या अनन्तगुणे</w:t>
      </w:r>
    </w:p>
    <w:p>
      <w:r>
        <w:rPr>
          <w:rFonts w:ascii="Arial" w:hAnsi="Arial"/>
          <w:sz w:val="24"/>
        </w:rPr>
        <w:t xml:space="preserve">क्यों नहीं होते हैं ९ </w:t>
      </w:r>
    </w:p>
    <w:p>
      <w:r>
        <w:rPr>
          <w:rFonts w:ascii="Arial" w:hAnsi="Arial"/>
          <w:sz w:val="24"/>
        </w:rPr>
        <w:t xml:space="preserve">  समाधान नदी क्योकि आयके अनुसार व्ययका नियम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अनन्ताुबन्धीकी अवक्तव्यस्थितिविभक्तिवाले जीव सबसे थोड़े दै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१८७ क्योंकि ये पल्योपमके अखंख्यातवें भागप्रमाण दै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जगार स्थितिविभक्तिवाले जीव अनन्तगुणे 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१८८ क्योंकि सब जीव राशिक्रे असंख्यातवें भागप्रमाण जीव सुजगार स्थितिविभक्तिको</w:t>
      </w:r>
    </w:p>
    <w:p>
      <w:r>
        <w:rPr>
          <w:rFonts w:ascii="Arial" w:hAnsi="Arial"/>
          <w:sz w:val="24"/>
        </w:rPr>
        <w:t>करते हुए पाये जते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अवस्थितस्थितिभक्तिवाले जीव असंख्यातगुणे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१८६ क्योकि भुज़गार स्थितिविभक्तिवाले जीबोंके संचयका निमित्त दो समय है और</w:t>
      </w:r>
    </w:p>
    <w:p>
      <w:r>
        <w:rPr>
          <w:rFonts w:ascii="Arial" w:hAnsi="Arial"/>
          <w:sz w:val="24"/>
        </w:rPr>
        <w:t>अवस्थित स्थितिचिभक्तिवाछे जीबोंके संचयका निमित्त अन्तमुंहूर्ते काल है जो कि दो समयते</w:t>
      </w:r>
    </w:p>
    <w:p>
      <w:r>
        <w:rPr>
          <w:rFonts w:ascii="Arial" w:hAnsi="Arial"/>
          <w:sz w:val="24"/>
        </w:rPr>
        <w:t>असंख्यातगुणा है अतः भुजगार स्थितिविभक्तिवाले जीवोंसे अवस्थित स्थितिविभक्तिवाले जीव</w:t>
      </w:r>
    </w:p>
    <w:p>
      <w:r>
        <w:rPr>
          <w:rFonts w:ascii="Arial" w:hAnsi="Arial"/>
          <w:sz w:val="24"/>
        </w:rPr>
        <w:t xml:space="preserve">असंख्यातगुणो हैं।  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अद्पतरस्थितिबिभक्तिवाले जीव 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१६० क्योंकि अवस्थित स्थितिवन्धके कालको देखते हुए अस्पतर स्थितिसस्वका काल</w:t>
      </w:r>
    </w:p>
    <w:p>
      <w:r>
        <w:rPr>
          <w:rFonts w:ascii="Arial" w:hAnsi="Arial"/>
          <w:sz w:val="24"/>
        </w:rPr>
        <w:t>उससे संख्यातगुणा है । इस प्रकार चूर्णिसूत्रोंके अथेका कथन करके अब मन्दवुद्धि ज्ञनोके अनुप्दके</w:t>
      </w:r>
    </w:p>
    <w:p>
      <w:r>
        <w:rPr>
          <w:rFonts w:ascii="Arial" w:hAnsi="Arial"/>
          <w:sz w:val="24"/>
        </w:rPr>
        <w:t>लिये उच्चारणाका अनुगम करते दः  ॥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१९१ ओघ और आदेशके मेदे अल्पबहुत्व दो प्रकारका है । उनमेंत्रे ओघकी अपेन्ता</w:t>
      </w:r>
    </w:p>
    <w:p>
      <w:r>
        <w:rPr>
          <w:rFonts w:ascii="Arial" w:hAnsi="Arial"/>
          <w:sz w:val="24"/>
        </w:rPr>
        <w:t>मिथ्यात्व बारद कषाय चौर नो नोकषायोंकी झुजगारस्थितिविभक्तिवाले जीव सचसे थोड़े हैं ।</w:t>
      </w:r>
    </w:p>
    <w:p>
      <w:r>
        <w:rPr>
          <w:rFonts w:ascii="Arial" w:hAnsi="Arial"/>
          <w:sz w:val="24"/>
        </w:rPr>
        <w:t>इनसे अवस्थित स्थितिविभक्तिवाले जीव असंख्यातगुरे हैं । इनसे अल्पतर स्थितिविभाक्तिवाले जीव</w:t>
      </w:r>
    </w:p>
    <w:p>
      <w:r>
        <w:rPr>
          <w:rFonts w:ascii="Arial" w:hAnsi="Arial"/>
          <w:sz w:val="24"/>
        </w:rPr>
        <w:t>Page 122:</w:t>
      </w:r>
    </w:p>
    <w:p>
      <w:r>
        <w:rPr>
          <w:rFonts w:ascii="Arial" w:hAnsi="Arial"/>
          <w:sz w:val="24"/>
        </w:rPr>
        <w:t>गा० २२ ट्विदिविहृत्तीए उत्तरपयडिअप्पावहुआँ १०३</w:t>
      </w:r>
    </w:p>
    <w:p>
      <w:r>
        <w:rPr>
          <w:rFonts w:ascii="Arial" w:hAnsi="Arial"/>
          <w:sz w:val="24"/>
        </w:rPr>
        <w:t>चउक० सव्वत्थोधा अवत्तव्व० । चज ० अणंतगुणा । सेस० मिच्छत्तमंगो । सम्मच</w:t>
      </w:r>
    </w:p>
    <w:p>
      <w:r>
        <w:rPr>
          <w:rFonts w:ascii="Arial" w:hAnsi="Arial"/>
          <w:sz w:val="24"/>
        </w:rPr>
        <w:t>सम्मामि० सब्वस्थोवा अवक्तव्यद्धिदिविहत्तिया । इदो सम्मचतसम्मामिच्छत्तसंतकम्मिय</w:t>
      </w:r>
    </w:p>
    <w:p>
      <w:r>
        <w:rPr>
          <w:rFonts w:ascii="Arial" w:hAnsi="Arial"/>
          <w:sz w:val="24"/>
        </w:rPr>
        <w:t>मिच्छादिद्टीणमसंखेजदिभागो सम्मत्तसम्मामिच्छत्तसंतकम्मेण सह सम्मत्त प्रडिवज्जमाण</w:t>
      </w:r>
    </w:p>
    <w:p>
      <w:r>
        <w:rPr>
          <w:rFonts w:ascii="Arial" w:hAnsi="Arial"/>
          <w:sz w:val="24"/>
        </w:rPr>
        <w:t>रासी होदि । तस्स वि असंदेजदिभागो सम्मत्तसम्भामिच्छत्ताणि उव्वेष्िय  उबडु</w:t>
      </w:r>
    </w:p>
    <w:p>
      <w:r>
        <w:rPr>
          <w:rFonts w:ascii="Arial" w:hAnsi="Arial"/>
          <w:sz w:val="24"/>
        </w:rPr>
        <w:t>पोग्गलपरियई भमदि । एदेण कमेण उबह्पोगशलपरियड््भंतरे संचिद्णंवजीवरासीदो</w:t>
      </w:r>
    </w:p>
    <w:p>
      <w:r>
        <w:rPr>
          <w:rFonts w:ascii="Arial" w:hAnsi="Arial"/>
          <w:sz w:val="24"/>
        </w:rPr>
        <w:t>जेण संचयाणुसारेण वओ होदि तेण अवत्तव्यद्धिदिविहत्तिया थोधा  ण च चुण्णिसुत्तण</w:t>
      </w:r>
    </w:p>
    <w:p>
      <w:r>
        <w:rPr>
          <w:rFonts w:ascii="Arial" w:hAnsi="Arial"/>
          <w:sz w:val="24"/>
        </w:rPr>
        <w:t>सह बिरोहो पुथभूदाइरियउवदेघमवलंबिय अनड्ाणादों अवह्टि असंखेजगुणा । झुज ०</w:t>
      </w:r>
    </w:p>
    <w:p>
      <w:r>
        <w:rPr>
          <w:rFonts w:ascii="Arial" w:hAnsi="Arial"/>
          <w:sz w:val="24"/>
        </w:rPr>
        <w:t>असंखेज्ञगुणा । अप्प० असंखेजगुणा । एवं तिरिक्व्०कीयजोमि०ओरालि०णचुंस०</w:t>
      </w:r>
    </w:p>
    <w:p>
      <w:r>
        <w:rPr>
          <w:rFonts w:ascii="Arial" w:hAnsi="Arial"/>
          <w:sz w:val="24"/>
        </w:rPr>
        <w:t xml:space="preserve">चत्तारिक ०असंजद ०अचक्खु तिण्णिङे०भवधि ०आहारि्ति ।  </w:t>
      </w:r>
    </w:p>
    <w:p>
      <w:r>
        <w:rPr>
          <w:rFonts w:ascii="Arial" w:hAnsi="Arial"/>
          <w:sz w:val="24"/>
        </w:rPr>
        <w:t xml:space="preserve"> १९२ आदेसेण णेरदएसु एवं चेव । णवरि अणंताणु  सच्चत्थोवा अवत्तव्व  ।</w:t>
      </w:r>
    </w:p>
    <w:p>
      <w:r>
        <w:rPr>
          <w:rFonts w:ascii="Arial" w:hAnsi="Arial"/>
          <w:sz w:val="24"/>
        </w:rPr>
        <w:t>श्ज० असंखेगगुणा । एवं सव्वणेरहयपंचिदियतिरिक्खतिय ०देब्मवणादिः जाव</w:t>
      </w:r>
    </w:p>
    <w:p>
      <w:r>
        <w:rPr>
          <w:rFonts w:ascii="Arial" w:hAnsi="Arial"/>
          <w:sz w:val="24"/>
        </w:rPr>
        <w:t>सहस्सार ०पंचिंदिय ०पंच्रि ०पञ ०तसतसपज्ञ० पंचमण ० पंचवचि ०वेउव्वि ०इत्थि ०</w:t>
      </w:r>
    </w:p>
    <w:p>
      <w:r>
        <w:rPr>
          <w:rFonts w:ascii="Arial" w:hAnsi="Arial"/>
          <w:sz w:val="24"/>
        </w:rPr>
        <w:t xml:space="preserve">पूरिस०चक्खु ०तेउ ०पम्म ०सण्णि त्ति ।    </w:t>
      </w:r>
    </w:p>
    <w:p>
      <w:r>
        <w:rPr>
          <w:rFonts w:ascii="Arial" w:hAnsi="Arial"/>
          <w:sz w:val="24"/>
        </w:rPr>
        <w:t xml:space="preserve"> १९३ पंचि तिरिक्खअपज ० मिच्छ्तसोलसक  णवणोकसाय  णिरयभंगो ।</w:t>
      </w:r>
    </w:p>
    <w:p>
      <w:r>
        <w:rPr>
          <w:rFonts w:ascii="Arial" w:hAnsi="Arial"/>
          <w:sz w:val="24"/>
        </w:rPr>
        <w:t>संख्यातगुणे है । अनन्तानुचन्धी चतुष्ककी अवक्तव्य स्थितिविभक्तिवाले जीव सबसे थोड़े है ।</w:t>
      </w:r>
    </w:p>
    <w:p>
      <w:r>
        <w:rPr>
          <w:rFonts w:ascii="Arial" w:hAnsi="Arial"/>
          <w:sz w:val="24"/>
        </w:rPr>
        <w:t>इनसे भुजगार स्थित्तिविभक्तिवाले जीव अनन्तगुओे दै । जेष भंग मिथ्यात्वे समान है । सम्यक्स और</w:t>
      </w:r>
    </w:p>
    <w:p>
      <w:r>
        <w:rPr>
          <w:rFonts w:ascii="Arial" w:hAnsi="Arial"/>
          <w:sz w:val="24"/>
        </w:rPr>
        <w:t>सम्यभ्मिथ्यात्वकी अपेक्षा अवक्तव्य स्थितिविभक्तिवाले जीव सबसे थोड़े हैं क्योकि सम्यक्त्व और</w:t>
      </w:r>
    </w:p>
    <w:p>
      <w:r>
        <w:rPr>
          <w:rFonts w:ascii="Arial" w:hAnsi="Arial"/>
          <w:sz w:val="24"/>
        </w:rPr>
        <w:t>सम्यम्मिथ्यास्व सत्कर्म वाले मिथ्यादष्टियोंके असंख्यातवें भागप्रमाण जीवराशि सम्यक्त्ब और सम्यग्मि</w:t>
      </w:r>
    </w:p>
    <w:p>
      <w:r>
        <w:rPr>
          <w:rFonts w:ascii="Arial" w:hAnsi="Arial"/>
          <w:sz w:val="24"/>
        </w:rPr>
        <w:t>थ्यात्व सत्कर्मके साथ सम्यक्त्व को प्राप्त होती है । तथा इसके भी असंख्यातवें भागप्रमाण जीवराशि</w:t>
      </w:r>
    </w:p>
    <w:p>
      <w:r>
        <w:rPr>
          <w:rFonts w:ascii="Arial" w:hAnsi="Arial"/>
          <w:sz w:val="24"/>
        </w:rPr>
        <w:t>सम्यक्त्व और सम्यग्मिथ्यात्वकी उद्देलना करके उपाधेपुदूगल परिवतैनकाल तक घूमती है। इस</w:t>
      </w:r>
    </w:p>
    <w:p>
      <w:r>
        <w:rPr>
          <w:rFonts w:ascii="Arial" w:hAnsi="Arial"/>
          <w:sz w:val="24"/>
        </w:rPr>
        <w:t>क्रमसे उपाधेपुद्ूगल परिवर्तेन कालके भीतर संचित हुई अनन्त जीवराशिमेसे चूँकि संचयके अनुसार</w:t>
      </w:r>
    </w:p>
    <w:p>
      <w:r>
        <w:rPr>
          <w:rFonts w:ascii="Arial" w:hAnsi="Arial"/>
          <w:sz w:val="24"/>
        </w:rPr>
        <w:t>व्यय होता है इसलिये अवक्तव्य स्थितिविभक्तिवाले जीव थोड़े हैँ । इस कथनका चूर्णिसून्रके साथ</w:t>
      </w:r>
    </w:p>
    <w:p>
      <w:r>
        <w:rPr>
          <w:rFonts w:ascii="Arial" w:hAnsi="Arial"/>
          <w:sz w:val="24"/>
        </w:rPr>
        <w:t>विरोध री नहीं आता है क्योंकि यह कथन प्रथरभूत आचायेके उपदेशका अवलम्ब लेकर</w:t>
      </w:r>
    </w:p>
    <w:p>
      <w:r>
        <w:rPr>
          <w:rFonts w:ascii="Arial" w:hAnsi="Arial"/>
          <w:sz w:val="24"/>
        </w:rPr>
        <w:t>अवस्थित है । इनसे अवस्थित स्थित्तिविभक्तिवाले नीव असंख्यातगुणे हैं । इनसे सुज गार स्थिति</w:t>
      </w:r>
    </w:p>
    <w:p>
      <w:r>
        <w:rPr>
          <w:rFonts w:ascii="Arial" w:hAnsi="Arial"/>
          <w:sz w:val="24"/>
        </w:rPr>
        <w:t>विभक्तिवाले जीव असखंख्यातगुणे हैं । इनसे अल्पतर स्थितिविभक्तिवाले जीव असंख्यातगुणे हैं ।</w:t>
      </w:r>
    </w:p>
    <w:p>
      <w:r>
        <w:rPr>
          <w:rFonts w:ascii="Arial" w:hAnsi="Arial"/>
          <w:sz w:val="24"/>
        </w:rPr>
        <w:t>इसी प्रकार सामान्य तिर्यच काययोगी औदारिककाययोगी नपुंसकवेदी क्रोधादि चार कषायवाले</w:t>
      </w:r>
    </w:p>
    <w:p>
      <w:r>
        <w:rPr>
          <w:rFonts w:ascii="Arial" w:hAnsi="Arial"/>
          <w:sz w:val="24"/>
        </w:rPr>
        <w:t>असंयत अचज्लुदर्शनवाले ऋष्णादि तीन लेश्यावाले भव्य और आहारक जीवोंके जानना चाहिए।</w:t>
      </w:r>
    </w:p>
    <w:p>
      <w:r>
        <w:rPr>
          <w:rFonts w:ascii="Arial" w:hAnsi="Arial"/>
          <w:sz w:val="24"/>
        </w:rPr>
        <w:t xml:space="preserve">   १९२ आदेशकी अपेक्षा नारकियोंमें इखी प्रकार अर्थात् ओघके समान ही जानना</w:t>
      </w:r>
    </w:p>
    <w:p>
      <w:r>
        <w:rPr>
          <w:rFonts w:ascii="Arial" w:hAnsi="Arial"/>
          <w:sz w:val="24"/>
        </w:rPr>
        <w:t>चाहिए  किन्तु इतनी विशेषता है कि अनन्तानुबन्धी चतुष्ककी अपेक्षा अ वक्तञ्य स्थितिविभक्ति</w:t>
      </w:r>
    </w:p>
    <w:p>
      <w:r>
        <w:rPr>
          <w:rFonts w:ascii="Arial" w:hAnsi="Arial"/>
          <w:sz w:val="24"/>
        </w:rPr>
        <w:t>बाले जीव सबसे थोड़े हैं । इनसे भुजयार स्थितिविभक्तिवाले जीव असंख्यातगुणे हैं । इसी प्रकार</w:t>
      </w:r>
    </w:p>
    <w:p>
      <w:r>
        <w:rPr>
          <w:rFonts w:ascii="Arial" w:hAnsi="Arial"/>
          <w:sz w:val="24"/>
        </w:rPr>
        <w:t>सब नारकी पंचेन्द्रिय तिरयचत्रिक सामान्य देव भवनवासियोंसे लेकर सदार स्वर्ग तकके देव</w:t>
      </w:r>
    </w:p>
    <w:p>
      <w:r>
        <w:rPr>
          <w:rFonts w:ascii="Arial" w:hAnsi="Arial"/>
          <w:sz w:val="24"/>
        </w:rPr>
        <w:t>पुंचेन्द्रिय पंचेन्द्रियपर्याप्त त्रस त्रसपर्याप्त पाँचों मनोयोगी पाँचों वचनयोगी वैक्रियिककाययोगी</w:t>
      </w:r>
    </w:p>
    <w:p>
      <w:r>
        <w:rPr>
          <w:rFonts w:ascii="Arial" w:hAnsi="Arial"/>
          <w:sz w:val="24"/>
        </w:rPr>
        <w:t>स्रीवेदी पुरुषवेदी चह्तुदर्शनवाले पीतलेश्यावाले पद्मलेश्यावाछे और संज्ञी जीबोंके जानना चाहिए।</w:t>
      </w:r>
    </w:p>
    <w:p>
      <w:r>
        <w:rPr>
          <w:rFonts w:ascii="Arial" w:hAnsi="Arial"/>
          <w:sz w:val="24"/>
        </w:rPr>
        <w:t xml:space="preserve">   १६३ पंचेन्द्रियतियंच अपर्याप्तकोंमें मिथ्यात्व सोलद कषाय ओर नौ नोकषायोंका भंग</w:t>
      </w:r>
    </w:p>
    <w:p>
      <w:r>
        <w:rPr>
          <w:rFonts w:ascii="Arial" w:hAnsi="Arial"/>
          <w:sz w:val="24"/>
        </w:rPr>
        <w:t>Page 123:</w:t>
      </w:r>
    </w:p>
    <w:p>
      <w:r>
        <w:rPr>
          <w:rFonts w:ascii="Arial" w:hAnsi="Arial"/>
          <w:sz w:val="24"/>
        </w:rPr>
        <w:t>१०४ ज्यथवलासदिदे कसायपाहुडे  हिदिविदन्ती ३</w:t>
      </w:r>
    </w:p>
    <w:p>
      <w:r>
        <w:rPr>
          <w:rFonts w:ascii="Arial" w:hAnsi="Arial"/>
          <w:sz w:val="24"/>
        </w:rPr>
        <w:t>णवरि अणंताणु चउक० अवत्तव्वं णत्थि । सम्मत्तसम्मामि० अप्पावहुअं णत्थि</w:t>
      </w:r>
    </w:p>
    <w:p>
      <w:r>
        <w:rPr>
          <w:rFonts w:ascii="Arial" w:hAnsi="Arial"/>
          <w:sz w:val="24"/>
        </w:rPr>
        <w:t>एगपदत्तादो । एवं सणुसअपज्ञ०सव्वएडंदियसव्बविगर्लिदियपंचिंदियअपज् ०सब्ब</w:t>
      </w:r>
    </w:p>
    <w:p>
      <w:r>
        <w:rPr>
          <w:rFonts w:ascii="Arial" w:hAnsi="Arial"/>
          <w:sz w:val="24"/>
        </w:rPr>
        <w:t xml:space="preserve">पंचकाय ०तसअपज्ञ ०ओरालियमिस्स ०वेउ ०मिस्स ०कम्मइ्य ०तिण्णिअण्णाणमिच्छा </w:t>
      </w:r>
    </w:p>
    <w:p>
      <w:r>
        <w:rPr>
          <w:rFonts w:ascii="Arial" w:hAnsi="Arial"/>
          <w:sz w:val="24"/>
        </w:rPr>
        <w:t>दिट्टिअसण्णि ०अणाहारि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१६७ मणुस०  मिच्छत्तबारसक ०णवणोक ० सम्मत्तसम्मामि  ओघ॑ ।</w:t>
      </w:r>
    </w:p>
    <w:p>
      <w:r>
        <w:rPr>
          <w:rFonts w:ascii="Arial" w:hAnsi="Arial"/>
          <w:sz w:val="24"/>
        </w:rPr>
        <w:t>णवरि सम्मत्तसम्मामिच्छत्त ० अवत्त ० थोवा  अवड्टि० संखे०गुणा। यज  संखे०गुणा ।</w:t>
      </w:r>
    </w:p>
    <w:p>
      <w:r>
        <w:rPr>
          <w:rFonts w:ascii="Arial" w:hAnsi="Arial"/>
          <w:sz w:val="24"/>
        </w:rPr>
        <w:t>अप्पदर ० असंखे०शुणा । अथवा सम्म०सम्मामि० अवद्डि० थोवा। श्रुजञ० संखे०</w:t>
      </w:r>
    </w:p>
    <w:p>
      <w:r>
        <w:rPr>
          <w:rFonts w:ascii="Arial" w:hAnsi="Arial"/>
          <w:sz w:val="24"/>
        </w:rPr>
        <w:t>गुणा । अवत्तव्व० संखे०्मुणा । अप्पद० असंखे०गुणा । अणंताणु ०चउक ० णिरओघ</w:t>
      </w:r>
    </w:p>
    <w:p>
      <w:r>
        <w:rPr>
          <w:rFonts w:ascii="Arial" w:hAnsi="Arial"/>
          <w:sz w:val="24"/>
        </w:rPr>
        <w:t>मंगो । मणुपपज्ञ०मणुधिणीसु एवं चेव । णवरि जम्मि असंखेज्जगुणं तम्मि संखेज</w:t>
      </w:r>
    </w:p>
    <w:p>
      <w:r>
        <w:rPr>
          <w:rFonts w:ascii="Arial" w:hAnsi="Arial"/>
          <w:sz w:val="24"/>
        </w:rPr>
        <w:t>गुणं कायव्वं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१९५ आणदादि जब उवरिमगेवज्जो त्ति अणंताणुचउक० सब्बत्थोवा अब</w:t>
      </w:r>
    </w:p>
    <w:p>
      <w:r>
        <w:rPr>
          <w:rFonts w:ascii="Arial" w:hAnsi="Arial"/>
          <w:sz w:val="24"/>
        </w:rPr>
        <w:t>त्तव्य० । अप्पदर० असंखेज्ञगुणा । सम्मत्त ०षम्मामि० ओषधं । चुण्णिसुक्ते आणदादिषु</w:t>
      </w:r>
    </w:p>
    <w:p>
      <w:r>
        <w:rPr>
          <w:rFonts w:ascii="Arial" w:hAnsi="Arial"/>
          <w:sz w:val="24"/>
        </w:rPr>
        <w:t>सम्मत्तसम्भामिच्छत्ताणं अबह्टिदविदत्ती णत्थि । एत्य पुण उच्रारणाए अत्थि । एवं</w:t>
      </w:r>
    </w:p>
    <w:p>
      <w:r>
        <w:rPr>
          <w:rFonts w:ascii="Arial" w:hAnsi="Arial"/>
          <w:sz w:val="24"/>
        </w:rPr>
        <w:t>नारकियोंके समान है । किन्तु इतनी विशेषता है कि इनके अनन्तानुबन्धी चतुष्कक। अवक्तव्यपद्</w:t>
      </w:r>
    </w:p>
    <w:p>
      <w:r>
        <w:rPr>
          <w:rFonts w:ascii="Arial" w:hAnsi="Arial"/>
          <w:sz w:val="24"/>
        </w:rPr>
        <w:t>नहीं है। तथा सम्यक्त्व चौर सम्यम्मिथ्यात्वका अल्पवहुत्व नहीं है क्योकि यहाँ इन दो प्रकृतियोंका</w:t>
      </w:r>
    </w:p>
    <w:p>
      <w:r>
        <w:rPr>
          <w:rFonts w:ascii="Arial" w:hAnsi="Arial"/>
          <w:sz w:val="24"/>
        </w:rPr>
        <w:t>एक अल्पतरपद ही पाया जाता है। इसी प्रकार मनुष्य अपर्याप्त सब एकेन्द्रिय सव विकलेन्द्रिय</w:t>
      </w:r>
    </w:p>
    <w:p>
      <w:r>
        <w:rPr>
          <w:rFonts w:ascii="Arial" w:hAnsi="Arial"/>
          <w:sz w:val="24"/>
        </w:rPr>
        <w:t>पंचेन्द्रिय अपर्याप्त सब पांचों स्थावरकाय चस अपरयाप्त अौदारिक मिश्रकाययोगी वैक्रियिक</w:t>
      </w:r>
    </w:p>
    <w:p>
      <w:r>
        <w:rPr>
          <w:rFonts w:ascii="Arial" w:hAnsi="Arial"/>
          <w:sz w:val="24"/>
        </w:rPr>
        <w:t>भिश्चकाययोगी कार्मेणक्ाययोगी तीनों अज्ञानी मिथ्यादृष्टि असंज्ञी और अनाहरकोंके</w:t>
      </w:r>
    </w:p>
    <w:p>
      <w:r>
        <w:rPr>
          <w:rFonts w:ascii="Arial" w:hAnsi="Arial"/>
          <w:sz w:val="24"/>
        </w:rPr>
        <w:t>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१६४ मनुष्योंमें मिथ्यात्व बारह कषाय नौ नोकषाय सम्यक्स्व और सम्यग्मिथ्यात्वका</w:t>
      </w:r>
    </w:p>
    <w:p>
      <w:r>
        <w:rPr>
          <w:rFonts w:ascii="Arial" w:hAnsi="Arial"/>
          <w:sz w:val="24"/>
        </w:rPr>
        <w:t>भंग ओघके समान है । किन्तु इतनी विशेषता है कि सम्यक्त्व और सम्यम्मिथ्यात्वक्नी अपेक्षा</w:t>
      </w:r>
    </w:p>
    <w:p>
      <w:r>
        <w:rPr>
          <w:rFonts w:ascii="Arial" w:hAnsi="Arial"/>
          <w:sz w:val="24"/>
        </w:rPr>
        <w:t>अवक्तव्य स्थितिविभक्तिवाले जीव सबसे थोड़े हैं। इनघे अवस्थित स्थितिविभक्तिवाले जीव</w:t>
      </w:r>
    </w:p>
    <w:p>
      <w:r>
        <w:rPr>
          <w:rFonts w:ascii="Arial" w:hAnsi="Arial"/>
          <w:sz w:val="24"/>
        </w:rPr>
        <w:t>संख्यातगुरो हैं । इनसे भुजगार स्थितिविभक्तिवाले जीव संख्यातगुणे हैं। इनसे अल्पतर स्थिति</w:t>
      </w:r>
    </w:p>
    <w:p>
      <w:r>
        <w:rPr>
          <w:rFonts w:ascii="Arial" w:hAnsi="Arial"/>
          <w:sz w:val="24"/>
        </w:rPr>
        <w:t>विभक्तिवाले जीव असंख्यातगुणे हैं। अथवा सम्यक्स और सम्यग्मिथ्यात्वकी अपेक्षा अवस्थित</w:t>
      </w:r>
    </w:p>
    <w:p>
      <w:r>
        <w:rPr>
          <w:rFonts w:ascii="Arial" w:hAnsi="Arial"/>
          <w:sz w:val="24"/>
        </w:rPr>
        <w:t>स्थितिविभक्तिबाले जीव सबसे थोड़े हैं । इनसे भुजगार स्थितिविभक्तिवाले जीव संख्यातगुरो हैं ।</w:t>
      </w:r>
    </w:p>
    <w:p>
      <w:r>
        <w:rPr>
          <w:rFonts w:ascii="Arial" w:hAnsi="Arial"/>
          <w:sz w:val="24"/>
        </w:rPr>
        <w:t>इनसे अवक्तव्य स्थितिविभक्तिवाले जीव संख्यातगुखे हैं । इनसे अल्पतर स्थितिविभक्तिवाले जीव</w:t>
      </w:r>
    </w:p>
    <w:p>
      <w:r>
        <w:rPr>
          <w:rFonts w:ascii="Arial" w:hAnsi="Arial"/>
          <w:sz w:val="24"/>
        </w:rPr>
        <w:t>असंख्यातगुणे हैं। जनन्तानुचन्धी चतुष्कका भंग सामान्य नारकियोंके समान है । मनुष्य पर्याप्त</w:t>
      </w:r>
    </w:p>
    <w:p>
      <w:r>
        <w:rPr>
          <w:rFonts w:ascii="Arial" w:hAnsi="Arial"/>
          <w:sz w:val="24"/>
        </w:rPr>
        <w:t>और मलुष्यनियोंमें इसी प्रकार जानना चाहिए । किन्तु इतनी विशेषता दै कि जहाँ असंख्यातगुणा</w:t>
      </w:r>
    </w:p>
    <w:p>
      <w:r>
        <w:rPr>
          <w:rFonts w:ascii="Arial" w:hAnsi="Arial"/>
          <w:sz w:val="24"/>
        </w:rPr>
        <w:t>है बहोँ संख्यातगुणा कहना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१९५ आनतकल्पसे लेकर उपरिम ग्रैवेयक तक्के देवोंमें अनन्तानुबन्धी चतुष्ककी अपेक्षा</w:t>
      </w:r>
    </w:p>
    <w:p>
      <w:r>
        <w:rPr>
          <w:rFonts w:ascii="Arial" w:hAnsi="Arial"/>
          <w:sz w:val="24"/>
        </w:rPr>
        <w:t>अवक्तव्य स्थितिविभक्तिवाले जीव खबसे थोड़े हैं। इनसे अल्पतर स्थितिविभक्तिवाले जीव श्रखं</w:t>
      </w:r>
    </w:p>
    <w:p>
      <w:r>
        <w:rPr>
          <w:rFonts w:ascii="Arial" w:hAnsi="Arial"/>
          <w:sz w:val="24"/>
        </w:rPr>
        <w:t>ख्यातगुणे हैं । सम्यक्त्व और सम्यग्मिथ्यात्वका भंग ओघके समान है। चूर्णिसून्रके अनुसार</w:t>
      </w:r>
    </w:p>
    <w:p>
      <w:r>
        <w:rPr>
          <w:rFonts w:ascii="Arial" w:hAnsi="Arial"/>
          <w:sz w:val="24"/>
        </w:rPr>
        <w:t>आनतादिकमें खम्यक्त्व और सम्यग्मिथ्यात्वकी अवस्थिस्थितिविभक्ति नहीं दै । परन्तु यहाँ उच्चा</w:t>
      </w:r>
    </w:p>
    <w:p>
      <w:r>
        <w:rPr>
          <w:rFonts w:ascii="Arial" w:hAnsi="Arial"/>
          <w:sz w:val="24"/>
        </w:rPr>
        <w:t>रणामें है। सो जानकर इसकी संगति बिठा लेना चादिये । यहां शेष प्रकृतियोंका अल्पवहुस्व नदीं हे</w:t>
      </w:r>
    </w:p>
    <w:p>
      <w:r>
        <w:rPr>
          <w:rFonts w:ascii="Arial" w:hAnsi="Arial"/>
          <w:sz w:val="24"/>
        </w:rPr>
        <w:t>Page 124:</w:t>
      </w:r>
    </w:p>
    <w:p>
      <w:r>
        <w:rPr>
          <w:rFonts w:ascii="Arial" w:hAnsi="Arial"/>
          <w:sz w:val="24"/>
        </w:rPr>
        <w:t>गा० २२   पदणिक्खेबो २०</w:t>
      </w:r>
    </w:p>
    <w:p>
      <w:r>
        <w:rPr>
          <w:rFonts w:ascii="Arial" w:hAnsi="Arial"/>
          <w:sz w:val="24"/>
        </w:rPr>
        <w:t>जाणिद्ण घडावेदव्वं सेसपयडीणं णत्थि अप्पावहुओं एयपदत्तादो । एवं सुकले० ।</w:t>
      </w:r>
    </w:p>
    <w:p>
      <w:r>
        <w:rPr>
          <w:rFonts w:ascii="Arial" w:hAnsi="Arial"/>
          <w:sz w:val="24"/>
        </w:rPr>
        <w:t>अणुदिसादि जाव सव्वट  सव्वपयडि० अप्पाबहुअं णत्थि एगपदत्तादो । । एवमाहार०</w:t>
      </w:r>
    </w:p>
    <w:p>
      <w:r>
        <w:rPr>
          <w:rFonts w:ascii="Arial" w:hAnsi="Arial"/>
          <w:sz w:val="24"/>
        </w:rPr>
        <w:t>आहारमिस्स ०अवगद् ०अकसा ०आभिणि ०सुद ०ओदि ०मणपन्ज ०संजद ० सामाहय</w:t>
      </w:r>
    </w:p>
    <w:p>
      <w:r>
        <w:rPr>
          <w:rFonts w:ascii="Arial" w:hAnsi="Arial"/>
          <w:sz w:val="24"/>
        </w:rPr>
        <w:t>छेदो ०परिदार ०सुहुम ०जहाक्खाद ०संजदासंजद ओष्िदंस ०सम्मादि ०खश्य  वेद्य ०</w:t>
      </w:r>
    </w:p>
    <w:p>
      <w:r>
        <w:rPr>
          <w:rFonts w:ascii="Arial" w:hAnsi="Arial"/>
          <w:sz w:val="24"/>
        </w:rPr>
        <w:t>उवसम ०सासण ०सम्मामिच्छादिद्टि चि । अभव छच्वीसं पयडीणं मदि०्मंगो ।</w:t>
      </w:r>
    </w:p>
    <w:p>
      <w:r>
        <w:rPr>
          <w:rFonts w:ascii="Arial" w:hAnsi="Arial"/>
          <w:sz w:val="24"/>
        </w:rPr>
        <w:t>एवमप्पाबहुगोणुगमे समत्ते शजमाराणुगमो समसो ।</w:t>
      </w:r>
    </w:p>
    <w:p>
      <w:r>
        <w:rPr>
          <w:rFonts w:ascii="Arial" w:hAnsi="Arial"/>
          <w:sz w:val="24"/>
        </w:rPr>
        <w:t>पदणिक्खेवो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एत्तो पदणिक्खेवो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१६६ सुगममेदं छजगारविसेसो पदणिक्वेवो एतो अहिकओ दड्व्बो त्ति</w:t>
      </w:r>
    </w:p>
    <w:p>
      <w:r>
        <w:rPr>
          <w:rFonts w:ascii="Arial" w:hAnsi="Arial"/>
          <w:sz w:val="24"/>
        </w:rPr>
        <w:t>अहियारसंभालणफलत्तादो कथं ्जगारविसेसो  पदणिक्खेबो त्ति णासंकणिज्जं तत्थ</w:t>
      </w:r>
    </w:p>
    <w:p>
      <w:r>
        <w:rPr>
          <w:rFonts w:ascii="Arial" w:hAnsi="Arial"/>
          <w:sz w:val="24"/>
        </w:rPr>
        <w:t>परूविदाणं वेव अ नगारादिषदाणं वड्डिहाणिअवद्ठाणसण्णं कादृण जदण्णुकस्सबिसेसेण</w:t>
      </w:r>
    </w:p>
    <w:p>
      <w:r>
        <w:rPr>
          <w:rFonts w:ascii="Arial" w:hAnsi="Arial"/>
          <w:sz w:val="24"/>
        </w:rPr>
        <w:t xml:space="preserve">विसेसिद्णेत्थ परूवणादो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पदणिक्खेवे परूवणा सामित्तमप्पाबहुअं अ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१६७ णदं सुच॑ पदणिक्खेवत्थाहियारपमाणेण सद तण्णामाणि परूवेदि । एस्थ</w:t>
      </w:r>
    </w:p>
    <w:p>
      <w:r>
        <w:rPr>
          <w:rFonts w:ascii="Arial" w:hAnsi="Arial"/>
          <w:sz w:val="24"/>
        </w:rPr>
        <w:t>क्योंकि उनका एक पद है । इसी प्रकार शुक्ललेश्यामें जानना चाहिए। अजुविशसे लेकर सर्वाथेसिद्धि</w:t>
      </w:r>
    </w:p>
    <w:p>
      <w:r>
        <w:rPr>
          <w:rFonts w:ascii="Arial" w:hAnsi="Arial"/>
          <w:sz w:val="24"/>
        </w:rPr>
        <w:t>तकके देबोंमें सब प्रकृतियोंका अल्पबहुत्व नहीं है क्योंकि एक पद है। इसी प्रकार आद्वारककाय</w:t>
      </w:r>
    </w:p>
    <w:p>
      <w:r>
        <w:rPr>
          <w:rFonts w:ascii="Arial" w:hAnsi="Arial"/>
          <w:sz w:val="24"/>
        </w:rPr>
        <w:t>योगी आद्वारकमिश्रकाययोगी अपगतवेदीअकषायीआभिनिवोधिकज्ञानी श्रुतज्ञानी अवधिज्ञानी</w:t>
      </w:r>
    </w:p>
    <w:p>
      <w:r>
        <w:rPr>
          <w:rFonts w:ascii="Arial" w:hAnsi="Arial"/>
          <w:sz w:val="24"/>
        </w:rPr>
        <w:t>सनःपर्ययज्ञानी संयत सामायिकसंयत्त छेदोपस्थापनसंयत परिहारविशुद्धसंयत सूच्ष्मसम्पराय</w:t>
      </w:r>
    </w:p>
    <w:p>
      <w:r>
        <w:rPr>
          <w:rFonts w:ascii="Arial" w:hAnsi="Arial"/>
          <w:sz w:val="24"/>
        </w:rPr>
        <w:t>संयत यथाख्यातसंयत संयतासंयत अवधिदशनी सम्यग्दृष्टि क्ञायिकसम्यम्दष्टि वेदकसम्यग्दष्टि</w:t>
      </w:r>
    </w:p>
    <w:p>
      <w:r>
        <w:rPr>
          <w:rFonts w:ascii="Arial" w:hAnsi="Arial"/>
          <w:sz w:val="24"/>
        </w:rPr>
        <w:t>उपशमसम्यस्दष्टि साखादुनसम्यम्दष्टि ओर खम्यभ्मिथ्यादृष्टि जीवोके जानन चाहिए। अभव्योंमें</w:t>
      </w:r>
    </w:p>
    <w:p>
      <w:r>
        <w:rPr>
          <w:rFonts w:ascii="Arial" w:hAnsi="Arial"/>
          <w:sz w:val="24"/>
        </w:rPr>
        <w:t>छब्बीस प्रकृतियोंका भज्ञ मत्यज्ञानी जीवोंके समान दे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प्रकार अल्पबहुत्वके समाप्त होने पर सुजगारानुगम समाप्त हुआ ।</w:t>
      </w:r>
    </w:p>
    <w:p>
      <w:r>
        <w:rPr>
          <w:rFonts w:ascii="Arial" w:hAnsi="Arial"/>
          <w:sz w:val="24"/>
        </w:rPr>
        <w:t>पदनिक्षेप ॥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यहाँसे पदनिेपालुगमङा अधिकार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१६६ यह् सूत्र सुगम दै  सुजगार विशेषको पद्निक्तेय कहते दँ । निखा यदसि अधि</w:t>
      </w:r>
    </w:p>
    <w:p>
      <w:r>
        <w:rPr>
          <w:rFonts w:ascii="Arial" w:hAnsi="Arial"/>
          <w:sz w:val="24"/>
        </w:rPr>
        <w:t>कार है । इख प्रकार अधिकारकी सम्दाल करना इस सूत्रका फल दै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शंकायुजगारविशेषका नाम पदनिक्तेप कैसे दे ९ ह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समाधानऐसी आशंका नहीं करनी चाहिये क्योंकि भुजगार अजुयोगद्वारमे कहे गये</w:t>
      </w:r>
    </w:p>
    <w:p>
      <w:r>
        <w:rPr>
          <w:rFonts w:ascii="Arial" w:hAnsi="Arial"/>
          <w:sz w:val="24"/>
        </w:rPr>
        <w:t>झुजगार आदि पदोंकी दी बृद्धि हानि श्नौर अवस्थानरूप संज्ञा करके तथा उन्हें जघन्य और</w:t>
      </w:r>
    </w:p>
    <w:p>
      <w:r>
        <w:rPr>
          <w:rFonts w:ascii="Arial" w:hAnsi="Arial"/>
          <w:sz w:val="24"/>
        </w:rPr>
        <w:t>उत्कृष्ट विशेषणसे विशेषित करके उनका यहाँ कथन किया गया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पदनिक्षेपमें प्ररूपणा स्वामित्व अब्पबहुत्व ये तीन अलुयोगढार द्वोते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१६७ यह सूत्र पदनिक्तेपके अर्थाधिकारोंकी खंख्याके साथ उनके नामोंका कथन करता है।</w:t>
      </w:r>
    </w:p>
    <w:p>
      <w:r>
        <w:rPr>
          <w:rFonts w:ascii="Arial" w:hAnsi="Arial"/>
          <w:sz w:val="24"/>
        </w:rPr>
        <w:t>१४</w:t>
      </w:r>
    </w:p>
    <w:p>
      <w:r>
        <w:rPr>
          <w:rFonts w:ascii="Arial" w:hAnsi="Arial"/>
          <w:sz w:val="24"/>
        </w:rPr>
        <w:t>Page 125:</w:t>
      </w:r>
    </w:p>
    <w:p>
      <w:r>
        <w:rPr>
          <w:rFonts w:ascii="Arial" w:hAnsi="Arial"/>
          <w:sz w:val="24"/>
        </w:rPr>
        <w:t>१०६ जयथवलासहिदे कसायपाहुडे   ह्िदिविहत्ती ३</w:t>
      </w:r>
    </w:p>
    <w:p>
      <w:r>
        <w:rPr>
          <w:rFonts w:ascii="Arial" w:hAnsi="Arial"/>
          <w:sz w:val="24"/>
        </w:rPr>
        <w:t>परूवणासामित्ताणं विवरणं ण रिषं सुगमत्तादो ।</w:t>
      </w:r>
    </w:p>
    <w:p>
      <w:r>
        <w:rPr>
          <w:rFonts w:ascii="Arial" w:hAnsi="Arial"/>
          <w:sz w:val="24"/>
        </w:rPr>
        <w:t xml:space="preserve"> १९८ संपहि उ्चारणमस्सिदणं तेसं  विवरणं कस्सामोपदणिक्खेवे तत्थ</w:t>
      </w:r>
    </w:p>
    <w:p>
      <w:r>
        <w:rPr>
          <w:rFonts w:ascii="Arial" w:hAnsi="Arial"/>
          <w:sz w:val="24"/>
        </w:rPr>
        <w:t>इभाणि तिण्णि अगिंओगदाराणि सषुकिंचणा सामित्तमप्पाबहुअं चेदि । तस्थ सषु</w:t>
      </w:r>
    </w:p>
    <w:p>
      <w:r>
        <w:rPr>
          <w:rFonts w:ascii="Arial" w:hAnsi="Arial"/>
          <w:sz w:val="24"/>
        </w:rPr>
        <w:t xml:space="preserve"> किंत्तण दुविहाजह  उक  । उक० पयदं । दुविहो णिदेसोओघे० आदेसे० । ओषेण</w:t>
      </w:r>
    </w:p>
    <w:p>
      <w:r>
        <w:rPr>
          <w:rFonts w:ascii="Arial" w:hAnsi="Arial"/>
          <w:sz w:val="24"/>
        </w:rPr>
        <w:t>सन्वप्यडीणमत्थि उक ० वड्ढी द्वाणी अबड्डाणं च । एवं चदुषु गदीसु । णवरि पंचिदिय</w:t>
      </w:r>
    </w:p>
    <w:p>
      <w:r>
        <w:rPr>
          <w:rFonts w:ascii="Arial" w:hAnsi="Arial"/>
          <w:sz w:val="24"/>
        </w:rPr>
        <w:t>तिरिक्खअपज ० मणुस अपज ० सम्मत्तसम्माभि० अर्थि उक ० हाणी । आणदादि जाव</w:t>
      </w:r>
    </w:p>
    <w:p>
      <w:r>
        <w:rPr>
          <w:rFonts w:ascii="Arial" w:hAnsi="Arial"/>
          <w:sz w:val="24"/>
        </w:rPr>
        <w:t>उवरिमगेवजो त्ति उव्बीसपयडीणमत्यि उक० हाणी । सम्म ०सम्मामि० अत्थि उक०</w:t>
      </w:r>
    </w:p>
    <w:p>
      <w:r>
        <w:rPr>
          <w:rFonts w:ascii="Arial" w:hAnsi="Arial"/>
          <w:sz w:val="24"/>
        </w:rPr>
        <w:t>चड्डी दाणी । अवट्काणं णत्थि । अणुदिसादि जाव सन्वह त्ति अद्भावीसपय० अत्थि</w:t>
      </w:r>
    </w:p>
    <w:p>
      <w:r>
        <w:rPr>
          <w:rFonts w:ascii="Arial" w:hAnsi="Arial"/>
          <w:sz w:val="24"/>
        </w:rPr>
        <w:t>उक  हाणी । एवं णेदन्वं जाव अणादारशए त्ति । एवं जहण्णं पि णेदव्वं ।</w:t>
      </w:r>
    </w:p>
    <w:p>
      <w:r>
        <w:rPr>
          <w:rFonts w:ascii="Arial" w:hAnsi="Arial"/>
          <w:sz w:val="24"/>
        </w:rPr>
        <w:t>चूर्णिसूत्रमें श्रूपणा और स्वाभिस्बका विशेष व्याख्यान निबद्ध नहीं किया है क्योंकि उनका</w:t>
      </w:r>
    </w:p>
    <w:p>
      <w:r>
        <w:rPr>
          <w:rFonts w:ascii="Arial" w:hAnsi="Arial"/>
          <w:sz w:val="24"/>
        </w:rPr>
        <w:t>व्याख्यान सुगम है ।</w:t>
      </w:r>
    </w:p>
    <w:p>
      <w:r>
        <w:rPr>
          <w:rFonts w:ascii="Arial" w:hAnsi="Arial"/>
          <w:sz w:val="24"/>
        </w:rPr>
        <w:t xml:space="preserve"> १६८ अब उच्चारणाका आश्रय लेकर उनका व्याख्यान करते हैंपदनिक्षेपमें ये तीन</w:t>
      </w:r>
    </w:p>
    <w:p>
      <w:r>
        <w:rPr>
          <w:rFonts w:ascii="Arial" w:hAnsi="Arial"/>
          <w:sz w:val="24"/>
        </w:rPr>
        <w:t>अनुयोगद्वार हैंसमुत्कीतेना स्वामित्व भौर अस्प वहु्व । उनमेंसे समुस्कीतेना दो प्रकारकी</w:t>
      </w:r>
    </w:p>
    <w:p>
      <w:r>
        <w:rPr>
          <w:rFonts w:ascii="Arial" w:hAnsi="Arial"/>
          <w:sz w:val="24"/>
        </w:rPr>
        <w:t>हेजघन्य और उत्कृष्ट । उनमेसे उत्कृष्टका प्रकरण है । उसकी अपेक्षा निर्देश दो प्रकारका है</w:t>
      </w:r>
    </w:p>
    <w:p>
      <w:r>
        <w:rPr>
          <w:rFonts w:ascii="Arial" w:hAnsi="Arial"/>
          <w:sz w:val="24"/>
        </w:rPr>
        <w:t>ओघ और आदेश  उनमेंसे ओघकी अपेक्षा सब प्रकृतियोंकी उत्कृष्ट बुद्धि हानि ओर अवस्थान</w:t>
      </w:r>
    </w:p>
    <w:p>
      <w:r>
        <w:rPr>
          <w:rFonts w:ascii="Arial" w:hAnsi="Arial"/>
          <w:sz w:val="24"/>
        </w:rPr>
        <w:t>है। इसी प्रकार चारों गतियोंमें जानना । किन्तु इतनी विशेषता है कि पंचेद्िय तिर्य॑च अपर्याप्त</w:t>
      </w:r>
    </w:p>
    <w:p>
      <w:r>
        <w:rPr>
          <w:rFonts w:ascii="Arial" w:hAnsi="Arial"/>
          <w:sz w:val="24"/>
        </w:rPr>
        <w:t>ओर मनुष्य अपर्याप्त जीवोमे सम्यक्त्व और सम्यम्मिथ्यात्वक्ी उत्कृष्ट हानि है। आनतकल्पसे</w:t>
      </w:r>
    </w:p>
    <w:p>
      <w:r>
        <w:rPr>
          <w:rFonts w:ascii="Arial" w:hAnsi="Arial"/>
          <w:sz w:val="24"/>
        </w:rPr>
        <w:t>लेकर उपरिम ग्रेवेयक तकके देवोंमें छब्त्रीस प्रकृतियोंकी च्छ दानि है । तथा सम्यक्त्व और</w:t>
      </w:r>
    </w:p>
    <w:p>
      <w:r>
        <w:rPr>
          <w:rFonts w:ascii="Arial" w:hAnsi="Arial"/>
          <w:sz w:val="24"/>
        </w:rPr>
        <w:t>सम्यग्मिथ्यात्वकी उत्कृष्ट वृद्धि और हानि है। अवस्थान नहीं है । अलुदिशसे लेकर सर्वार्थसिद्धि</w:t>
      </w:r>
    </w:p>
    <w:p>
      <w:r>
        <w:rPr>
          <w:rFonts w:ascii="Arial" w:hAnsi="Arial"/>
          <w:sz w:val="24"/>
        </w:rPr>
        <w:t>तक्के देवोंमें अद्धाईस प्रक्ृतियोंकी उस्क्ृष्ट दानि है । इसी प्रकार अनाहारक मार्गगा तक कथन करना</w:t>
      </w:r>
    </w:p>
    <w:p>
      <w:r>
        <w:rPr>
          <w:rFonts w:ascii="Arial" w:hAnsi="Arial"/>
          <w:sz w:val="24"/>
        </w:rPr>
        <w:t>चाहिये । इसी प्रकार जघन्य वृद्धि आदिको भी जानना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विशेषार्थयहाँ युजगार विशेषको पदनिक्षेप कदा है । इधका यद तात्पयं है कि पदले जो</w:t>
      </w:r>
    </w:p>
    <w:p>
      <w:r>
        <w:rPr>
          <w:rFonts w:ascii="Arial" w:hAnsi="Arial"/>
          <w:sz w:val="24"/>
        </w:rPr>
        <w:t>झुजगार अल्पतर और अवस्थित पद् बतलाये हैं उनकी ऋमसे वृद्धि दानि चौर अवस्थित संज्ञा</w:t>
      </w:r>
    </w:p>
    <w:p>
      <w:r>
        <w:rPr>
          <w:rFonts w:ascii="Arial" w:hAnsi="Arial"/>
          <w:sz w:val="24"/>
        </w:rPr>
        <w:t>करके और उनमें जघन्य ओर  उत्कृष्ट भेद करके कथन करना पदनिक्षेप कहलाता है । यहाँ पदसे</w:t>
      </w:r>
    </w:p>
    <w:p>
      <w:r>
        <w:rPr>
          <w:rFonts w:ascii="Arial" w:hAnsi="Arial"/>
          <w:sz w:val="24"/>
        </w:rPr>
        <w:t>बृद्धि आदि रूप पदोंका रहण किया है और उनका जघन्य तथा उत्कृष्टरूपसे नित्तेप करना पदनिक्षेप</w:t>
      </w:r>
    </w:p>
    <w:p>
      <w:r>
        <w:rPr>
          <w:rFonts w:ascii="Arial" w:hAnsi="Arial"/>
          <w:sz w:val="24"/>
        </w:rPr>
        <w:t>कद्दलाता है यद् उक्त कथनका तात्पयें है। इस अधिकारकी यतिवृषभ्ष आचायेने केवल तीन</w:t>
      </w:r>
    </w:p>
    <w:p>
      <w:r>
        <w:rPr>
          <w:rFonts w:ascii="Arial" w:hAnsi="Arial"/>
          <w:sz w:val="24"/>
        </w:rPr>
        <w:t>अधिकारों द्वारा कथन करनेकी सूचना की है । वे तीन अधिकार प्ररूपणा रूवामित्व और अल्पबहुत्व</w:t>
      </w:r>
    </w:p>
    <w:p>
      <w:r>
        <w:rPr>
          <w:rFonts w:ascii="Arial" w:hAnsi="Arial"/>
          <w:sz w:val="24"/>
        </w:rPr>
        <w:t>हैं। इसके कालादि और अधिकार क्यों नहीं स्थापित किये गये इस भ्ररनका उत्तर देना कठिन है ।</w:t>
      </w:r>
    </w:p>
    <w:p>
      <w:r>
        <w:rPr>
          <w:rFonts w:ascii="Arial" w:hAnsi="Arial"/>
          <w:sz w:val="24"/>
        </w:rPr>
        <w:t>बहुत सम्भव है परम्परासे इन तीन अधिकारों द्वारा दी इस अनुयोगद्वारका वणन किया जाता रहा</w:t>
      </w:r>
    </w:p>
    <w:p>
      <w:r>
        <w:rPr>
          <w:rFonts w:ascii="Arial" w:hAnsi="Arial"/>
          <w:sz w:val="24"/>
        </w:rPr>
        <w:t>हो । पट्खण्डागमममें भी इस अधिकारका उक्त तीन अुयोगद्वारोकि द्वारा वणन किया गया है । यति</w:t>
      </w:r>
    </w:p>
    <w:p>
      <w:r>
        <w:rPr>
          <w:rFonts w:ascii="Arial" w:hAnsi="Arial"/>
          <w:sz w:val="24"/>
        </w:rPr>
        <w:t>वृषभाचायेने यहाँ नामनिर्देश तो तीनोंका किया है परन्तु वर्णेन केवल अह्पबहुत्वका दी जिया है ।</w:t>
      </w:r>
    </w:p>
    <w:p>
      <w:r>
        <w:rPr>
          <w:rFonts w:ascii="Arial" w:hAnsi="Arial"/>
          <w:sz w:val="24"/>
        </w:rPr>
        <w:t>फिर भी उचारणामें इन सनका वणेन है । वीरसेन रुवामीने उसके अनुसार उन अलुयोगद्वारोंका</w:t>
      </w:r>
    </w:p>
    <w:p>
      <w:r>
        <w:rPr>
          <w:rFonts w:ascii="Arial" w:hAnsi="Arial"/>
          <w:sz w:val="24"/>
        </w:rPr>
        <w:t>खुलासा किया है। प्ररूपणा अनुयोगद्वारका सुनासा करते हुए जो यद बतलाया है कि घोघ</w:t>
      </w:r>
    </w:p>
    <w:p>
      <w:r>
        <w:rPr>
          <w:rFonts w:ascii="Arial" w:hAnsi="Arial"/>
          <w:sz w:val="24"/>
        </w:rPr>
        <w:t>सब प्रकृतयोंकी उत्कृष्ट वृद्धि उल्कृष्ट द्वानि और उत्कृष्ट अवस्थान है सो इसका यदह भाव है कि जिस</w:t>
      </w:r>
    </w:p>
    <w:p>
      <w:r>
        <w:rPr>
          <w:rFonts w:ascii="Arial" w:hAnsi="Arial"/>
          <w:sz w:val="24"/>
        </w:rPr>
        <w:t>कमेकी उत्कृष्ट स्थितिके प्राप्त होनके पूवं समयमें जितनी जघन्य स्थिति सम्भव हो उसके रद्दते हुए भी</w:t>
      </w:r>
    </w:p>
    <w:p>
      <w:r>
        <w:rPr>
          <w:rFonts w:ascii="Arial" w:hAnsi="Arial"/>
          <w:sz w:val="24"/>
        </w:rPr>
        <w:t>तदनन्तर समयमें संक्लेश आदि अपने अपने कारणोंके अनुसार बह जीव उस कमेंकी उत्कृष्ट स्थितिको</w:t>
      </w:r>
    </w:p>
    <w:p>
      <w:r>
        <w:rPr>
          <w:rFonts w:ascii="Arial" w:hAnsi="Arial"/>
          <w:sz w:val="24"/>
        </w:rPr>
        <w:t>Page 126:</w:t>
      </w:r>
    </w:p>
    <w:p>
      <w:r>
        <w:rPr>
          <w:rFonts w:ascii="Arial" w:hAnsi="Arial"/>
          <w:sz w:val="24"/>
        </w:rPr>
        <w:t>गा० २२  पंद्णिक्खेवे सांमित्तं १५७५</w:t>
      </w:r>
    </w:p>
    <w:p>
      <w:r>
        <w:rPr>
          <w:rFonts w:ascii="Arial" w:hAnsi="Arial"/>
          <w:sz w:val="24"/>
        </w:rPr>
        <w:t xml:space="preserve"> १६६ सामित्त दृविहंजहण्णघुकर्सं च। उकस्सए पयदं । दुविहो णिदेशोओपेण</w:t>
      </w:r>
    </w:p>
    <w:p>
      <w:r>
        <w:rPr>
          <w:rFonts w:ascii="Arial" w:hAnsi="Arial"/>
          <w:sz w:val="24"/>
        </w:rPr>
        <w:t>आदेसेण च । तत्थ ओघेण मिच्छत्तसोलसक० उक० बड़ी कस्स १ अण्णद्रस्स जो</w:t>
      </w:r>
    </w:p>
    <w:p>
      <w:r>
        <w:rPr>
          <w:rFonts w:ascii="Arial" w:hAnsi="Arial"/>
          <w:sz w:val="24"/>
        </w:rPr>
        <w:t>चउद्दाणियनवमज्झस्स उवरिमंतोमु दृतं अंतोकोडाकोडिड्धिदिं बंधमाणो अच्छिदो पृण्णाए</w:t>
      </w:r>
    </w:p>
    <w:p>
      <w:r>
        <w:rPr>
          <w:rFonts w:ascii="Arial" w:hAnsi="Arial"/>
          <w:sz w:val="24"/>
        </w:rPr>
        <w:t>ड्िद्बंधगद्धाए उकस्ससंकिलेसं गदो तदो उकस्सद्िदी पबद्धा तस्स उक ० बड़ी । तस्तेव</w:t>
      </w:r>
    </w:p>
    <w:p>
      <w:r>
        <w:rPr>
          <w:rFonts w:ascii="Arial" w:hAnsi="Arial"/>
          <w:sz w:val="24"/>
        </w:rPr>
        <w:t>से काले उकस्समवट्ठाणं । उक० हाणी कस्स १ अण्णद  उकस्सट्धिदिसंतकम्मम्मि उकस्स</w:t>
      </w:r>
    </w:p>
    <w:p>
      <w:r>
        <w:rPr>
          <w:rFonts w:ascii="Arial" w:hAnsi="Arial"/>
          <w:sz w:val="24"/>
        </w:rPr>
        <w:t>दविदिखंडयं पादंतस्स उक्ष  हाणी । णवणीक० उक्क० वही करप  १ अण्णद० तप्पा</w:t>
      </w:r>
    </w:p>
    <w:p>
      <w:r>
        <w:rPr>
          <w:rFonts w:ascii="Arial" w:hAnsi="Arial"/>
          <w:sz w:val="24"/>
        </w:rPr>
        <w:t>ओग्गजहण्णट्विदिसंतकम्मिएण उकस्सकस्रायद्टिदीए पडिच्छिदाए तस्स उक्क० बड़ी ।</w:t>
      </w:r>
    </w:p>
    <w:p>
      <w:r>
        <w:rPr>
          <w:rFonts w:ascii="Arial" w:hAnsi="Arial"/>
          <w:sz w:val="24"/>
        </w:rPr>
        <w:t>तस्ते से काले उक० अवड्डाणं । उक० हाणी कस्स १ अण्णद० उक० ट्विद्सिंतकम्पम्मि</w:t>
      </w:r>
    </w:p>
    <w:p>
      <w:r>
        <w:rPr>
          <w:rFonts w:ascii="Arial" w:hAnsi="Arial"/>
          <w:sz w:val="24"/>
        </w:rPr>
        <w:t>जेण उकस्सट्टिदिकंडओ पादिदो तस्स उक० हाणी । सम्मत्तसम्मामि० उक्क० बड़ी</w:t>
      </w:r>
    </w:p>
    <w:p>
      <w:r>
        <w:rPr>
          <w:rFonts w:ascii="Arial" w:hAnsi="Arial"/>
          <w:sz w:val="24"/>
        </w:rPr>
        <w:t>प्राप्त दो सकता है उदाहरणार्थ मिथ्यास्वह्की अन्तकोड़ाकोड़ी सागरकी स्थितिवाला जीव भी</w:t>
      </w:r>
    </w:p>
    <w:p>
      <w:r>
        <w:rPr>
          <w:rFonts w:ascii="Arial" w:hAnsi="Arial"/>
          <w:sz w:val="24"/>
        </w:rPr>
        <w:t>संक्लेशके कारण तदनन्तर समयमे सत्तर कोड़ाकोड़ी सागर प्रमाण उत्कृष्ट स्थितिको प्राप्त हो सकता</w:t>
      </w:r>
    </w:p>
    <w:p>
      <w:r>
        <w:rPr>
          <w:rFonts w:ascii="Arial" w:hAnsi="Arial"/>
          <w:sz w:val="24"/>
        </w:rPr>
        <w:t>है। इसी प्रकार सम्यक्व और सम्यम्मिथ्यात्वकी सागरप्रथक्त्व स्थितिवाला जीव भी तदनन्तर</w:t>
      </w:r>
    </w:p>
    <w:p>
      <w:r>
        <w:rPr>
          <w:rFonts w:ascii="Arial" w:hAnsi="Arial"/>
          <w:sz w:val="24"/>
        </w:rPr>
        <w:t>समयमें अन्तमुहू्तकम संत्तर कोड़ाकोड़ी सागर प्रमाण स्थितिको प्राप्त दो सकता है। इसी प्रकार</w:t>
      </w:r>
    </w:p>
    <w:p>
      <w:r>
        <w:rPr>
          <w:rFonts w:ascii="Arial" w:hAnsi="Arial"/>
          <w:sz w:val="24"/>
        </w:rPr>
        <w:t>यथायोग्य अन्य कर्मोंक्की उत्कृष्ट वृद्धि जानना चाहिये । यह त्कृष्ट वृद्धि हुईं। इसके बाद जो अबस्थान</w:t>
      </w:r>
    </w:p>
    <w:p>
      <w:r>
        <w:rPr>
          <w:rFonts w:ascii="Arial" w:hAnsi="Arial"/>
          <w:sz w:val="24"/>
        </w:rPr>
        <w:t>होता है उसे बृद्धिसम्बन्धी उत्कृष्ट अवस्थान कहते हैं । इसी प्रकार उत्कृष्ट काण्डकघातका विचार करके</w:t>
      </w:r>
    </w:p>
    <w:p>
      <w:r>
        <w:rPr>
          <w:rFonts w:ascii="Arial" w:hAnsi="Arial"/>
          <w:sz w:val="24"/>
        </w:rPr>
        <w:t>उत्कृष्ट दानि और द्वानिसम्बन्धी उत्कृष्ट अवस्थान जान लेना चाहिये । ये उत्कृष्ट वृद्धि आदि तीनों</w:t>
      </w:r>
    </w:p>
    <w:p>
      <w:r>
        <w:rPr>
          <w:rFonts w:ascii="Arial" w:hAnsi="Arial"/>
          <w:sz w:val="24"/>
        </w:rPr>
        <w:t>पद् चारों गतिर्योके जीबोंके सम्भव हैं । किन्तु पंचेन्द्रिय तियेद्ल अपर्याप्त और मनुष्यअपर्याप्त जीबोकि</w:t>
      </w:r>
    </w:p>
    <w:p>
      <w:r>
        <w:rPr>
          <w:rFonts w:ascii="Arial" w:hAnsi="Arial"/>
          <w:sz w:val="24"/>
        </w:rPr>
        <w:t>सम्यक्त्व और सम्यग्मिथ्यात्वकी उक्त पदोंमें से एक उत्कृष्ट द्वानि ही होती है। आनतादिकमें २६</w:t>
      </w:r>
    </w:p>
    <w:p>
      <w:r>
        <w:rPr>
          <w:rFonts w:ascii="Arial" w:hAnsi="Arial"/>
          <w:sz w:val="24"/>
        </w:rPr>
        <w:t>प्रकृतियोंका एक अल्पतर पद है इसलिये २६ प्रकृतियोंकी केबल उत्कृष्ट हानि होती है। किन्तु</w:t>
      </w:r>
    </w:p>
    <w:p>
      <w:r>
        <w:rPr>
          <w:rFonts w:ascii="Arial" w:hAnsi="Arial"/>
          <w:sz w:val="24"/>
        </w:rPr>
        <w:t>सम्यक्व श्रौर सम्यग्मिथ्यात्वके भुजगार और अल्पतर पद् सम्भव हैं अतः इन दो प्रकृतियोंके उत्कृष्ट</w:t>
      </w:r>
    </w:p>
    <w:p>
      <w:r>
        <w:rPr>
          <w:rFonts w:ascii="Arial" w:hAnsi="Arial"/>
          <w:sz w:val="24"/>
        </w:rPr>
        <w:t>अवस्थानके विना दो पद् होते हैं । अनुदिशसे लेकर सर्वायेसिद्धितकके देवोंके २८ प्रक्ृतियोंका एक</w:t>
      </w:r>
    </w:p>
    <w:p>
      <w:r>
        <w:rPr>
          <w:rFonts w:ascii="Arial" w:hAnsi="Arial"/>
          <w:sz w:val="24"/>
        </w:rPr>
        <w:t>अह्पतर पद ही सम्भव है इसलिये एक उत्कृष्ट हानि होती है । इसीप्रकार जहाँ भुञगार आदि जितने</w:t>
      </w:r>
    </w:p>
    <w:p>
      <w:r>
        <w:rPr>
          <w:rFonts w:ascii="Arial" w:hAnsi="Arial"/>
          <w:sz w:val="24"/>
        </w:rPr>
        <w:t>पद् बतलाये हों उनका विचार करके अन्य मार्गणाओं में भी ये उस्क्ृष्ट वृद्धि आदि पद जान लेना चाहिये ।</w:t>
      </w:r>
    </w:p>
    <w:p>
      <w:r>
        <w:rPr>
          <w:rFonts w:ascii="Arial" w:hAnsi="Arial"/>
          <w:sz w:val="24"/>
        </w:rPr>
        <w:t xml:space="preserve">इसप्रकार प्ररूपणा अनुयोगद्वारका कथन समाप्त हुआ 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१६६ स्वामिप्व दो प्रकारका है जघन्य और उस्क्ृष्ट । उनमेंसे उत्क्ृटका प्रकरण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इसकी अपेक्षा निर्देश दो प्रकारका हैभोघ और आदेश । उनमें खे ओघकी अपेक्षा मिथ्यात्व और</w:t>
      </w:r>
    </w:p>
    <w:p>
      <w:r>
        <w:rPr>
          <w:rFonts w:ascii="Arial" w:hAnsi="Arial"/>
          <w:sz w:val="24"/>
        </w:rPr>
        <w:t>सोलह कषायोंकी उत्कृष्ट वृद्धि किसके होती है  जो कोई एक जीन चतुःस्थानिक यवमध्यके ऊपर</w:t>
      </w:r>
    </w:p>
    <w:p>
      <w:r>
        <w:rPr>
          <w:rFonts w:ascii="Arial" w:hAnsi="Arial"/>
          <w:sz w:val="24"/>
        </w:rPr>
        <w:t>अन्तमुहू्ते काल तक अन्तःकोडाकोडी सागरप्रमाण स्थितिको बाँधता हुआ अवस्थित है। पुनः</w:t>
      </w:r>
    </w:p>
    <w:p>
      <w:r>
        <w:rPr>
          <w:rFonts w:ascii="Arial" w:hAnsi="Arial"/>
          <w:sz w:val="24"/>
        </w:rPr>
        <w:t>स्थितिबन्ध छालके पूर्ण होनेपर उस्क्रष्ट संक्लेशको प्राप्त हुआ और तदनन्तर उत्कृष्ट स्थितिका बन्ध</w:t>
      </w:r>
    </w:p>
    <w:p>
      <w:r>
        <w:rPr>
          <w:rFonts w:ascii="Arial" w:hAnsi="Arial"/>
          <w:sz w:val="24"/>
        </w:rPr>
        <w:t>किया उसके उच्छृ वृद्धि होती है । तथा उसके तदनन्तर समयमें उत्कृष्ट अवस्थान द्वोत्ता है । उक्ष</w:t>
      </w:r>
    </w:p>
    <w:p>
      <w:r>
        <w:rPr>
          <w:rFonts w:ascii="Arial" w:hAnsi="Arial"/>
          <w:sz w:val="24"/>
        </w:rPr>
        <w:t>हानि किसके होती हे  जिसने उल्कष्ट स्थितिसत्कमेंके रहते हुए उत्कृष्ट स्थितिखण्डका चात किया</w:t>
      </w:r>
    </w:p>
    <w:p>
      <w:r>
        <w:rPr>
          <w:rFonts w:ascii="Arial" w:hAnsi="Arial"/>
          <w:sz w:val="24"/>
        </w:rPr>
        <w:t xml:space="preserve"> है उसके उल्कृष्ट हानि होती है । नौ नोकषायोंकी उत्कृष्ठ बुद्धि किसके होती है  नौ नोकषायोंकी</w:t>
      </w:r>
    </w:p>
    <w:p>
      <w:r>
        <w:rPr>
          <w:rFonts w:ascii="Arial" w:hAnsi="Arial"/>
          <w:sz w:val="24"/>
        </w:rPr>
        <w:t>तत्मायोग्य जघन्य स्थितिसत्कर्मव्ाले जिस जीवने कषायकी उत्कृष्ट स्थितिको नौ नोकषायरूपसे स्वीकार</w:t>
      </w:r>
    </w:p>
    <w:p>
      <w:r>
        <w:rPr>
          <w:rFonts w:ascii="Arial" w:hAnsi="Arial"/>
          <w:sz w:val="24"/>
        </w:rPr>
        <w:t>किया है उसके उत्कृष्ट वृद्धि होती दै । तथा उसी जीबके तदनन्तर समयमे उस्क्ृष्ट झव॒स्थान होता</w:t>
      </w:r>
    </w:p>
    <w:p>
      <w:r>
        <w:rPr>
          <w:rFonts w:ascii="Arial" w:hAnsi="Arial"/>
          <w:sz w:val="24"/>
        </w:rPr>
        <w:t>है। उत्कृष्ट हानि किसके दोती है  जिस जीवने उत्कृष्ट स्थितिसत्क्मके रहते हुए उत्क्रष्ट स्थिति</w:t>
      </w:r>
    </w:p>
    <w:p>
      <w:r>
        <w:rPr>
          <w:rFonts w:ascii="Arial" w:hAnsi="Arial"/>
          <w:sz w:val="24"/>
        </w:rPr>
        <w:t>काण्डकका घात किया है उसके उत्कृष्ट द्वानिहोती है। सम्यकत्व और सम्यग्मिथ्यात्वकी दतृ</w:t>
      </w:r>
    </w:p>
    <w:p>
      <w:r>
        <w:rPr>
          <w:rFonts w:ascii="Arial" w:hAnsi="Arial"/>
          <w:sz w:val="24"/>
        </w:rPr>
        <w:t>Page 127:</w:t>
      </w:r>
    </w:p>
    <w:p>
      <w:r>
        <w:rPr>
          <w:rFonts w:ascii="Arial" w:hAnsi="Arial"/>
          <w:sz w:val="24"/>
        </w:rPr>
        <w:t>१०८ जंयधवलासहिदे कसायपाहुडे  द्विद्विद्दत्ती ई</w:t>
      </w:r>
    </w:p>
    <w:p>
      <w:r>
        <w:rPr>
          <w:rFonts w:ascii="Arial" w:hAnsi="Arial"/>
          <w:sz w:val="24"/>
        </w:rPr>
        <w:t>कस्स  १ अण्णदरस्स वेदगसम्भत्तपा ओग्ग जहष्णट्वि दिसंतकम्मियमिच्छादिद्विणा मिच्छत्तु</w:t>
      </w:r>
    </w:p>
    <w:p>
      <w:r>
        <w:rPr>
          <w:rFonts w:ascii="Arial" w:hAnsi="Arial"/>
          <w:sz w:val="24"/>
        </w:rPr>
        <w:t>कस्सद्ठिदिं बंधिदण ट्विदिघादमकाऊण अंतोप्मुहत्तण सम्मत्ते पडिवण्णों तस्प पटमसमय</w:t>
      </w:r>
    </w:p>
    <w:p>
      <w:r>
        <w:rPr>
          <w:rFonts w:ascii="Arial" w:hAnsi="Arial"/>
          <w:sz w:val="24"/>
        </w:rPr>
        <w:t>वेदगसम्मादिद्टिस्स उक० बड़ी। उक० हाणी कस्स  १ अण्णद० उकस्सद्िदिसंतकम्भम्मि</w:t>
      </w:r>
    </w:p>
    <w:p>
      <w:r>
        <w:rPr>
          <w:rFonts w:ascii="Arial" w:hAnsi="Arial"/>
          <w:sz w:val="24"/>
        </w:rPr>
        <w:t>उकस्सट्विदिकंडगे हदे तरप उकस्सहाणी  उक्क० अवद्धाणं कस्स० १ अण्णद० जो</w:t>
      </w:r>
    </w:p>
    <w:p>
      <w:r>
        <w:rPr>
          <w:rFonts w:ascii="Arial" w:hAnsi="Arial"/>
          <w:sz w:val="24"/>
        </w:rPr>
        <w:t>सम्मत्तड्ठिंदिसंतादो समयुत्तरमिच्छत्तट्टिदिसंतकम्मिओ तेण समत्ते पडिवण्णो तस्स</w:t>
      </w:r>
    </w:p>
    <w:p>
      <w:r>
        <w:rPr>
          <w:rFonts w:ascii="Arial" w:hAnsi="Arial"/>
          <w:sz w:val="24"/>
        </w:rPr>
        <w:t>पढ़मसमयसम्भादिद्विस्स उकस्समवद्गाणं । शवं चदुसु गदीसु । णवरि पंचिं०तिरि०अपज०</w:t>
      </w:r>
    </w:p>
    <w:p>
      <w:r>
        <w:rPr>
          <w:rFonts w:ascii="Arial" w:hAnsi="Arial"/>
          <w:sz w:val="24"/>
        </w:rPr>
        <w:t>मणुसअपजञ ० छव्वीसपयडीणध्ुक० बड़ी कस्स० १ अण्णद० तप्पाओोग्गजदण्णट्धिदिसंत</w:t>
      </w:r>
    </w:p>
    <w:p>
      <w:r>
        <w:rPr>
          <w:rFonts w:ascii="Arial" w:hAnsi="Arial"/>
          <w:sz w:val="24"/>
        </w:rPr>
        <w:t>कम्मिएण तप्पाओग्गउकस्सद्डिदीए पबद्धाए तस्स उकस्सिया बड्डी । तस्सेव से काले</w:t>
      </w:r>
    </w:p>
    <w:p>
      <w:r>
        <w:rPr>
          <w:rFonts w:ascii="Arial" w:hAnsi="Arial"/>
          <w:sz w:val="24"/>
        </w:rPr>
        <w:t>उकस्समबद्ठाणं । उक० हाणी कस्स०  अण्णदरस्स मणुस्सो मणुस्सिणी पंचिदियतिरि</w:t>
      </w:r>
    </w:p>
    <w:p>
      <w:r>
        <w:rPr>
          <w:rFonts w:ascii="Arial" w:hAnsi="Arial"/>
          <w:sz w:val="24"/>
        </w:rPr>
        <w:t>क्खजोणिओ वा उकस्सह्धिदिं घादयमाणो अपजत्तएसु उववण्णो तेण उकष्सद्ठिदिकंडए</w:t>
      </w:r>
    </w:p>
    <w:p>
      <w:r>
        <w:rPr>
          <w:rFonts w:ascii="Arial" w:hAnsi="Arial"/>
          <w:sz w:val="24"/>
        </w:rPr>
        <w:t>इदे तस्त्र उक  हाणी । सम्मत्त ०सम्मामि० उक्त० हाणी करुस १ अण्णद० मणुस्सो</w:t>
      </w:r>
    </w:p>
    <w:p>
      <w:r>
        <w:rPr>
          <w:rFonts w:ascii="Arial" w:hAnsi="Arial"/>
          <w:sz w:val="24"/>
        </w:rPr>
        <w:t>मणुस्सिणी पंचि० तिरि०्जोणिणीओ वा सम्मत्त ०सम्मामि० उकस्सट्विदिकंडयं घादय</w:t>
      </w:r>
    </w:p>
    <w:p>
      <w:r>
        <w:rPr>
          <w:rFonts w:ascii="Arial" w:hAnsi="Arial"/>
          <w:sz w:val="24"/>
        </w:rPr>
        <w:t>भाणो अपजत्तणसुबवण्णो तेण उकस्सट्ठिदिकंडए हदे तस्स उक० हाणी ।</w:t>
      </w:r>
    </w:p>
    <w:p>
      <w:r>
        <w:rPr>
          <w:rFonts w:ascii="Arial" w:hAnsi="Arial"/>
          <w:sz w:val="24"/>
        </w:rPr>
        <w:t xml:space="preserve"> २०० आणदादि जाव उवरिमगेवजो त्ति छब्वीसं पयडीणघुक०हाणी कस्स ९</w:t>
      </w:r>
    </w:p>
    <w:p>
      <w:r>
        <w:rPr>
          <w:rFonts w:ascii="Arial" w:hAnsi="Arial"/>
          <w:sz w:val="24"/>
        </w:rPr>
        <w:t>अण्णद्  पढमसम्मत्ताहिमुहेण पढमट्विदिखंडए हदे तस्स उकू० हाणी। सम्मत्त</w:t>
      </w:r>
    </w:p>
    <w:p>
      <w:r>
        <w:rPr>
          <w:rFonts w:ascii="Arial" w:hAnsi="Arial"/>
          <w:sz w:val="24"/>
        </w:rPr>
        <w:t>सम्मामि० उक  बड़ी करस १ अण्णद्० जो वेदगसस्मत्तप्पाओग्गसम्मत्तजहण्णद्विदि</w:t>
      </w:r>
    </w:p>
    <w:p>
      <w:r>
        <w:rPr>
          <w:rFonts w:ascii="Arial" w:hAnsi="Arial"/>
          <w:sz w:val="24"/>
        </w:rPr>
        <w:t>वृद्धि किखके होती है  वेदकसम्यक्त्वके योग्य जघन्य स्थितिसल्कर्मवाले जिस मिथ्यादृष्टि जीवने</w:t>
      </w:r>
    </w:p>
    <w:p>
      <w:r>
        <w:rPr>
          <w:rFonts w:ascii="Arial" w:hAnsi="Arial"/>
          <w:sz w:val="24"/>
        </w:rPr>
        <w:t>मिथ्यात्वकी उत्कृष्ट स्थितिका बन्ध करके और स्थितिघात न करके अन्तमुंहू्तेकालमें सम्यक्त्वको</w:t>
      </w:r>
    </w:p>
    <w:p>
      <w:r>
        <w:rPr>
          <w:rFonts w:ascii="Arial" w:hAnsi="Arial"/>
          <w:sz w:val="24"/>
        </w:rPr>
        <w:t>प्राप्त किया उस वेद्कसम्यग्टष्टिके भ्रथम समयमे उत्कृष्ट वृद्धि होती है । उत्कृष्ट हानि किसके होती</w:t>
      </w:r>
    </w:p>
    <w:p>
      <w:r>
        <w:rPr>
          <w:rFonts w:ascii="Arial" w:hAnsi="Arial"/>
          <w:sz w:val="24"/>
        </w:rPr>
        <w:t>है १ उत्कृष्ट स्थिति सस्कमेके रहते हुए जिस जीवने उत्कृष्ट स्थितिकाण्डकका घात किया उसके</w:t>
      </w:r>
    </w:p>
    <w:p>
      <w:r>
        <w:rPr>
          <w:rFonts w:ascii="Arial" w:hAnsi="Arial"/>
          <w:sz w:val="24"/>
        </w:rPr>
        <w:t>उत्कृष्ट दानि दती है । उत्कृष्ट अवस्थान किसके होता है  सम्यकत्वके स्थितिसत्कर्मसे मिथ्यात्वक्ली</w:t>
      </w:r>
    </w:p>
    <w:p>
      <w:r>
        <w:rPr>
          <w:rFonts w:ascii="Arial" w:hAnsi="Arial"/>
          <w:sz w:val="24"/>
        </w:rPr>
        <w:t>एक खमय अधिक स्थितिसत्कमेबाला जो जीव सम्यक्त्वको प्राप्त होता है उस सम्यग्टष्टिके प्रथम</w:t>
      </w:r>
    </w:p>
    <w:p>
      <w:r>
        <w:rPr>
          <w:rFonts w:ascii="Arial" w:hAnsi="Arial"/>
          <w:sz w:val="24"/>
        </w:rPr>
        <w:t>समयमें उत्कृष्ट अवस्थान होता है। इसी प्रकार चारों गतियोंमें जानना चाहिए । किन्तु इतनी विशेषता</w:t>
      </w:r>
    </w:p>
    <w:p>
      <w:r>
        <w:rPr>
          <w:rFonts w:ascii="Arial" w:hAnsi="Arial"/>
          <w:sz w:val="24"/>
        </w:rPr>
        <w:t>है कि पंचेन्द्रिय तियेज्व अपर्याप्त और मनुष्य अपर्याप्त जीवों में छब्बीस प्रकृतियोंकी उत्कृष्ट बुद्धि किसके</w:t>
      </w:r>
    </w:p>
    <w:p>
      <w:r>
        <w:rPr>
          <w:rFonts w:ascii="Arial" w:hAnsi="Arial"/>
          <w:sz w:val="24"/>
        </w:rPr>
        <w:t>होती है ९ तत्मायोग्य जघन्य स्थितिसत्कमेबाले जिस जीवने तत्पायोग्य उत्कृष्ट स्थितिका बन्ध किया</w:t>
      </w:r>
    </w:p>
    <w:p>
      <w:r>
        <w:rPr>
          <w:rFonts w:ascii="Arial" w:hAnsi="Arial"/>
          <w:sz w:val="24"/>
        </w:rPr>
        <w:t>उसके उत्कृष्ट बुद्धि होती है। तथा उसके तदनन्तर समयमें उत्कृष्ट अबस्थान होता है । उस्कृष्ठ</w:t>
      </w:r>
    </w:p>
    <w:p>
      <w:r>
        <w:rPr>
          <w:rFonts w:ascii="Arial" w:hAnsi="Arial"/>
          <w:sz w:val="24"/>
        </w:rPr>
        <w:t>दाचि किसके होती है १ जो मनुष्य मनुष्यनी या पंचेन्द्रिय तियंच योनिवाला जीव उत्कृष्ट ल्थिति</w:t>
      </w:r>
    </w:p>
    <w:p>
      <w:r>
        <w:rPr>
          <w:rFonts w:ascii="Arial" w:hAnsi="Arial"/>
          <w:sz w:val="24"/>
        </w:rPr>
        <w:t>का घात करता हुआ अपर्याप्तकॉर्मे उत्पन्न हुआ और वहाँ उसने उत्कृष्ट स्थितिकाण्डकका घात</w:t>
      </w:r>
    </w:p>
    <w:p>
      <w:r>
        <w:rPr>
          <w:rFonts w:ascii="Arial" w:hAnsi="Arial"/>
          <w:sz w:val="24"/>
        </w:rPr>
        <w:t>किया उसके उत्कृष्ट दानि होती है। सम्यक्त्व और सम्यग्मिथ्यात्वकी उतकट हानि किसके होती है ९</w:t>
      </w:r>
    </w:p>
    <w:p>
      <w:r>
        <w:rPr>
          <w:rFonts w:ascii="Arial" w:hAnsi="Arial"/>
          <w:sz w:val="24"/>
        </w:rPr>
        <w:t>जो मनुष्य मनुष्यनी या पंचेन्दरिय तिर्य॑च योनिबाला जीव सम्यक्त्व ओर सम्यम्मिथ्यास्वका घात</w:t>
      </w:r>
    </w:p>
    <w:p>
      <w:r>
        <w:rPr>
          <w:rFonts w:ascii="Arial" w:hAnsi="Arial"/>
          <w:sz w:val="24"/>
        </w:rPr>
        <w:t>करता हुआ अपर्याप्तकोंमें उत्पन्न हुआ और वह्दों उसने उत्कृष्ट स्थितिकाण्डकका घात किया उसके</w:t>
      </w:r>
    </w:p>
    <w:p>
      <w:r>
        <w:rPr>
          <w:rFonts w:ascii="Arial" w:hAnsi="Arial"/>
          <w:sz w:val="24"/>
        </w:rPr>
        <w:t>उत्कृष्ट हानि होती है ।</w:t>
      </w:r>
    </w:p>
    <w:p>
      <w:r>
        <w:rPr>
          <w:rFonts w:ascii="Arial" w:hAnsi="Arial"/>
          <w:sz w:val="24"/>
        </w:rPr>
        <w:t xml:space="preserve"> २०० आनतकल्पसे छेकर उपरिम ग्रेवेयकतकके देवों छः्बीस प्रक्ृतियोंकी उत्कृष्ट दानि</w:t>
      </w:r>
    </w:p>
    <w:p>
      <w:r>
        <w:rPr>
          <w:rFonts w:ascii="Arial" w:hAnsi="Arial"/>
          <w:sz w:val="24"/>
        </w:rPr>
        <w:t>किसके होती है ९ प्रथम सम्यक्त्वके अभिमुख जिस जीवने प्रथम स्थित्तिकाण्डकका घात कर दिया</w:t>
      </w:r>
    </w:p>
    <w:p>
      <w:r>
        <w:rPr>
          <w:rFonts w:ascii="Arial" w:hAnsi="Arial"/>
          <w:sz w:val="24"/>
        </w:rPr>
        <w:t>हे उसके उत्कृष्ट हानि होती है। सम्यक्व और सम्यम्मिथ्यात्वकी उत्कृष्ट वृद्धि किसके होती है ९</w:t>
      </w:r>
    </w:p>
    <w:p>
      <w:r>
        <w:rPr>
          <w:rFonts w:ascii="Arial" w:hAnsi="Arial"/>
          <w:sz w:val="24"/>
        </w:rPr>
        <w:t>Page 128:</w:t>
      </w:r>
    </w:p>
    <w:p>
      <w:r>
        <w:rPr>
          <w:rFonts w:ascii="Arial" w:hAnsi="Arial"/>
          <w:sz w:val="24"/>
        </w:rPr>
        <w:t>गा० २१  पदरिक्खेवे सामित्त १०६</w:t>
      </w:r>
    </w:p>
    <w:p>
      <w:r>
        <w:rPr>
          <w:rFonts w:ascii="Arial" w:hAnsi="Arial"/>
          <w:sz w:val="24"/>
        </w:rPr>
        <w:t>संतकम्मिओ मिच्छत्तस्स ॒तप्पाओग्णुक स्सट्टिदिसंतकम्मिओ वेदगसम्मत्तं पडिवण्णो तस्स</w:t>
      </w:r>
    </w:p>
    <w:p>
      <w:r>
        <w:rPr>
          <w:rFonts w:ascii="Arial" w:hAnsi="Arial"/>
          <w:sz w:val="24"/>
        </w:rPr>
        <w:t>उक  बड़ी । उवसमसम्भत्तं चरिमफालीए सह पडिवजंतम्मि उकस्विया वड्डी क्रिष्ण</w:t>
      </w:r>
    </w:p>
    <w:p>
      <w:r>
        <w:rPr>
          <w:rFonts w:ascii="Arial" w:hAnsi="Arial"/>
          <w:sz w:val="24"/>
        </w:rPr>
        <w:t>दिजदै ण तिण्णि वि करणाणि कादृण उवसमसम्मत्तं पडिवज्माणस्स इ्िदिकंडय</w:t>
      </w:r>
    </w:p>
    <w:p>
      <w:r>
        <w:rPr>
          <w:rFonts w:ascii="Arial" w:hAnsi="Arial"/>
          <w:sz w:val="24"/>
        </w:rPr>
        <w:t>घादेण घादिय दहरीक्यद्िदिभ्मि उकस्सट्ठटिदीए अभावादो । उक० हाणी कस्स १</w:t>
      </w:r>
    </w:p>
    <w:p>
      <w:r>
        <w:rPr>
          <w:rFonts w:ascii="Arial" w:hAnsi="Arial"/>
          <w:sz w:val="24"/>
        </w:rPr>
        <w:t>अण्णद० अणंताणुचउकं बिसंजोएंतेण पढमे ट्विदिकंडए हदे तस्स उक  हाणी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२०१ अशुद्सादि जाव सब्बई त्ति अड्डाबीसपयडी० उक्त हाणी कस्स १</w:t>
      </w:r>
    </w:p>
    <w:p>
      <w:r>
        <w:rPr>
          <w:rFonts w:ascii="Arial" w:hAnsi="Arial"/>
          <w:sz w:val="24"/>
        </w:rPr>
        <w:t>अण्णद्० अणंताणु०चउक्क ० विसंजोएंतेण पढमट्डिदिखंडए हृदे तस्स उकस्सिया द्वाणी ।</w:t>
      </w:r>
    </w:p>
    <w:p>
      <w:r>
        <w:rPr>
          <w:rFonts w:ascii="Arial" w:hAnsi="Arial"/>
          <w:sz w:val="24"/>
        </w:rPr>
        <w:t>एवं जाणिदूण णेदव्वं जाबव अणाहारए 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२०२ जदण्णए पयदं  दुबिहों णिदेसोओघे० आदेसे०। ओषेण छव्बीसं</w:t>
      </w:r>
    </w:p>
    <w:p>
      <w:r>
        <w:rPr>
          <w:rFonts w:ascii="Arial" w:hAnsi="Arial"/>
          <w:sz w:val="24"/>
        </w:rPr>
        <w:t>पयडीणं जह० बड़ी कस्स १ अण्णद० समयूणुकस्सट्टिदं बंधिध जेणुकस्सट्टिदी</w:t>
      </w:r>
    </w:p>
    <w:p>
      <w:r>
        <w:rPr>
          <w:rFonts w:ascii="Arial" w:hAnsi="Arial"/>
          <w:sz w:val="24"/>
        </w:rPr>
        <w:t>पबद्धा तस्स जह० बड़ी । ज० हाणी कस्स १ अण्णद० उकस्सट्टिर्द वंधमाणेण जेण</w:t>
      </w:r>
    </w:p>
    <w:p>
      <w:r>
        <w:rPr>
          <w:rFonts w:ascii="Arial" w:hAnsi="Arial"/>
          <w:sz w:val="24"/>
        </w:rPr>
        <w:t>समयूणुकस्सट्टिदी पबद्धा तस्स जह  दाणी । एगदरत्थ अबड्डा्ण । सम्मत्तसम्मामि०</w:t>
      </w:r>
    </w:p>
    <w:p>
      <w:r>
        <w:rPr>
          <w:rFonts w:ascii="Arial" w:hAnsi="Arial"/>
          <w:sz w:val="24"/>
        </w:rPr>
        <w:t>जद० वड़ी कर्ष  अण्णद० जो पुव्वुष्पण्णादो सम्मत्तादो मिच्छत्तस्स दुसमयुत्तरद्विदि</w:t>
      </w:r>
    </w:p>
    <w:p>
      <w:r>
        <w:rPr>
          <w:rFonts w:ascii="Arial" w:hAnsi="Arial"/>
          <w:sz w:val="24"/>
        </w:rPr>
        <w:t>वेदकसम्यक्त्वके योग्य सम्यक्त्वकी जघन्य स्थिति सत्करमं्राला और मिध्यात्वक्री तत्पायोग्य उत्कृष्ट</w:t>
      </w:r>
    </w:p>
    <w:p>
      <w:r>
        <w:rPr>
          <w:rFonts w:ascii="Arial" w:hAnsi="Arial"/>
          <w:sz w:val="24"/>
        </w:rPr>
        <w:t>स्थितिसत्कर्मबाला जो जीव वेदकसम्यक्त्वको प्राप्त हुआ उसके उत्कृष्ट बुद्धि होती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शंकाजो सम्यक्त्व प्रकृतिकी अन्तिम फालिके साथ उपशमसम्यक्त्वको प्राप्त होता है उसे</w:t>
      </w:r>
    </w:p>
    <w:p>
      <w:r>
        <w:rPr>
          <w:rFonts w:ascii="Arial" w:hAnsi="Arial"/>
          <w:sz w:val="24"/>
        </w:rPr>
        <w:t>उत्कृष्ट ब्राद्धका स्वामी क्यों नदीं बतलाया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क्योकि तीनों दी करणोंको करके उपशम सम्यक्स्वको प्राप्त दोनेवाले जिस</w:t>
      </w:r>
    </w:p>
    <w:p>
      <w:r>
        <w:rPr>
          <w:rFonts w:ascii="Arial" w:hAnsi="Arial"/>
          <w:sz w:val="24"/>
        </w:rPr>
        <w:t>जीवने स्थितिकाण्डकघातके द्वारा दीघं स्थितिका घात करके उसे हस्व कर दिया है उसके उत्कृष्ट</w:t>
      </w:r>
    </w:p>
    <w:p>
      <w:r>
        <w:rPr>
          <w:rFonts w:ascii="Arial" w:hAnsi="Arial"/>
          <w:sz w:val="24"/>
        </w:rPr>
        <w:t>स्थिति नहीं पाई जाती है ।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उत्कृष्ट हानि किसके दोती है १ शअननन्तानुबन्धीकी विसंयोजना करनेवाले जिख जीवने प्रथम</w:t>
      </w:r>
    </w:p>
    <w:p>
      <w:r>
        <w:rPr>
          <w:rFonts w:ascii="Arial" w:hAnsi="Arial"/>
          <w:sz w:val="24"/>
        </w:rPr>
        <w:t>स्थितिकाण्डकका घात कर दिया है उसके उत्कृष्ट दानि होती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२०१ अनुदिशसे लेकर सर्वार्थसिद्धितकके देवोंमें अद्दाईस प्रकृतियोंकी उत्कृष्ट हानि</w:t>
      </w:r>
    </w:p>
    <w:p>
      <w:r>
        <w:rPr>
          <w:rFonts w:ascii="Arial" w:hAnsi="Arial"/>
          <w:sz w:val="24"/>
        </w:rPr>
        <w:t>किसके होती है अनन्तानुबन्धी चतुष्ककी विसंयोजना करनेवाले जिस जीवने प्रथम स्थितिकाण्डकका</w:t>
      </w:r>
    </w:p>
    <w:p>
      <w:r>
        <w:rPr>
          <w:rFonts w:ascii="Arial" w:hAnsi="Arial"/>
          <w:sz w:val="24"/>
        </w:rPr>
        <w:t>धतं कर दिया है उसके उत्कृष्ट द्वानि होती है। इसी प्रकार जानकर अनाद्वारक मार्गणातक</w:t>
      </w:r>
    </w:p>
    <w:p>
      <w:r>
        <w:rPr>
          <w:rFonts w:ascii="Arial" w:hAnsi="Arial"/>
          <w:sz w:val="24"/>
        </w:rPr>
        <w:t>ले जाना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२०२ अब जघन्य स्वामित्वका प्रकरण हैउसकी अपेक्षा निर्देश दो प्रकारका है</w:t>
      </w:r>
    </w:p>
    <w:p>
      <w:r>
        <w:rPr>
          <w:rFonts w:ascii="Arial" w:hAnsi="Arial"/>
          <w:sz w:val="24"/>
        </w:rPr>
        <w:t>ओपघ और आदेश । उनमेंसे ओंघकी अपेक्षा छब्ब्रीस प्रकृतियोंकी जघन्य बृद्धि किसके होती है ९</w:t>
      </w:r>
    </w:p>
    <w:p>
      <w:r>
        <w:rPr>
          <w:rFonts w:ascii="Arial" w:hAnsi="Arial"/>
          <w:sz w:val="24"/>
        </w:rPr>
        <w:t>एक समय कम उत्कृष्ट स्थितिको बाँधकर जिसने उत्कृष्ट स्थितिका बन्ध किय्रा है उसके जघन्य बुद्धि</w:t>
      </w:r>
    </w:p>
    <w:p>
      <w:r>
        <w:rPr>
          <w:rFonts w:ascii="Arial" w:hAnsi="Arial"/>
          <w:sz w:val="24"/>
        </w:rPr>
        <w:t>होती है । जघन्य हानि किसके होती दे ९ उत्कृष्ट स्थितिको बाँधनेवाले जिस जीवने एक समय कम</w:t>
      </w:r>
    </w:p>
    <w:p>
      <w:r>
        <w:rPr>
          <w:rFonts w:ascii="Arial" w:hAnsi="Arial"/>
          <w:sz w:val="24"/>
        </w:rPr>
        <w:t>उत्कृष्ट स्थितिका बन्ध किया उसके जघन्य हानि होती हे । तथा किसी एक जगह अबस्थान द्वोता है।</w:t>
      </w:r>
    </w:p>
    <w:p>
      <w:r>
        <w:rPr>
          <w:rFonts w:ascii="Arial" w:hAnsi="Arial"/>
          <w:sz w:val="24"/>
        </w:rPr>
        <w:t>सम्यवत्थ और सम्यग्मिथ्याध्वकी जघन्य वृद्धि किसके होती है ९ जो पहले प्राप्त सम्यक्त्वकी स्थिति</w:t>
      </w:r>
    </w:p>
    <w:p>
      <w:r>
        <w:rPr>
          <w:rFonts w:ascii="Arial" w:hAnsi="Arial"/>
          <w:sz w:val="24"/>
        </w:rPr>
        <w:t>से मिथ्यात्वकी दो समय अधिक स्थितिको बोधकर सम्यक्त्वको प्राप्त हुआ उसके जघन्य वृद्धि</w:t>
      </w:r>
    </w:p>
    <w:p>
      <w:r>
        <w:rPr>
          <w:rFonts w:ascii="Arial" w:hAnsi="Arial"/>
          <w:sz w:val="24"/>
        </w:rPr>
        <w:t xml:space="preserve"> ॥ ता आ प्रस्योः बंघिय जो अणुक्कस्सद्धिदी इति पाटः ।</w:t>
      </w:r>
    </w:p>
    <w:p>
      <w:r>
        <w:rPr>
          <w:rFonts w:ascii="Arial" w:hAnsi="Arial"/>
          <w:sz w:val="24"/>
        </w:rPr>
        <w:t>Page 129:</w:t>
      </w:r>
    </w:p>
    <w:p>
      <w:r>
        <w:rPr>
          <w:rFonts w:ascii="Arial" w:hAnsi="Arial"/>
          <w:sz w:val="24"/>
        </w:rPr>
        <w:t>११० जयधवबलासदहिदे कसायपाहुडे  हिद्विहसी १</w:t>
      </w:r>
    </w:p>
    <w:p>
      <w:r>
        <w:rPr>
          <w:rFonts w:ascii="Arial" w:hAnsi="Arial"/>
          <w:sz w:val="24"/>
        </w:rPr>
        <w:t>बंधिय सम्मतं पडिवण्णो तस्स जह० बडी । । जह० हाणी कस्स १ अण्णद्  गलमाण</w:t>
      </w:r>
    </w:p>
    <w:p>
      <w:r>
        <w:rPr>
          <w:rFonts w:ascii="Arial" w:hAnsi="Arial"/>
          <w:sz w:val="24"/>
        </w:rPr>
        <w:t>अधड्टिदिस्स । अवट्टाणस्स उकस्सभंगो । एवं चदुसु गदीसु  णवरि पंचिं०तिरि०अपजञ०</w:t>
      </w:r>
    </w:p>
    <w:p>
      <w:r>
        <w:rPr>
          <w:rFonts w:ascii="Arial" w:hAnsi="Arial"/>
          <w:sz w:val="24"/>
        </w:rPr>
        <w:t>मणुसअपजत्तरसु सम्मत्त ०सम्मामि० जह  हाणो कस्स १ अण्णद  गलमाणअधद्टि दिस्स।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२०३ आणदादि जाव णवगेवजञा त्ति छव्बीस पयडीणं जहण्णिया हाणी कस्स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अण्णद  गलमाणअध ट्विदिस्प । सम्मत्त ०सम्मामि० जह० बही कस्स १ अण्णद०</w:t>
      </w:r>
    </w:p>
    <w:p>
      <w:r>
        <w:rPr>
          <w:rFonts w:ascii="Arial" w:hAnsi="Arial"/>
          <w:sz w:val="24"/>
        </w:rPr>
        <w:t>जो मिच्छत्त गंनूण एगप्नव्वेछलणकंडयमुव्वेछ्लेद्ण पुणो सम्मत्त पडिवण्णो तस्स पटमसमय</w:t>
      </w:r>
    </w:p>
    <w:p>
      <w:r>
        <w:rPr>
          <w:rFonts w:ascii="Arial" w:hAnsi="Arial"/>
          <w:sz w:val="24"/>
        </w:rPr>
        <w:t>सम्माइट्टिस्स सम्मत्तसम्मामिच्छत्ताणं जह० वड्धी । जह० हाणी कर्ष १ गलमाण</w:t>
      </w:r>
    </w:p>
    <w:p>
      <w:r>
        <w:rPr>
          <w:rFonts w:ascii="Arial" w:hAnsi="Arial"/>
          <w:sz w:val="24"/>
        </w:rPr>
        <w:t>अधड्किदिस्ष । अणुदि्ादि जाव सब्बई त्ति अद्वावीसपयडीणं जह० हाणी कस्स १</w:t>
      </w:r>
    </w:p>
    <w:p>
      <w:r>
        <w:rPr>
          <w:rFonts w:ascii="Arial" w:hAnsi="Arial"/>
          <w:sz w:val="24"/>
        </w:rPr>
        <w:t>अष्णद्  गलमाणअधट्टिदिस्स । एवं जाणिदृन णेदग्वं जाव अगाहारए त्ति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अपपावहुए पयव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 २०४ संपहि पच्ावसरमप्पाबहुअं परूवेमि त्ति भणिदं होदि ।</w:t>
      </w:r>
    </w:p>
    <w:p>
      <w:r>
        <w:rPr>
          <w:rFonts w:ascii="Arial" w:hAnsi="Arial"/>
          <w:sz w:val="24"/>
        </w:rPr>
        <w:t xml:space="preserve">  मिच्छुत्तरुस सव्वत्थोवा उक्कस्सिया हाणी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२०४ इदो १ जत्तियमेचद्विदी ओ उकस्तेण वड्डिदृण वंदि । पणो कंडययादेण</w:t>
      </w:r>
    </w:p>
    <w:p>
      <w:r>
        <w:rPr>
          <w:rFonts w:ascii="Arial" w:hAnsi="Arial"/>
          <w:sz w:val="24"/>
        </w:rPr>
        <w:t>उकस्सेण घादयमाणस्स तत्तियमेत्तट्िदीणं षादणसत्तीए अभावादो । तं इदो ण्ये १</w:t>
      </w:r>
    </w:p>
    <w:p>
      <w:r>
        <w:rPr>
          <w:rFonts w:ascii="Arial" w:hAnsi="Arial"/>
          <w:sz w:val="24"/>
        </w:rPr>
        <w:t>होती है । जघन्य द्वानि किसके होती है १ जिसके प्रति समय अवस्थिति गल रदी है ऐसे किसी</w:t>
      </w:r>
    </w:p>
    <w:p>
      <w:r>
        <w:rPr>
          <w:rFonts w:ascii="Arial" w:hAnsi="Arial"/>
          <w:sz w:val="24"/>
        </w:rPr>
        <w:t>ज्ञीवके जघन्य हानि होती है । जघन्य अवस्थानक्रा भंग उत्कृष्कके समान है । इसी  भकार चारों</w:t>
      </w:r>
    </w:p>
    <w:p>
      <w:r>
        <w:rPr>
          <w:rFonts w:ascii="Arial" w:hAnsi="Arial"/>
          <w:sz w:val="24"/>
        </w:rPr>
        <w:t>गतियोंमें जानना चाहिए। किन्तु इतनी विशेषता है कि प॑चेन्द्रिय तिर्यक्च अपर्याप्त भौर मनुष्य</w:t>
      </w:r>
    </w:p>
    <w:p>
      <w:r>
        <w:rPr>
          <w:rFonts w:ascii="Arial" w:hAnsi="Arial"/>
          <w:sz w:val="24"/>
        </w:rPr>
        <w:t>अपर्यात्त जीबोंमें सम्यक्त्व और सम्यग्मिथ्यात्वकी जधन्य हानि किसके होती है  जिसके श्रधःस्थिति</w:t>
      </w:r>
    </w:p>
    <w:p>
      <w:r>
        <w:rPr>
          <w:rFonts w:ascii="Arial" w:hAnsi="Arial"/>
          <w:sz w:val="24"/>
        </w:rPr>
        <w:t>गल रही है उसके जघन्य दानि होती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२०३ आनतकल्पसे लेकर नौ प्रेवेयकतकके देवों में छब्बी स प्रकृतियोंकी जघन्य हानि किसके</w:t>
      </w:r>
    </w:p>
    <w:p>
      <w:r>
        <w:rPr>
          <w:rFonts w:ascii="Arial" w:hAnsi="Arial"/>
          <w:sz w:val="24"/>
        </w:rPr>
        <w:t>होती हैं १ जिसके प्रति समय अधःस्थिति गल रही है उसके जघम्य हानि होती है । सम्यक्त्व और</w:t>
      </w:r>
    </w:p>
    <w:p>
      <w:r>
        <w:rPr>
          <w:rFonts w:ascii="Arial" w:hAnsi="Arial"/>
          <w:sz w:val="24"/>
        </w:rPr>
        <w:t>सम्यग्मिथ्यात्वकी जघन्य वृद्धि किसके होती है १ जो मिथ्यात्वको प्राप्त होकर और एक उद्देलना</w:t>
      </w:r>
    </w:p>
    <w:p>
      <w:r>
        <w:rPr>
          <w:rFonts w:ascii="Arial" w:hAnsi="Arial"/>
          <w:sz w:val="24"/>
        </w:rPr>
        <w:t>काण्डककी उद्र लना करके पुनः सम्यक्त्वको भ्राप्त हुआ है उस सम्यस्दष्टिके प्रथम समयमें सम्यकत्व॑</w:t>
      </w:r>
    </w:p>
    <w:p>
      <w:r>
        <w:rPr>
          <w:rFonts w:ascii="Arial" w:hAnsi="Arial"/>
          <w:sz w:val="24"/>
        </w:rPr>
        <w:t>ओर सम्यग्मिथ्यात्वकी जघभ्य वृद्धि होती है। जघन्य हानि किसके होती हैः १ जो प्रति समय</w:t>
      </w:r>
    </w:p>
    <w:p>
      <w:r>
        <w:rPr>
          <w:rFonts w:ascii="Arial" w:hAnsi="Arial"/>
          <w:sz w:val="24"/>
        </w:rPr>
        <w:t>अधःस्थितिको गला रदा है उसके जघन्य हानि दोती है। अनुदिशसे लेकर सर्बाथेसिद्धितकके देवोंमें</w:t>
      </w:r>
    </w:p>
    <w:p>
      <w:r>
        <w:rPr>
          <w:rFonts w:ascii="Arial" w:hAnsi="Arial"/>
          <w:sz w:val="24"/>
        </w:rPr>
        <w:t>अद्धाईस प्रकृतियोंकी जघन्य हानि किसके दोती है  जिसके भ्रति समय भधःस्थिति गल रही हे</w:t>
      </w:r>
    </w:p>
    <w:p>
      <w:r>
        <w:rPr>
          <w:rFonts w:ascii="Arial" w:hAnsi="Arial"/>
          <w:sz w:val="24"/>
        </w:rPr>
        <w:t>उसके जघन्य हानि होती है । इसी प्रकार जानकर अनाद्दारक मा्गणातक कथन करना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अब अल्पबहुत्वका प्रकरण है । ।</w:t>
      </w:r>
    </w:p>
    <w:p>
      <w:r>
        <w:rPr>
          <w:rFonts w:ascii="Arial" w:hAnsi="Arial"/>
          <w:sz w:val="24"/>
        </w:rPr>
        <w:t xml:space="preserve">  २०४  अब अवखरप्राप्त अल्पबहुत्वानुगमका कथन करते हैं यह उक्त कथनका तापय हे ।</w:t>
      </w:r>
    </w:p>
    <w:p>
      <w:r>
        <w:rPr>
          <w:rFonts w:ascii="Arial" w:hAnsi="Arial"/>
          <w:sz w:val="24"/>
        </w:rPr>
        <w:t xml:space="preserve"> मिथ्यात्वकी उत्कृष्ट हानि सबसे थोड़ी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२०५ क्योकि यद् जीव जितनी स्थितिको उत्क्ृष्टरपसे बढ़ाकर बाँधता है काण्डकघातके</w:t>
      </w:r>
    </w:p>
    <w:p>
      <w:r>
        <w:rPr>
          <w:rFonts w:ascii="Arial" w:hAnsi="Arial"/>
          <w:sz w:val="24"/>
        </w:rPr>
        <w:t>द्वारा उत्कृष्ट रूपसे घात करते हुए उस जीबके उतनी स्थितिके घात करनेकी शक्ति नहीं पाई जाती</w:t>
      </w:r>
    </w:p>
    <w:p>
      <w:r>
        <w:rPr>
          <w:rFonts w:ascii="Arial" w:hAnsi="Arial"/>
          <w:sz w:val="24"/>
        </w:rPr>
        <w:t>है। तात्पये यह है कि एक बारमें जितनी स्थिति बढ़ाकर बांधता दै उतनी स्थितिका एक बारमें</w:t>
      </w:r>
    </w:p>
    <w:p>
      <w:r>
        <w:rPr>
          <w:rFonts w:ascii="Arial" w:hAnsi="Arial"/>
          <w:sz w:val="24"/>
        </w:rPr>
        <w:t>घात नहीं दोता।</w:t>
      </w:r>
    </w:p>
    <w:p>
      <w:r>
        <w:rPr>
          <w:rFonts w:ascii="Arial" w:hAnsi="Arial"/>
          <w:sz w:val="24"/>
        </w:rPr>
        <w:t>Page 130:</w:t>
      </w:r>
    </w:p>
    <w:p>
      <w:r>
        <w:rPr>
          <w:rFonts w:ascii="Arial" w:hAnsi="Arial"/>
          <w:sz w:val="24"/>
        </w:rPr>
        <w:t>गा० २२ पदणिक्खेबे अप्पाबहुआं १११</w:t>
      </w:r>
    </w:p>
    <w:p>
      <w:r>
        <w:rPr>
          <w:rFonts w:ascii="Arial" w:hAnsi="Arial"/>
          <w:sz w:val="24"/>
        </w:rPr>
        <w:t xml:space="preserve">एदम्हादों चेबर अप्याबहुगादो ।  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उक्षस्सिया बड़ी अवटाणं च सरिसा विसेसाहिया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२०६ केत्तियमेत्तेण १ उकस्सियाए बड्डीए उकस्सदाणि सोदिय सद्धसेससंखेज</w:t>
      </w:r>
    </w:p>
    <w:p>
      <w:r>
        <w:rPr>
          <w:rFonts w:ascii="Arial" w:hAnsi="Arial"/>
          <w:sz w:val="24"/>
        </w:rPr>
        <w:t>सागरोवमद्धिदिमेचेण । व्डिअवट्टाणाणं कथं सरिसत्त १ पुव्वद्धिदीओ पेक्खिदूण जेहि</w:t>
      </w:r>
    </w:p>
    <w:p>
      <w:r>
        <w:rPr>
          <w:rFonts w:ascii="Arial" w:hAnsi="Arial"/>
          <w:sz w:val="24"/>
        </w:rPr>
        <w:t>ट्विदिविसेसेदि ट्विदीए ह्वी होदि तेसि ट्विदिविसेसाणं बहि त्ति सण्णा । जेदि हिदि</w:t>
      </w:r>
    </w:p>
    <w:p>
      <w:r>
        <w:rPr>
          <w:rFonts w:ascii="Arial" w:hAnsi="Arial"/>
          <w:sz w:val="24"/>
        </w:rPr>
        <w:t>विसेसेद्दि बड्धिएण दवाइटूण वा अवचिट्ठदि तेसिं बड्िदहाष्दट्िदिविसेसाणमवहाणमिदि</w:t>
      </w:r>
    </w:p>
    <w:p>
      <w:r>
        <w:rPr>
          <w:rFonts w:ascii="Arial" w:hAnsi="Arial"/>
          <w:sz w:val="24"/>
        </w:rPr>
        <w:t xml:space="preserve">जेण सण्णा तेण वष्डिअवड्डाणाणं सरिसत्तं ण विरुज्ञदे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एवं सव्वकम्भाणं सम्मत्तसम्मामिच्छत्तवज्ञाणं । </w:t>
      </w:r>
    </w:p>
    <w:p>
      <w:r>
        <w:rPr>
          <w:rFonts w:ascii="Arial" w:hAnsi="Arial"/>
          <w:sz w:val="24"/>
        </w:rPr>
        <w:t xml:space="preserve"> २०७ जहा मिच्छत्तस्स अप्पाबहुअं परूतिदं तदा सम्मत्तसम्मामिच्छत्तवज्ञाणं</w:t>
      </w:r>
    </w:p>
    <w:p>
      <w:r>
        <w:rPr>
          <w:rFonts w:ascii="Arial" w:hAnsi="Arial"/>
          <w:sz w:val="24"/>
        </w:rPr>
        <w:t>सच्तरकम्माणमप्पाबहुअं परूबेदय्वं विसेसाभावादो । जासु पयडीक्ु विसेसो अस्थि तस</w:t>
      </w:r>
    </w:p>
    <w:p>
      <w:r>
        <w:rPr>
          <w:rFonts w:ascii="Arial" w:hAnsi="Arial"/>
          <w:sz w:val="24"/>
        </w:rPr>
        <w:t>विसेसस्त परूवणइम्नत्तरसुत्त भणदि ।</w:t>
      </w:r>
    </w:p>
    <w:p>
      <w:r>
        <w:rPr>
          <w:rFonts w:ascii="Arial" w:hAnsi="Arial"/>
          <w:sz w:val="24"/>
        </w:rPr>
        <w:t xml:space="preserve"> णवरि णवुंसयवेदअरदिसोगभयदुगुकाणसुकस्सिया वड्ढी</w:t>
      </w:r>
    </w:p>
    <w:p>
      <w:r>
        <w:rPr>
          <w:rFonts w:ascii="Arial" w:hAnsi="Arial"/>
          <w:sz w:val="24"/>
        </w:rPr>
        <w:t>अवहाणं थोवा ।</w:t>
      </w:r>
    </w:p>
    <w:p>
      <w:r>
        <w:rPr>
          <w:rFonts w:ascii="Arial" w:hAnsi="Arial"/>
          <w:sz w:val="24"/>
        </w:rPr>
        <w:t xml:space="preserve"> २०८ छुंदो पलिदो  असंखे ०भागेणब्महियबीससागरोवमकोडाकोडिपमाणत्तादो </w:t>
      </w:r>
    </w:p>
    <w:p>
      <w:r>
        <w:rPr>
          <w:rFonts w:ascii="Arial" w:hAnsi="Arial"/>
          <w:sz w:val="24"/>
        </w:rPr>
        <w:t>शंकायद किस प्रमणसे जाना जाता दे ९</w:t>
      </w:r>
    </w:p>
    <w:p>
      <w:r>
        <w:rPr>
          <w:rFonts w:ascii="Arial" w:hAnsi="Arial"/>
          <w:sz w:val="24"/>
        </w:rPr>
        <w:t>समाधानइसी अल्पवहुत्वसे जाना जाता है ।</w:t>
      </w:r>
    </w:p>
    <w:p>
      <w:r>
        <w:rPr>
          <w:rFonts w:ascii="Arial" w:hAnsi="Arial"/>
          <w:sz w:val="24"/>
        </w:rPr>
        <w:t xml:space="preserve"> उत्डृष्ट बृद्धि और अवस्थान ये दोनों समान होते हुए विशेष अधिक है । </w:t>
      </w:r>
    </w:p>
    <w:p>
      <w:r>
        <w:rPr>
          <w:rFonts w:ascii="Arial" w:hAnsi="Arial"/>
          <w:sz w:val="24"/>
        </w:rPr>
        <w:t xml:space="preserve"> २०६ कितने अधिक हैं १ उत्कृष्ट बृद्धिमेंसे उत्कष्ट द्वानिकों घटाकर जो संख्यात सागर</w:t>
      </w:r>
    </w:p>
    <w:p>
      <w:r>
        <w:rPr>
          <w:rFonts w:ascii="Arial" w:hAnsi="Arial"/>
          <w:sz w:val="24"/>
        </w:rPr>
        <w:t>स्थिति शेष रदती है तघ्ममाण अधिक हैं । हु ।</w:t>
      </w:r>
    </w:p>
    <w:p>
      <w:r>
        <w:rPr>
          <w:rFonts w:ascii="Arial" w:hAnsi="Arial"/>
          <w:sz w:val="24"/>
        </w:rPr>
        <w:t>शंकाइछि और अवस्थान समान कैसे दो सकते है वि</w:t>
      </w:r>
    </w:p>
    <w:p>
      <w:r>
        <w:rPr>
          <w:rFonts w:ascii="Arial" w:hAnsi="Arial"/>
          <w:sz w:val="24"/>
        </w:rPr>
        <w:t>समाधानपदलेकी स्थिति्योको देखते हुए जिस स्थिति दिशेषकी अपेक्षा स्थितिशी बृद्धि</w:t>
      </w:r>
    </w:p>
    <w:p>
      <w:r>
        <w:rPr>
          <w:rFonts w:ascii="Arial" w:hAnsi="Arial"/>
          <w:sz w:val="24"/>
        </w:rPr>
        <w:t>हो उन स्थितिविशेषोंकी चूकि वृद्धि यद संज्ञा है। तथा जिन स्थिति विश्वेषोंकी अपेक्षा बढ़कर या</w:t>
      </w:r>
    </w:p>
    <w:p>
      <w:r>
        <w:rPr>
          <w:rFonts w:ascii="Arial" w:hAnsi="Arial"/>
          <w:sz w:val="24"/>
        </w:rPr>
        <w:t>घट कर स्थिति स्थित रहती है उन बढ़ी हुईं या चटाई हुई स्थितियोंकी चूकि अवस्थान यह संज्ञा</w:t>
      </w:r>
    </w:p>
    <w:p>
      <w:r>
        <w:rPr>
          <w:rFonts w:ascii="Arial" w:hAnsi="Arial"/>
          <w:sz w:val="24"/>
        </w:rPr>
        <w:t>है इसलिये वृद्धि और अवस्थानके समान होनेमें कोई विरोध नहीं आता है।</w:t>
      </w:r>
    </w:p>
    <w:p>
      <w:r>
        <w:rPr>
          <w:rFonts w:ascii="Arial" w:hAnsi="Arial"/>
          <w:sz w:val="24"/>
        </w:rPr>
        <w:t xml:space="preserve">   इसी प्रकार सम्यक्त्व और सम्यम्मिथ्यात्वको छोड़कर सब कर्मोंका अल्प</w:t>
      </w:r>
    </w:p>
    <w:p>
      <w:r>
        <w:rPr>
          <w:rFonts w:ascii="Arial" w:hAnsi="Arial"/>
          <w:sz w:val="24"/>
        </w:rPr>
        <w:t>बहुत्व जानना चाहिए।  वि</w:t>
      </w:r>
    </w:p>
    <w:p>
      <w:r>
        <w:rPr>
          <w:rFonts w:ascii="Arial" w:hAnsi="Arial"/>
          <w:sz w:val="24"/>
        </w:rPr>
        <w:t xml:space="preserve"> २०७ जिसप्रकार मिथ्यात्वके अल्पबहुस्वका कथन किया उसी प्रकार सम्यक्त्व नौर</w:t>
      </w:r>
    </w:p>
    <w:p>
      <w:r>
        <w:rPr>
          <w:rFonts w:ascii="Arial" w:hAnsi="Arial"/>
          <w:sz w:val="24"/>
        </w:rPr>
        <w:t>खम्यग्मिथ्या्वको छोड़कर शेष सब कर्मो करे अल्पबहुत्वका कथन करना चाहिये क्योकि उससे इसमें</w:t>
      </w:r>
    </w:p>
    <w:p>
      <w:r>
        <w:rPr>
          <w:rFonts w:ascii="Arial" w:hAnsi="Arial"/>
          <w:sz w:val="24"/>
        </w:rPr>
        <w:t>कोई विशेषता नहीं है। तथा जिन प्रकृतियोंमें विशेषता है उनकी विशेषताके कथन करनके लिये</w:t>
      </w:r>
    </w:p>
    <w:p>
      <w:r>
        <w:rPr>
          <w:rFonts w:ascii="Arial" w:hAnsi="Arial"/>
          <w:sz w:val="24"/>
        </w:rPr>
        <w:t>आगेके सूत्रको कहते हैं</w:t>
      </w:r>
    </w:p>
    <w:p>
      <w:r>
        <w:rPr>
          <w:rFonts w:ascii="Arial" w:hAnsi="Arial"/>
          <w:sz w:val="24"/>
        </w:rPr>
        <w:t xml:space="preserve">  किन्तु इतनी विशेषता है कि नपुंसकवेद अरति शोक भय और जुगुप्साकी</w:t>
      </w:r>
    </w:p>
    <w:p>
      <w:r>
        <w:rPr>
          <w:rFonts w:ascii="Arial" w:hAnsi="Arial"/>
          <w:sz w:val="24"/>
        </w:rPr>
        <w:t>उत्कृष्ट वृद्धि और अवस्थान थोड़ा है । ।</w:t>
      </w:r>
    </w:p>
    <w:p>
      <w:r>
        <w:rPr>
          <w:rFonts w:ascii="Arial" w:hAnsi="Arial"/>
          <w:sz w:val="24"/>
        </w:rPr>
        <w:t xml:space="preserve"> २०८० क्योंकि इनकी वृद्धि और अवस्थानका  प्रमाण पस्योपमके असंख्यातर्वें भागसे</w:t>
      </w:r>
    </w:p>
    <w:p>
      <w:r>
        <w:rPr>
          <w:rFonts w:ascii="Arial" w:hAnsi="Arial"/>
          <w:sz w:val="24"/>
        </w:rPr>
        <w:t xml:space="preserve"> आ प्रतौ सुष द्विदीभो इति पाटः ।  २ जा प्रतौ भणिदं इति पाठः  नि</w:t>
      </w:r>
    </w:p>
    <w:p>
      <w:r>
        <w:rPr>
          <w:rFonts w:ascii="Arial" w:hAnsi="Arial"/>
          <w:sz w:val="24"/>
        </w:rPr>
        <w:t>Page 131:</w:t>
      </w:r>
    </w:p>
    <w:p>
      <w:r>
        <w:rPr>
          <w:rFonts w:ascii="Arial" w:hAnsi="Arial"/>
          <w:sz w:val="24"/>
        </w:rPr>
        <w:t>११२ जयघवलासद्दिदेकसायपाहुडे  टिद्विद्ृत्ती ३</w:t>
      </w:r>
    </w:p>
    <w:p>
      <w:r>
        <w:rPr>
          <w:rFonts w:ascii="Arial" w:hAnsi="Arial"/>
          <w:sz w:val="24"/>
        </w:rPr>
        <w:t>तं जदाऋसाएसु उकस्सद्विदि बंधमाणेसु णवुंसयवेदअरदिसोगभयदुगुंछोणं णियमेण</w:t>
      </w:r>
    </w:p>
    <w:p>
      <w:r>
        <w:rPr>
          <w:rFonts w:ascii="Arial" w:hAnsi="Arial"/>
          <w:sz w:val="24"/>
        </w:rPr>
        <w:t>बंधो होदि। होंतो वि एदार्सि पयडीणं ट्विदिबंधो उकस्सेण वीसंसागरोबम</w:t>
      </w:r>
    </w:p>
    <w:p>
      <w:r>
        <w:rPr>
          <w:rFonts w:ascii="Arial" w:hAnsi="Arial"/>
          <w:sz w:val="24"/>
        </w:rPr>
        <w:t>कोडाकोडिमेत्तो होदि । जहण्णेण समयूणाब्राह्मकंड एणूणवीसंसागरोबमकोडाकोडिमेत्तो</w:t>
      </w:r>
    </w:p>
    <w:p>
      <w:r>
        <w:rPr>
          <w:rFonts w:ascii="Arial" w:hAnsi="Arial"/>
          <w:sz w:val="24"/>
        </w:rPr>
        <w:t>एत्थ उकस्सवड्डिअबड्टाणेहिं अद्वियारत्तादो । एगाबाहाकंडएणुणवीसंसागरोवमकोडा</w:t>
      </w:r>
    </w:p>
    <w:p>
      <w:r>
        <w:rPr>
          <w:rFonts w:ascii="Arial" w:hAnsi="Arial"/>
          <w:sz w:val="24"/>
        </w:rPr>
        <w:t>कोडिमेत्तडिदिं पंच णोकसाया बंधावेदव्वा । एवं बंधिय पणो बंधावलियादिकंत</w:t>
      </w:r>
    </w:p>
    <w:p>
      <w:r>
        <w:rPr>
          <w:rFonts w:ascii="Arial" w:hAnsi="Arial"/>
          <w:sz w:val="24"/>
        </w:rPr>
        <w:t>कसायद्डिदीए पंचणोकसाएसु संकंताए पलिदोवमस्स असंखेभागेणन्महियवीसंसागरो</w:t>
      </w:r>
    </w:p>
    <w:p>
      <w:r>
        <w:rPr>
          <w:rFonts w:ascii="Arial" w:hAnsi="Arial"/>
          <w:sz w:val="24"/>
        </w:rPr>
        <w:t>वमकोडाकोडिमेत्ता बड़ी अबड्डाणं च होदि तेणेसा थोवा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उक्कस्सिया हाणी विसेसाहिया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२०९ इदो १ दा अंतोकोडाकोर्डि मोत्तण उबरिमिकिंचूणचालीससागरोबम</w:t>
      </w:r>
    </w:p>
    <w:p>
      <w:r>
        <w:rPr>
          <w:rFonts w:ascii="Arial" w:hAnsi="Arial"/>
          <w:sz w:val="24"/>
        </w:rPr>
        <w:t>कोडाकोडिमेचट्धिदीणं कंडयघादेण घादुबरंभादो । केततियमेच्ेण विसेसाहिया १ अंतो</w:t>
      </w:r>
    </w:p>
    <w:p>
      <w:r>
        <w:rPr>
          <w:rFonts w:ascii="Arial" w:hAnsi="Arial"/>
          <w:sz w:val="24"/>
        </w:rPr>
        <w:t>कोडाकोडीए ऊणवीसंसागरोवमकोडाकोडिसेत्तेण । इत्थिपुरिसहस्सरदीणमेस कमो</w:t>
      </w:r>
    </w:p>
    <w:p>
      <w:r>
        <w:rPr>
          <w:rFonts w:ascii="Arial" w:hAnsi="Arial"/>
          <w:sz w:val="24"/>
        </w:rPr>
        <w:t>णत्थि उकस्सट्विदिबंधकाले ताति बंधामावादो । । पडिहग्गद्धाए अंतोकोडाकोडिमेत्तद्टिदि</w:t>
      </w:r>
    </w:p>
    <w:p>
      <w:r>
        <w:rPr>
          <w:rFonts w:ascii="Arial" w:hAnsi="Arial"/>
          <w:sz w:val="24"/>
        </w:rPr>
        <w:t>बंधमाणचदुणोकसायाणष्ुवरि बंधावलियादिकंतकसायुकस्स ट्विदीए संकंतिसंभवादो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सम्मत्तसम्मामिच्छत्ताणं सखव्वत्थोवसखुक्षससमवदाणं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२१० इदो  एगसमयत्तादों ।</w:t>
      </w:r>
    </w:p>
    <w:p>
      <w:r>
        <w:rPr>
          <w:rFonts w:ascii="Arial" w:hAnsi="Arial"/>
          <w:sz w:val="24"/>
        </w:rPr>
        <w:t>अधिक बीस कोड़ाकोड़ी सागर है। सुस इख प्रकार हैकषायोंकी उत्कृष्ट स्थितिका बन्ध होते</w:t>
      </w:r>
    </w:p>
    <w:p>
      <w:r>
        <w:rPr>
          <w:rFonts w:ascii="Arial" w:hAnsi="Arial"/>
          <w:sz w:val="24"/>
        </w:rPr>
        <w:t>हुए नपु खक्वेद् अरति शोक भय और जुगुप्साका नियमसे बन्ध होता दै । बन्ध दोताहभा</w:t>
      </w:r>
    </w:p>
    <w:p>
      <w:r>
        <w:rPr>
          <w:rFonts w:ascii="Arial" w:hAnsi="Arial"/>
          <w:sz w:val="24"/>
        </w:rPr>
        <w:t>भी इन प्रकतियोंका उत्कृष्ट स्थितिबन्ध वीस कोड़ाकोड़ी सागर प्रमाण होता है और जघन्य स्थिति</w:t>
      </w:r>
    </w:p>
    <w:p>
      <w:r>
        <w:rPr>
          <w:rFonts w:ascii="Arial" w:hAnsi="Arial"/>
          <w:sz w:val="24"/>
        </w:rPr>
        <w:t>बन्ध एक समयकम एक आवाधाकाण्डकसे न्यून बीख कोड़ाकोढ़ी सागरप्रमाण होता है । प्रकृतमें</w:t>
      </w:r>
    </w:p>
    <w:p>
      <w:r>
        <w:rPr>
          <w:rFonts w:ascii="Arial" w:hAnsi="Arial"/>
          <w:sz w:val="24"/>
        </w:rPr>
        <w:t>सत्कृष्ट वृद्धि और अवस्थानका अधिकार है अतः पांच नोकषायोंका स्थितिबन्ध एक अावाधाकाण्डक</w:t>
      </w:r>
    </w:p>
    <w:p>
      <w:r>
        <w:rPr>
          <w:rFonts w:ascii="Arial" w:hAnsi="Arial"/>
          <w:sz w:val="24"/>
        </w:rPr>
        <w:t>कमर बीस कोड़ाकोड़ी सागर प्रमाण कराना चाहिये । इस प्र शार बन्ध कराके पुनः बन्धावलिसे रहित</w:t>
      </w:r>
    </w:p>
    <w:p>
      <w:r>
        <w:rPr>
          <w:rFonts w:ascii="Arial" w:hAnsi="Arial"/>
          <w:sz w:val="24"/>
        </w:rPr>
        <w:t>कषायकी स्थितिके पाँच नोकषायोंमें संक्रान्त कराने पर चूकि पल्योपमके असंख्यातवें भागव</w:t>
      </w:r>
    </w:p>
    <w:p>
      <w:r>
        <w:rPr>
          <w:rFonts w:ascii="Arial" w:hAnsi="Arial"/>
          <w:sz w:val="24"/>
        </w:rPr>
        <w:t>अधिक बीस कोड़ाकोड़ी सागर प्रमाण वृद्धि और अबस्थान द्दोता है इसलिये यद थोड़ी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उत्कृष्ट हानि विशेष अधिक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२०६ क्योंकि नीचे अन्तःकोद़ाकीडी प्रमाण स्थितिको छोड़कर कुछ कम चालीख कोड़ा</w:t>
      </w:r>
    </w:p>
    <w:p>
      <w:r>
        <w:rPr>
          <w:rFonts w:ascii="Arial" w:hAnsi="Arial"/>
          <w:sz w:val="24"/>
        </w:rPr>
        <w:t>कोड़ी प्रमाण उपरिम स्थितियोंका काण्डकथातके द्वारा घात पाया जाता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श्ंकाकितनी अधिक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समाधानअन्तश्कोड़ाकोड़ी कम बीस कोड़ाकोड़ी सागर अधिक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किन्तु स््ीवेद पुरुषवेद हास्य और रतिका यद्द क्रम नहीं है क्योकि उत्कृष्ट स्थिति बन्धके</w:t>
      </w:r>
    </w:p>
    <w:p>
      <w:r>
        <w:rPr>
          <w:rFonts w:ascii="Arial" w:hAnsi="Arial"/>
          <w:sz w:val="24"/>
        </w:rPr>
        <w:t>समय इन प्रकृतियोंका बन्ध नहीं होता है। अतः प्रतिभग्नकालके भीतर अन््तःकोड़ाकोड़ी प्रमाण</w:t>
      </w:r>
    </w:p>
    <w:p>
      <w:r>
        <w:rPr>
          <w:rFonts w:ascii="Arial" w:hAnsi="Arial"/>
          <w:sz w:val="24"/>
        </w:rPr>
        <w:t>स्थितिको लेकर बंधनेवालीं चार नोकषायोंके ऊपर बन्धावलिसे रद्धित कषायकी उत्कृष्ट स्थितिका</w:t>
      </w:r>
    </w:p>
    <w:p>
      <w:r>
        <w:rPr>
          <w:rFonts w:ascii="Arial" w:hAnsi="Arial"/>
          <w:sz w:val="24"/>
        </w:rPr>
        <w:t>संक्रमण देखा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सम्यक्त्व और सम्यम्मिथ्यात्वका उत्कृष्ट अवस्थान सबसे थोड़ा दे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२१० क्योंकि उसका प्रमाण एक समय है</w:t>
      </w:r>
    </w:p>
    <w:p>
      <w:r>
        <w:rPr>
          <w:rFonts w:ascii="Arial" w:hAnsi="Arial"/>
          <w:sz w:val="24"/>
        </w:rPr>
        <w:t>Page 132:</w:t>
      </w:r>
    </w:p>
    <w:p>
      <w:r>
        <w:rPr>
          <w:rFonts w:ascii="Arial" w:hAnsi="Arial"/>
          <w:sz w:val="24"/>
        </w:rPr>
        <w:t>गा० २२  पदणिक्खेवे अप्पाबहुआं ११३</w:t>
      </w:r>
    </w:p>
    <w:p>
      <w:r>
        <w:rPr>
          <w:rFonts w:ascii="Arial" w:hAnsi="Arial"/>
          <w:sz w:val="24"/>
        </w:rPr>
        <w:t xml:space="preserve">  उक्कस्सिया हाणी असंखेज्वगुणा । </w:t>
      </w:r>
    </w:p>
    <w:p>
      <w:r>
        <w:rPr>
          <w:rFonts w:ascii="Arial" w:hAnsi="Arial"/>
          <w:sz w:val="24"/>
        </w:rPr>
        <w:t>8 २११ इदो १ अंतोकोडाकोडीए ऊणसत्तरिसागरोवमकोडाकोडिपमाणत्तादो ।</w:t>
      </w:r>
    </w:p>
    <w:p>
      <w:r>
        <w:rPr>
          <w:rFonts w:ascii="Arial" w:hAnsi="Arial"/>
          <w:sz w:val="24"/>
        </w:rPr>
        <w:t xml:space="preserve"> उक्कस्सिया बड़ी विसेसाहिया </w:t>
      </w:r>
    </w:p>
    <w:p>
      <w:r>
        <w:rPr>
          <w:rFonts w:ascii="Arial" w:hAnsi="Arial"/>
          <w:sz w:val="24"/>
        </w:rPr>
        <w:t xml:space="preserve"> २१२ साग्रोवमेण सागरोवमपुधत्तेण वा ऊणसत्तरिसागरोबमकोडाकोडि</w:t>
      </w:r>
    </w:p>
    <w:p>
      <w:r>
        <w:rPr>
          <w:rFonts w:ascii="Arial" w:hAnsi="Arial"/>
          <w:sz w:val="24"/>
        </w:rPr>
        <w:t>पमाणत्तादो । सागरोबमेण सागरोवमपुथत्तेण वा ऊणत्तसस कि कारणं १ बुचदेएइंदिएस</w:t>
      </w:r>
    </w:p>
    <w:p>
      <w:r>
        <w:rPr>
          <w:rFonts w:ascii="Arial" w:hAnsi="Arial"/>
          <w:sz w:val="24"/>
        </w:rPr>
        <w:t>ठाइद्ूण जेण सम्मत्तसम्मामिच्छत्ताणि उच्वेद्धिदाणि सो तेसिं सागरोवममेत्तद्टि दिसंते</w:t>
      </w:r>
    </w:p>
    <w:p>
      <w:r>
        <w:rPr>
          <w:rFonts w:ascii="Arial" w:hAnsi="Arial"/>
          <w:sz w:val="24"/>
        </w:rPr>
        <w:t>सेसे वेदगसम्मत्तपाओग्गो जदि तसकाइएसु अच्छिदूण उव्वेर्लदि तो सागरोवमपुधत्त</w:t>
      </w:r>
    </w:p>
    <w:p>
      <w:r>
        <w:rPr>
          <w:rFonts w:ascii="Arial" w:hAnsi="Arial"/>
          <w:sz w:val="24"/>
        </w:rPr>
        <w:t>सम्मत्तसम्प्रामिच्छत्तद्वि दिसंते सेसे वेदगपषाओग्गो होदि तेणेत्तिएण ऊणसत्तरिसाग</w:t>
      </w:r>
    </w:p>
    <w:p>
      <w:r>
        <w:rPr>
          <w:rFonts w:ascii="Arial" w:hAnsi="Arial"/>
          <w:sz w:val="24"/>
        </w:rPr>
        <w:t>रोवमकोडाकोडिमेत्तद्धिदी उकस्सवड़ी होदि। एत्थ पुण एगसागरोवमेणूणुकस्सद्धिदी</w:t>
      </w:r>
    </w:p>
    <w:p>
      <w:r>
        <w:rPr>
          <w:rFonts w:ascii="Arial" w:hAnsi="Arial"/>
          <w:sz w:val="24"/>
        </w:rPr>
        <w:t>घेत्तव्वा उकस्सबड्डीए अहियारादो ।</w:t>
      </w:r>
    </w:p>
    <w:p>
      <w:r>
        <w:rPr>
          <w:rFonts w:ascii="Arial" w:hAnsi="Arial"/>
          <w:sz w:val="24"/>
        </w:rPr>
        <w:t xml:space="preserve"> २१३ संपहि चुण्णिसुत्त मस्सिदूण अप्पाघरहुपरूबणं करिय विसेसावगमणड्मेत्थ</w:t>
      </w:r>
    </w:p>
    <w:p>
      <w:r>
        <w:rPr>
          <w:rFonts w:ascii="Arial" w:hAnsi="Arial"/>
          <w:sz w:val="24"/>
        </w:rPr>
        <w:t>उच्चारणाणुग़रम कस्सामो। अप्पाबहुओं दुविहंजहण्णमुकस्सं च। उकस्सए पयदं । दुविदो</w:t>
      </w:r>
    </w:p>
    <w:p>
      <w:r>
        <w:rPr>
          <w:rFonts w:ascii="Arial" w:hAnsi="Arial"/>
          <w:sz w:val="24"/>
        </w:rPr>
        <w:t>णि०ओघे ० आदेसे० । तत्थ ओघेण छव्बीसं पयडीणं सव्बत्थोवा उकस्सिया द्वाणी ।</w:t>
      </w:r>
    </w:p>
    <w:p>
      <w:r>
        <w:rPr>
          <w:rFonts w:ascii="Arial" w:hAnsi="Arial"/>
          <w:sz w:val="24"/>
        </w:rPr>
        <w:t>बड्डी अबड्डाणं च विसेसाहिया । एदस्स आइरियस्स अहिप्पाएण कसाए्सु उकस्सद्वि्दि</w:t>
      </w:r>
    </w:p>
    <w:p>
      <w:r>
        <w:rPr>
          <w:rFonts w:ascii="Arial" w:hAnsi="Arial"/>
          <w:sz w:val="24"/>
        </w:rPr>
        <w:t>बंधमाणेसु पंचणोकसायाणप्ुकस्सद्विदिबंधणियमों णत्थि हाणीदो बड़ी विसेसाहिया</w:t>
      </w:r>
    </w:p>
    <w:p>
      <w:r>
        <w:rPr>
          <w:rFonts w:ascii="Arial" w:hAnsi="Arial"/>
          <w:sz w:val="24"/>
        </w:rPr>
        <w:t xml:space="preserve"> उत्कृष्ट हानि असंख्यातगुणी है ।</w:t>
      </w:r>
    </w:p>
    <w:p>
      <w:r>
        <w:rPr>
          <w:rFonts w:ascii="Arial" w:hAnsi="Arial"/>
          <w:sz w:val="24"/>
        </w:rPr>
        <w:t xml:space="preserve"> २११ क्योकि इसका प्रमाण अन्तः्कोड़ाकोड़ी सागर कम सत्तर कोड़ाकोड़ी सागर है ।</w:t>
      </w:r>
    </w:p>
    <w:p>
      <w:r>
        <w:rPr>
          <w:rFonts w:ascii="Arial" w:hAnsi="Arial"/>
          <w:sz w:val="24"/>
        </w:rPr>
        <w:t xml:space="preserve"> उत्कृष्ट इद्धि विशेष अधिक है ।</w:t>
      </w:r>
    </w:p>
    <w:p>
      <w:r>
        <w:rPr>
          <w:rFonts w:ascii="Arial" w:hAnsi="Arial"/>
          <w:sz w:val="24"/>
        </w:rPr>
        <w:t>ह २१२ क्योकि इसका प्रमाण एक सागर या सागरए्रथक्त्व कम सत्तर कोड़ाकोढ़ी</w:t>
      </w:r>
    </w:p>
    <w:p>
      <w:r>
        <w:rPr>
          <w:rFonts w:ascii="Arial" w:hAnsi="Arial"/>
          <w:sz w:val="24"/>
        </w:rPr>
        <w:t>सागर है ।</w:t>
      </w:r>
    </w:p>
    <w:p>
      <w:r>
        <w:rPr>
          <w:rFonts w:ascii="Arial" w:hAnsi="Arial"/>
          <w:sz w:val="24"/>
        </w:rPr>
        <w:t>शंकासत्तर कोड़ीकोड़ी सागरमेंसे जो एक सागर या सागरप्रथक्त्व कम किया है सो</w:t>
      </w:r>
    </w:p>
    <w:p>
      <w:r>
        <w:rPr>
          <w:rFonts w:ascii="Arial" w:hAnsi="Arial"/>
          <w:sz w:val="24"/>
        </w:rPr>
        <w:t>इसका क्या कारण है  हि</w:t>
      </w:r>
    </w:p>
    <w:p>
      <w:r>
        <w:rPr>
          <w:rFonts w:ascii="Arial" w:hAnsi="Arial"/>
          <w:sz w:val="24"/>
        </w:rPr>
        <w:t>समाधान  जिसने पकेन्दरियोमे रहकर सम्यक्त्व और सम्यस्मिथ्यास्वकी उद्वलना की है बह</w:t>
      </w:r>
    </w:p>
    <w:p>
      <w:r>
        <w:rPr>
          <w:rFonts w:ascii="Arial" w:hAnsi="Arial"/>
          <w:sz w:val="24"/>
        </w:rPr>
        <w:t>उनकी एक सागरं प्रमाण स्थितिके रहते हुए वेदकसम्यक्छ्वके योग्य होता है । और यदि त्रसकायिकों में</w:t>
      </w:r>
    </w:p>
    <w:p>
      <w:r>
        <w:rPr>
          <w:rFonts w:ascii="Arial" w:hAnsi="Arial"/>
          <w:sz w:val="24"/>
        </w:rPr>
        <w:t>रहकर उद्व लना की है तो वह सम्यक्त्व और सम्यम्मिथ्याध्वकी सागर प्रथक्त्व प्रमाण स्थितिके</w:t>
      </w:r>
    </w:p>
    <w:p>
      <w:r>
        <w:rPr>
          <w:rFonts w:ascii="Arial" w:hAnsi="Arial"/>
          <w:sz w:val="24"/>
        </w:rPr>
        <w:t>रहनेपर वेदकसम्यक्त्वके योग्य द्वोता है अतः इतनी स्थिति कम सत्तर कोड़ाकोड़ी सागर प्रमाण</w:t>
      </w:r>
    </w:p>
    <w:p>
      <w:r>
        <w:rPr>
          <w:rFonts w:ascii="Arial" w:hAnsi="Arial"/>
          <w:sz w:val="24"/>
        </w:rPr>
        <w:t>उत्कृष्ट वृद्धि होती है। परन्तु यहाँ पर एक सागर कम उत्कृष्ट स्थिति लेनी चाहिये क्योंकि यहाँ</w:t>
      </w:r>
    </w:p>
    <w:p>
      <w:r>
        <w:rPr>
          <w:rFonts w:ascii="Arial" w:hAnsi="Arial"/>
          <w:sz w:val="24"/>
        </w:rPr>
        <w:t>उत्कृष्ट वृद्धिका अधिकार है ।</w:t>
      </w:r>
    </w:p>
    <w:p>
      <w:r>
        <w:rPr>
          <w:rFonts w:ascii="Arial" w:hAnsi="Arial"/>
          <w:sz w:val="24"/>
        </w:rPr>
        <w:t xml:space="preserve"> २१३ इस प्रकार चूर्णिसूजके आश्रयसे अल्पबहुत्वका कथन करके अब उसका विशेष ज्ञान</w:t>
      </w:r>
    </w:p>
    <w:p>
      <w:r>
        <w:rPr>
          <w:rFonts w:ascii="Arial" w:hAnsi="Arial"/>
          <w:sz w:val="24"/>
        </w:rPr>
        <w:t>करानेके लिये यद पर॒ उच्चारणाका अलज्ुगम करते हैं। अल्पबहुत्व दो प्रकारका हैजघन्य और</w:t>
      </w:r>
    </w:p>
    <w:p>
      <w:r>
        <w:rPr>
          <w:rFonts w:ascii="Arial" w:hAnsi="Arial"/>
          <w:sz w:val="24"/>
        </w:rPr>
        <w:t>उत्कृष्ट उनमेंसे उत्कृष्ट का प्रकरण है। उसकी अपेक्षा निर्देश दो प्रकारका हैभोषनिर्देश नौर</w:t>
      </w:r>
    </w:p>
    <w:p>
      <w:r>
        <w:rPr>
          <w:rFonts w:ascii="Arial" w:hAnsi="Arial"/>
          <w:sz w:val="24"/>
        </w:rPr>
        <w:t>आदेशनिर्देश। उनमेंसे ओघकी अपेक्षा छब्बीस प्रकृतियोंकी उत्कृष्ट हानि सबसे थोड़ी दे । उत्कृष्ट</w:t>
      </w:r>
    </w:p>
    <w:p>
      <w:r>
        <w:rPr>
          <w:rFonts w:ascii="Arial" w:hAnsi="Arial"/>
          <w:sz w:val="24"/>
        </w:rPr>
        <w:t>वृद्धि और अवस्थान विशेष अधिक हैं । उच्चारणाचार्यके अभिप्रायानुसार कषायोंकी उत्कृष्ट स्थिति</w:t>
      </w:r>
    </w:p>
    <w:p>
      <w:r>
        <w:rPr>
          <w:rFonts w:ascii="Arial" w:hAnsi="Arial"/>
          <w:sz w:val="24"/>
        </w:rPr>
        <w:t>बैंधते समय पाँच नोकषायोंकी उत्कृष्टि स्थितिके बन्धका नियम नहीं है  अन्यथा पाँच नोकषायोंके</w:t>
      </w:r>
    </w:p>
    <w:p>
      <w:r>
        <w:rPr>
          <w:rFonts w:ascii="Arial" w:hAnsi="Arial"/>
          <w:sz w:val="24"/>
        </w:rPr>
        <w:t>॥ ५ आर भरतौ हाइदूण इति पाटः ।</w:t>
      </w:r>
    </w:p>
    <w:p>
      <w:r>
        <w:rPr>
          <w:rFonts w:ascii="Arial" w:hAnsi="Arial"/>
          <w:sz w:val="24"/>
        </w:rPr>
        <w:t>१५</w:t>
      </w:r>
    </w:p>
    <w:p>
      <w:r>
        <w:rPr>
          <w:rFonts w:ascii="Arial" w:hAnsi="Arial"/>
          <w:sz w:val="24"/>
        </w:rPr>
        <w:t>Page 133:</w:t>
      </w:r>
    </w:p>
    <w:p>
      <w:r>
        <w:rPr>
          <w:rFonts w:ascii="Arial" w:hAnsi="Arial"/>
          <w:sz w:val="24"/>
        </w:rPr>
        <w:t>११४ जयधवलासदिदे कसायपाहुडे   हिदिविदत्ती ३</w:t>
      </w:r>
    </w:p>
    <w:p>
      <w:r>
        <w:rPr>
          <w:rFonts w:ascii="Arial" w:hAnsi="Arial"/>
          <w:sz w:val="24"/>
        </w:rPr>
        <w:t>त्ति पंचणोकस्रायाणमप्पाबहुअण्णहाणुववत्तीदो । सम्मत्तसम्मामिच्छत्त ० सव्वस्थोवा।उक०</w:t>
      </w:r>
    </w:p>
    <w:p>
      <w:r>
        <w:rPr>
          <w:rFonts w:ascii="Arial" w:hAnsi="Arial"/>
          <w:sz w:val="24"/>
        </w:rPr>
        <w:t>अबड्ठाणं  उक  हाणी असंखे गुणा । उक ० बड़ी विसेस।० । एवं चदुसु गदीसु । णवरि</w:t>
      </w:r>
    </w:p>
    <w:p>
      <w:r>
        <w:rPr>
          <w:rFonts w:ascii="Arial" w:hAnsi="Arial"/>
          <w:sz w:val="24"/>
        </w:rPr>
        <w:t>पंचिदियतिर्विखअपज्ञ० मणुस्सअपज्ञ० छव्वीसं पयडीणं सनव्वस्थोवा उक ० बडी</w:t>
      </w:r>
    </w:p>
    <w:p>
      <w:r>
        <w:rPr>
          <w:rFonts w:ascii="Arial" w:hAnsi="Arial"/>
          <w:sz w:val="24"/>
        </w:rPr>
        <w:t>अवट्ाणं च उक  हाणी संखे गुणा । सम्मत्तसम्मामि  णस्थि अप्पाबहुअं एगपद्</w:t>
      </w:r>
    </w:p>
    <w:p>
      <w:r>
        <w:rPr>
          <w:rFonts w:ascii="Arial" w:hAnsi="Arial"/>
          <w:sz w:val="24"/>
        </w:rPr>
        <w:t>त्तादो । एवं सन्वविगरिदियपंचिदियअपज ०तसअपज्ञ ०असण्णि तति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२१४ आणदादि जाव उवरिमगेवजा त्ति छव्वीष्ं पयडीणमप्पाबहुअं णत्थि</w:t>
      </w:r>
    </w:p>
    <w:p>
      <w:r>
        <w:rPr>
          <w:rFonts w:ascii="Arial" w:hAnsi="Arial"/>
          <w:sz w:val="24"/>
        </w:rPr>
        <w:t>एगपदत्तादो । सम्मत्त  सम्मामि० सब्बत्थोवा उक० हाणी । उक० बड़ी संखेजगुणा ।</w:t>
      </w:r>
    </w:p>
    <w:p>
      <w:r>
        <w:rPr>
          <w:rFonts w:ascii="Arial" w:hAnsi="Arial"/>
          <w:sz w:val="24"/>
        </w:rPr>
        <w:t>अणुदिसादि जाब सव्वं त्ति णत्थि अप्पाबहुगं एगपदत्तादो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२११५ इंदियाणुवादेण एदंदिणसु छव्बीसं पयडीणं सब्यत्थोवा बही अवह्ाणं</w:t>
      </w:r>
    </w:p>
    <w:p>
      <w:r>
        <w:rPr>
          <w:rFonts w:ascii="Arial" w:hAnsi="Arial"/>
          <w:sz w:val="24"/>
        </w:rPr>
        <w:t>च  हाणी असंखेगुणा । एडदियाणं सत्थाणवड्डिअबट्टागविवकक््खाए एदमप्पाबहुअं</w:t>
      </w:r>
    </w:p>
    <w:p>
      <w:r>
        <w:rPr>
          <w:rFonts w:ascii="Arial" w:hAnsi="Arial"/>
          <w:sz w:val="24"/>
        </w:rPr>
        <w:t xml:space="preserve">परूबिदं । परत्थाणविवक्खाए पुण णवणोकक्षाएयु विसेसो अस्थि सो जाणिषव्वो </w:t>
      </w:r>
    </w:p>
    <w:p>
      <w:r>
        <w:rPr>
          <w:rFonts w:ascii="Arial" w:hAnsi="Arial"/>
          <w:sz w:val="24"/>
        </w:rPr>
        <w:t>एषो अस्थो जहासंमवमण्णस्थ वि जोजेयव्वो । सम्मत्तसम्मामि णत्थि अप्पाबहुअं ।</w:t>
      </w:r>
    </w:p>
    <w:p>
      <w:r>
        <w:rPr>
          <w:rFonts w:ascii="Arial" w:hAnsi="Arial"/>
          <w:sz w:val="24"/>
        </w:rPr>
        <w:t>एवं सन्वेइंदियसव्वपंचकायाणं ।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२१६ पंचिदियपंचि पजच्एसु मूलोषभंगो । एवं तसतसपज्ञ ० पंचमण०</w:t>
      </w:r>
    </w:p>
    <w:p>
      <w:r>
        <w:rPr>
          <w:rFonts w:ascii="Arial" w:hAnsi="Arial"/>
          <w:sz w:val="24"/>
        </w:rPr>
        <w:t xml:space="preserve">पंचवचि कायजोगि ०ओरालिय  वेउव्विय ०तिण्णिवेद ०चत्तारिक्सायअसंजद ० </w:t>
      </w:r>
    </w:p>
    <w:p>
      <w:r>
        <w:rPr>
          <w:rFonts w:ascii="Arial" w:hAnsi="Arial"/>
          <w:sz w:val="24"/>
        </w:rPr>
        <w:t>अल्पबहुत्वमें हानिसे बुद्धि विशेष अधिक है यह् नहीं बन सकता है। सम्यक्व ओर सम्यस्सि</w:t>
      </w:r>
    </w:p>
    <w:p>
      <w:r>
        <w:rPr>
          <w:rFonts w:ascii="Arial" w:hAnsi="Arial"/>
          <w:sz w:val="24"/>
        </w:rPr>
        <w:t>थ्यात्वका उल्कृष्ट अवस्थान सबसे थोड़ा है । इससे उत्कृष्ट हनि असंख्यातगुणी है। इससे उत्कृष्ट</w:t>
      </w:r>
    </w:p>
    <w:p>
      <w:r>
        <w:rPr>
          <w:rFonts w:ascii="Arial" w:hAnsi="Arial"/>
          <w:sz w:val="24"/>
        </w:rPr>
        <w:t>वृद्धि विशेष अधिक है । इसी प्रकार चारों गतियोंमें जानना चाहिये । किन्तु इतनी विशेषता है कि</w:t>
      </w:r>
    </w:p>
    <w:p>
      <w:r>
        <w:rPr>
          <w:rFonts w:ascii="Arial" w:hAnsi="Arial"/>
          <w:sz w:val="24"/>
        </w:rPr>
        <w:t>पंचेन्द्रिय तिय अपर्याप्त सौर मनुष्य अवर्याप्तक्रोंमें छब्ब्रीस प्रकृतियोंकी उत्कृष्ट वृद्धि और अब</w:t>
      </w:r>
    </w:p>
    <w:p>
      <w:r>
        <w:rPr>
          <w:rFonts w:ascii="Arial" w:hAnsi="Arial"/>
          <w:sz w:val="24"/>
        </w:rPr>
        <w:t>स्थिति सबसे थोड़ी है। इससे उच्छृ दानि संख्यातगुणी है। सम्यक्त्व और सम्यग्मिथ्यात्वका</w:t>
      </w:r>
    </w:p>
    <w:p>
      <w:r>
        <w:rPr>
          <w:rFonts w:ascii="Arial" w:hAnsi="Arial"/>
          <w:sz w:val="24"/>
        </w:rPr>
        <w:t>अल्पबहुत्व नदीं है क्योंकि यहाँ उसका एक अल्पतर पद दी पाया जाता है। इसी प्रकार सत्र</w:t>
      </w:r>
    </w:p>
    <w:p>
      <w:r>
        <w:rPr>
          <w:rFonts w:ascii="Arial" w:hAnsi="Arial"/>
          <w:sz w:val="24"/>
        </w:rPr>
        <w:t>विकलेन्द्रिय पंचेन्द्रिय अपर्याप्त त्रस अपर्याप्त और असंज्ञी जीवोंके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२१४ आनतकल्पले लेकर उपरिम ग्रेबेयकतकके देवोंमें छब्बीस प्रकृतियोंका अल्पबहुत्व</w:t>
      </w:r>
    </w:p>
    <w:p>
      <w:r>
        <w:rPr>
          <w:rFonts w:ascii="Arial" w:hAnsi="Arial"/>
          <w:sz w:val="24"/>
        </w:rPr>
        <w:t>नहीं है क्योंकि यहाँ पर इन भ्रकृतियोका एक अस्पतर पद हौ पाया जाता है। सम्यक्त्व ओर</w:t>
      </w:r>
    </w:p>
    <w:p>
      <w:r>
        <w:rPr>
          <w:rFonts w:ascii="Arial" w:hAnsi="Arial"/>
          <w:sz w:val="24"/>
        </w:rPr>
        <w:t>सम्यग्मिध्यात्वकी उत्कृष्ट हानि सबसे थोड़ी है। इससे उत्कृष्ट बुद्धि संख्यातगुणी है । अनुदिशसे</w:t>
      </w:r>
    </w:p>
    <w:p>
      <w:r>
        <w:rPr>
          <w:rFonts w:ascii="Arial" w:hAnsi="Arial"/>
          <w:sz w:val="24"/>
        </w:rPr>
        <w:t>लेकर सर्वार्थसिद्धि तकके देवोंमें अल्पबहुत्व नहीं है क्योंकि ययपर सभी प्रकृतियोंका एक अल्पतर</w:t>
      </w:r>
    </w:p>
    <w:p>
      <w:r>
        <w:rPr>
          <w:rFonts w:ascii="Arial" w:hAnsi="Arial"/>
          <w:sz w:val="24"/>
        </w:rPr>
        <w:t>पद ही पाया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२१४ इन्द्रियमा्गेणाके अलुवादसे एकेन्द्रियोंमें छब्बीस प्रक्ृतियोंकी वृद्धि और अवस्थान</w:t>
      </w:r>
    </w:p>
    <w:p>
      <w:r>
        <w:rPr>
          <w:rFonts w:ascii="Arial" w:hAnsi="Arial"/>
          <w:sz w:val="24"/>
        </w:rPr>
        <w:t>सबसे थोड़ा है । इसपे हानि असंख्यातगुणी है । एकेन्द्रियोंकी स्वस्थान वृद्धि और अवस्थानकी</w:t>
      </w:r>
    </w:p>
    <w:p>
      <w:r>
        <w:rPr>
          <w:rFonts w:ascii="Arial" w:hAnsi="Arial"/>
          <w:sz w:val="24"/>
        </w:rPr>
        <w:t>विवक्तासे यह अल्पबहुत्व कहा है । परस्थानकी विवक्षासे तो नौ नोकषायोंके अल्पबहुत्वमें विशेषता</w:t>
      </w:r>
    </w:p>
    <w:p>
      <w:r>
        <w:rPr>
          <w:rFonts w:ascii="Arial" w:hAnsi="Arial"/>
          <w:sz w:val="24"/>
        </w:rPr>
        <w:t>है जो जानना चाहिये। इस अरथी यथासम्भव अन्यत्र भी योजना करनी चाहिये। यहाँ सम्यक्त्व</w:t>
      </w:r>
    </w:p>
    <w:p>
      <w:r>
        <w:rPr>
          <w:rFonts w:ascii="Arial" w:hAnsi="Arial"/>
          <w:sz w:val="24"/>
        </w:rPr>
        <w:t>ओर सम्यग्सिथ्याध्वका अल्पबहुस्व नहीं है। इसी प्रकार सब एकेन्द्रिय और सब पाँचों स्थावरकाय</w:t>
      </w:r>
    </w:p>
    <w:p>
      <w:r>
        <w:rPr>
          <w:rFonts w:ascii="Arial" w:hAnsi="Arial"/>
          <w:sz w:val="24"/>
        </w:rPr>
        <w:t>जीबोंके जानना चादिए।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३ २१६ पंचेन्द्रिय और पंचेन्द्रिय पर्याप्त जीबोंमें मूलोघके समान भंग है । इसी प्रकार त्रस</w:t>
      </w:r>
    </w:p>
    <w:p>
      <w:r>
        <w:rPr>
          <w:rFonts w:ascii="Arial" w:hAnsi="Arial"/>
          <w:sz w:val="24"/>
        </w:rPr>
        <w:t>तसपर्याप्त पौचो मनोयोगी पाँचों बचनयोगी काययोगी ओऔदारिकक्राययोगी वैक्रियक्रकाय</w:t>
      </w:r>
    </w:p>
    <w:p>
      <w:r>
        <w:rPr>
          <w:rFonts w:ascii="Arial" w:hAnsi="Arial"/>
          <w:sz w:val="24"/>
        </w:rPr>
        <w:t>योगी तीनों वेदवाले चारों कषायवाले असंयत चक्षुद्शेनवाले अचक्तुद्शनबाले ऋष्णादि पाज</w:t>
      </w:r>
    </w:p>
    <w:p>
      <w:r>
        <w:rPr>
          <w:rFonts w:ascii="Arial" w:hAnsi="Arial"/>
          <w:sz w:val="24"/>
        </w:rPr>
        <w:t>Page 134:</w:t>
      </w:r>
    </w:p>
    <w:p>
      <w:r>
        <w:rPr>
          <w:rFonts w:ascii="Arial" w:hAnsi="Arial"/>
          <w:sz w:val="24"/>
        </w:rPr>
        <w:t>शे० २२  पंद्णिक्खेवे अंप्पावहुओं १९४</w:t>
      </w:r>
    </w:p>
    <w:p>
      <w:r>
        <w:rPr>
          <w:rFonts w:ascii="Arial" w:hAnsi="Arial"/>
          <w:sz w:val="24"/>
        </w:rPr>
        <w:t xml:space="preserve">चक्खुअचक्खु ० पंचले०भवसि ०सण्णिआहारि ति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२१७ ओरालियमिस्स० सच्वस्थोवा छष्वीसं पयडीणं उक्त ० वड्डी अवह</w:t>
      </w:r>
    </w:p>
    <w:p>
      <w:r>
        <w:rPr>
          <w:rFonts w:ascii="Arial" w:hAnsi="Arial"/>
          <w:sz w:val="24"/>
        </w:rPr>
        <w:t>च । उक० हाणी संखे०गुणा । सम्मत्तसम्मामि ० णत्थि अप्पाबहुगं । एवं वेउव्विय</w:t>
      </w:r>
    </w:p>
    <w:p>
      <w:r>
        <w:rPr>
          <w:rFonts w:ascii="Arial" w:hAnsi="Arial"/>
          <w:sz w:val="24"/>
        </w:rPr>
        <w:t>मिस्स०कम्महय०अणादारि त्ति। आहार ० आहारमिस्स अद्भावीसपयडीणं णत्थि</w:t>
      </w:r>
    </w:p>
    <w:p>
      <w:r>
        <w:rPr>
          <w:rFonts w:ascii="Arial" w:hAnsi="Arial"/>
          <w:sz w:val="24"/>
        </w:rPr>
        <w:t>अप्पाबहुगं ए गप्पद्रपदत्तादो । एवमवगद ०अकसा ०आभिणि ०सुद् ०ओहि ० मणपज्ञ०</w:t>
      </w:r>
    </w:p>
    <w:p>
      <w:r>
        <w:rPr>
          <w:rFonts w:ascii="Arial" w:hAnsi="Arial"/>
          <w:sz w:val="24"/>
        </w:rPr>
        <w:t>संजद०समाइयछेदो ०परिदार० सुदुम ०जदाक्लाद ०संजदासं जद ०ओदिदंस ० सुक्ले ०</w:t>
      </w:r>
    </w:p>
    <w:p>
      <w:r>
        <w:rPr>
          <w:rFonts w:ascii="Arial" w:hAnsi="Arial"/>
          <w:sz w:val="24"/>
        </w:rPr>
        <w:t>सम्मादि० वेदगसम्मादि ० उवसम ०सासण०सम्मामिच्छादिद्धि तति । णवरि आमिणि०</w:t>
      </w:r>
    </w:p>
    <w:p>
      <w:r>
        <w:rPr>
          <w:rFonts w:ascii="Arial" w:hAnsi="Arial"/>
          <w:sz w:val="24"/>
        </w:rPr>
        <w:t>सुद०ओदि०संजद ०सामाइयछेदो। ० संजदासंजदओहिदंस ०सुकले ०संम्भादि०</w:t>
      </w:r>
    </w:p>
    <w:p>
      <w:r>
        <w:rPr>
          <w:rFonts w:ascii="Arial" w:hAnsi="Arial"/>
          <w:sz w:val="24"/>
        </w:rPr>
        <w:t>वेदगसम्मादिद्वीसु सम्मत्तसम्मामि० सब्बस्थोवमबड्ठाणं । हाणी असंखे०गुणा । बड़ी</w:t>
      </w:r>
    </w:p>
    <w:p>
      <w:r>
        <w:rPr>
          <w:rFonts w:ascii="Arial" w:hAnsi="Arial"/>
          <w:sz w:val="24"/>
        </w:rPr>
        <w:t>विसेसाहिया तति किण्ण बुचरे  ण अप्पिद्मर्गणाए सम्मत्तसम्मामिच्छत्ताणं बड्डि</w:t>
      </w:r>
    </w:p>
    <w:p>
      <w:r>
        <w:rPr>
          <w:rFonts w:ascii="Arial" w:hAnsi="Arial"/>
          <w:sz w:val="24"/>
        </w:rPr>
        <w:t>अवड्डाणाभावादों  णवरि सुकलेस्सिएसु तेसिं सब्ब॒त्थोवा उकस्समवद्वाणं । द्वाणी असंखे०</w:t>
      </w:r>
    </w:p>
    <w:p>
      <w:r>
        <w:rPr>
          <w:rFonts w:ascii="Arial" w:hAnsi="Arial"/>
          <w:sz w:val="24"/>
        </w:rPr>
        <w:t xml:space="preserve">गुणा  बड़ी विसेसा०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२१८ मदिसुदअण्णा० छव्बीसपयडीणं मूलोघभंगो । सम्मचसम्मामि० णत्थि</w:t>
      </w:r>
    </w:p>
    <w:p>
      <w:r>
        <w:rPr>
          <w:rFonts w:ascii="Arial" w:hAnsi="Arial"/>
          <w:sz w:val="24"/>
        </w:rPr>
        <w:t>अप्पावहुगं । एवं विहंग ०मिच्छोदिद्धि ति । अभविय ० छव्बीसं पयडीणं मूलोघं । खश्य ०</w:t>
      </w:r>
    </w:p>
    <w:p>
      <w:r>
        <w:rPr>
          <w:rFonts w:ascii="Arial" w:hAnsi="Arial"/>
          <w:sz w:val="24"/>
        </w:rPr>
        <w:t>लेश्याबाले भज्य संज्ञी भौर आहारक जीबोंके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२१७ औदारिकमिश्रकाययोगियोंमें छब्बीस प्रकृतियोंकी उत्कृष्ट वृद्धि और अवस्थानं</w:t>
      </w:r>
    </w:p>
    <w:p>
      <w:r>
        <w:rPr>
          <w:rFonts w:ascii="Arial" w:hAnsi="Arial"/>
          <w:sz w:val="24"/>
        </w:rPr>
        <w:t>सबसे थोड़ा है । इससे उस्कृष्ठ दानि संख्यातगुणी है । यहाँ सम्यक्त्व चौर सम्यग्मिथ्यास्वका अरुप</w:t>
      </w:r>
    </w:p>
    <w:p>
      <w:r>
        <w:rPr>
          <w:rFonts w:ascii="Arial" w:hAnsi="Arial"/>
          <w:sz w:val="24"/>
        </w:rPr>
        <w:t>बहुत्व नदीं है। इसी प्रकर वैक्रियिकमिश्रकाययोंगी कार्मणक्राययोगी और अनाहारक जीबोंके</w:t>
      </w:r>
    </w:p>
    <w:p>
      <w:r>
        <w:rPr>
          <w:rFonts w:ascii="Arial" w:hAnsi="Arial"/>
          <w:sz w:val="24"/>
        </w:rPr>
        <w:t>जानना चाहिए । आहारककाययोगी और अ।हाकरमिश्रकाययोगी जीबोंमें अद्ठाईंस भ्कृतिर्यो का अल्प</w:t>
      </w:r>
    </w:p>
    <w:p>
      <w:r>
        <w:rPr>
          <w:rFonts w:ascii="Arial" w:hAnsi="Arial"/>
          <w:sz w:val="24"/>
        </w:rPr>
        <w:t>बहुत्व नहीं है क्योंकि यहाँ इनका एक अल्पतर पद् दै । इसी प्रकार अपगतवेदी अऋषायी आमिनि</w:t>
      </w:r>
    </w:p>
    <w:p>
      <w:r>
        <w:rPr>
          <w:rFonts w:ascii="Arial" w:hAnsi="Arial"/>
          <w:sz w:val="24"/>
        </w:rPr>
        <w:t>बोधिकज्ञानी श्रुतज्ञानी अवधिज्ञानी मनःपर्ययज्ञानी संयत सामायिकसंयत छेंदोपस्थापना</w:t>
      </w:r>
    </w:p>
    <w:p>
      <w:r>
        <w:rPr>
          <w:rFonts w:ascii="Arial" w:hAnsi="Arial"/>
          <w:sz w:val="24"/>
        </w:rPr>
        <w:t>संयत्त परिहारविशुद्धि संयत सूच्रम सांपरायिक्सयत यथाख्यात्तसंयत सँयतासंयत अवर्धिद्शौनी</w:t>
      </w:r>
    </w:p>
    <w:p>
      <w:r>
        <w:rPr>
          <w:rFonts w:ascii="Arial" w:hAnsi="Arial"/>
          <w:sz w:val="24"/>
        </w:rPr>
        <w:t>शुक्ललेश्यावाले सम्यग्ष्टि वेदकसम्यस्दष्टि उपशमसम्यम्दष्ि साखादनसम्यग्हडि और सम्य</w:t>
      </w:r>
    </w:p>
    <w:p>
      <w:r>
        <w:rPr>
          <w:rFonts w:ascii="Arial" w:hAnsi="Arial"/>
          <w:sz w:val="24"/>
        </w:rPr>
        <w:t>स्मिथ्यादृष्टि जीवोंके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शंकाभाभिनिबोधिकन्ञानी श्रुतज्ञानी अवधिज्ञानी संयत सामायिक्संयत छेदोप</w:t>
      </w:r>
    </w:p>
    <w:p>
      <w:r>
        <w:rPr>
          <w:rFonts w:ascii="Arial" w:hAnsi="Arial"/>
          <w:sz w:val="24"/>
        </w:rPr>
        <w:t>स्थापनासंयत संयतासंयत अवधिद्शनी शुक्ललेश्यावाले सम्यग्टष्टि ओर बेदकसम्यम्टष्टि जीबोंमें</w:t>
      </w:r>
    </w:p>
    <w:p>
      <w:r>
        <w:rPr>
          <w:rFonts w:ascii="Arial" w:hAnsi="Arial"/>
          <w:sz w:val="24"/>
        </w:rPr>
        <w:t>सम्यक्त्थ और सम्यग्मिथ्यास्वका अवस्थान सबसे थोड़ा है । इससे हानि असंख्यातगुणी है तथा</w:t>
      </w:r>
    </w:p>
    <w:p>
      <w:r>
        <w:rPr>
          <w:rFonts w:ascii="Arial" w:hAnsi="Arial"/>
          <w:sz w:val="24"/>
        </w:rPr>
        <w:t>इससे वृद्धि विशेष अधिक है ऐसा क्यों नहीं कदा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समाधाननदीं क्योकि विवक्षित मार्गंगाओंमें सम्यक्त्व और सम्यग्मिथ्यात्वकी वृद्धि</w:t>
      </w:r>
    </w:p>
    <w:p>
      <w:r>
        <w:rPr>
          <w:rFonts w:ascii="Arial" w:hAnsi="Arial"/>
          <w:sz w:val="24"/>
        </w:rPr>
        <w:t>और अवस्थानका अभाव है। किन्तु इतनी विशेषता है कि शुल्तलेश्याबाले जीबोंमें उक्त दो</w:t>
      </w:r>
    </w:p>
    <w:p>
      <w:r>
        <w:rPr>
          <w:rFonts w:ascii="Arial" w:hAnsi="Arial"/>
          <w:sz w:val="24"/>
        </w:rPr>
        <w:t>प्रकृतियोंका उत्क् अवस्थान सबसे थोढ़ा है। इससे हानि असंख्यातगुणी है तथा इससे वृद्धि</w:t>
      </w:r>
    </w:p>
    <w:p>
      <w:r>
        <w:rPr>
          <w:rFonts w:ascii="Arial" w:hAnsi="Arial"/>
          <w:sz w:val="24"/>
        </w:rPr>
        <w:t>विशेष अधिक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२१८ मत्यज्ञानी और श्रुताज्ञानी जीबोंमें छब्बीस प्रकृतियोंका अल्पबहुत्व मूलोघके</w:t>
      </w:r>
    </w:p>
    <w:p>
      <w:r>
        <w:rPr>
          <w:rFonts w:ascii="Arial" w:hAnsi="Arial"/>
          <w:sz w:val="24"/>
        </w:rPr>
        <w:t>समान है। तथा सम्यक्त्व और सम्यग्मिथ्यात्वका अल्पबहुष्व नहीं है । इसी प्रकार विर्भगज्ञानी</w:t>
      </w:r>
    </w:p>
    <w:p>
      <w:r>
        <w:rPr>
          <w:rFonts w:ascii="Arial" w:hAnsi="Arial"/>
          <w:sz w:val="24"/>
        </w:rPr>
        <w:t>ओर मिथ्यादृष्टि जीबोंके जानना चादिए । अभव्योंमें छब्बीख प्रकृतियोंका अल्पबहुत्व मूलोघके</w:t>
      </w:r>
    </w:p>
    <w:p>
      <w:r>
        <w:rPr>
          <w:rFonts w:ascii="Arial" w:hAnsi="Arial"/>
          <w:sz w:val="24"/>
        </w:rPr>
        <w:t>Page 135:</w:t>
      </w:r>
    </w:p>
    <w:p>
      <w:r>
        <w:rPr>
          <w:rFonts w:ascii="Arial" w:hAnsi="Arial"/>
          <w:sz w:val="24"/>
        </w:rPr>
        <w:t>११६ जंयधवलासदहिदे कंसायपाहुडे  द्विदिचिहत्ती ३</w:t>
      </w:r>
    </w:p>
    <w:p>
      <w:r>
        <w:rPr>
          <w:rFonts w:ascii="Arial" w:hAnsi="Arial"/>
          <w:sz w:val="24"/>
        </w:rPr>
        <w:t>एकवीसपयडीणं णत्थि अप्पापहुअं ।</w:t>
      </w:r>
    </w:p>
    <w:p>
      <w:r>
        <w:rPr>
          <w:rFonts w:ascii="Arial" w:hAnsi="Arial"/>
          <w:sz w:val="24"/>
        </w:rPr>
        <w:t>एवघरुकस्सप्पाबहुगाणुगमो समन्तो ।</w:t>
      </w:r>
    </w:p>
    <w:p>
      <w:r>
        <w:rPr>
          <w:rFonts w:ascii="Arial" w:hAnsi="Arial"/>
          <w:sz w:val="24"/>
        </w:rPr>
        <w:t xml:space="preserve">  जहणिणया वड्डी जहण्णियः हाणी जहण्णमवहाणं च सरिसाणि।</w:t>
      </w:r>
    </w:p>
    <w:p>
      <w:r>
        <w:rPr>
          <w:rFonts w:ascii="Arial" w:hAnsi="Arial"/>
          <w:sz w:val="24"/>
        </w:rPr>
        <w:t xml:space="preserve"> २१९ इदो एगसमयत्तादो । तेण कारणेण णत्थि अप्पाबहुअं व एदं</w:t>
      </w:r>
    </w:p>
    <w:p>
      <w:r>
        <w:rPr>
          <w:rFonts w:ascii="Arial" w:hAnsi="Arial"/>
          <w:sz w:val="24"/>
        </w:rPr>
        <w:t xml:space="preserve">चुण्णिपुततं देसामासियं तेणेदेण छचिदत्याणुगमणद्युचारणं मणिस्तामो । </w:t>
      </w:r>
    </w:p>
    <w:p>
      <w:r>
        <w:rPr>
          <w:rFonts w:ascii="Arial" w:hAnsi="Arial"/>
          <w:sz w:val="24"/>
        </w:rPr>
        <w:t xml:space="preserve"> २२० जहण्णए पयदं । दुविहों णिदेसोओघेण आदेसेण । ओघे० अड्वीसं</w:t>
      </w:r>
    </w:p>
    <w:p>
      <w:r>
        <w:rPr>
          <w:rFonts w:ascii="Arial" w:hAnsi="Arial"/>
          <w:sz w:val="24"/>
        </w:rPr>
        <w:t>पयडीणं जदण्णिया बड़ी दणी अबड्टाणं च तिण्णि वि सरिसाणि  एवं सव्वणिरय०</w:t>
      </w:r>
    </w:p>
    <w:p>
      <w:r>
        <w:rPr>
          <w:rFonts w:ascii="Arial" w:hAnsi="Arial"/>
          <w:sz w:val="24"/>
        </w:rPr>
        <w:t>तिरिक्ख ०पचि  तिरिक्ख ०पंचिं० तिरि० पज ०पंचिं०तिरि जोणिणिमणुसमणुसपज ०</w:t>
      </w:r>
    </w:p>
    <w:p>
      <w:r>
        <w:rPr>
          <w:rFonts w:ascii="Arial" w:hAnsi="Arial"/>
          <w:sz w:val="24"/>
        </w:rPr>
        <w:t xml:space="preserve">मणुसिणीदेवभवणादि जाव सदस्सार ०पंचिदियपंचिं० पञ्र०तसतसपज्ञ ०पंचमण ० </w:t>
      </w:r>
    </w:p>
    <w:p>
      <w:r>
        <w:rPr>
          <w:rFonts w:ascii="Arial" w:hAnsi="Arial"/>
          <w:sz w:val="24"/>
        </w:rPr>
        <w:t xml:space="preserve">पंचवचि ०कायजोगि ०ओरालि०वेउव्विय ०तिण्णिवे ०चत्ता रिकसाय ०असंजद् ० </w:t>
      </w:r>
    </w:p>
    <w:p>
      <w:r>
        <w:rPr>
          <w:rFonts w:ascii="Arial" w:hAnsi="Arial"/>
          <w:sz w:val="24"/>
        </w:rPr>
        <w:t>चक्खु ०अचक्खु ०पंचडे ०भवसि ०सण्णि ०आहारि तति । पंचि०ठिरि०अपज० एवं चेव ।</w:t>
      </w:r>
    </w:p>
    <w:p>
      <w:r>
        <w:rPr>
          <w:rFonts w:ascii="Arial" w:hAnsi="Arial"/>
          <w:sz w:val="24"/>
        </w:rPr>
        <w:t>णवरं सम्मत्तसम्मामि० णत्थि अप्पाबहुगं  जहण्णदाणिमेत्ततादो । एवं मणुसअपज्ञ०</w:t>
      </w:r>
    </w:p>
    <w:p>
      <w:r>
        <w:rPr>
          <w:rFonts w:ascii="Arial" w:hAnsi="Arial"/>
          <w:sz w:val="24"/>
        </w:rPr>
        <w:t>सब्वएइंदियसव्वविगलिंदियपंचिं० अपज्ञ ० सव्वपंचकायतसअपजञ ०ओरालियमिस्स ०</w:t>
      </w:r>
    </w:p>
    <w:p>
      <w:r>
        <w:rPr>
          <w:rFonts w:ascii="Arial" w:hAnsi="Arial"/>
          <w:sz w:val="24"/>
        </w:rPr>
        <w:t>वेउव्वियमि ०कम्महय ०तिण्णिअण्णाणमिच्छादिअसण्णिअणाहारि ति ।</w:t>
      </w:r>
    </w:p>
    <w:p>
      <w:r>
        <w:rPr>
          <w:rFonts w:ascii="Arial" w:hAnsi="Arial"/>
          <w:sz w:val="24"/>
        </w:rPr>
        <w:t xml:space="preserve"> २२१ आणदादिं जाव उवरिमगेवजो ति छव्बीसं पयडीणं णत्थि अप्पाबहुगं</w:t>
      </w:r>
    </w:p>
    <w:p>
      <w:r>
        <w:rPr>
          <w:rFonts w:ascii="Arial" w:hAnsi="Arial"/>
          <w:sz w:val="24"/>
        </w:rPr>
        <w:t>एगपदत्तादो सम्मत्त  सम्मामि सब्वत्थोवा जह० हाणी। जद्द० बड्डी असंखे०</w:t>
      </w:r>
    </w:p>
    <w:p>
      <w:r>
        <w:rPr>
          <w:rFonts w:ascii="Arial" w:hAnsi="Arial"/>
          <w:sz w:val="24"/>
        </w:rPr>
        <w:t xml:space="preserve">समान है । क्षायिक सम्यस्टष्टियोंमें इक्कीस प्रकृतियोंका अल्पबहुत्व नहीं है । </w:t>
      </w:r>
    </w:p>
    <w:p>
      <w:r>
        <w:rPr>
          <w:rFonts w:ascii="Arial" w:hAnsi="Arial"/>
          <w:sz w:val="24"/>
        </w:rPr>
        <w:t xml:space="preserve">इस प्रकार उत्कृष्ट अल्पबहुत्वानुगम समाप्त हुआ </w:t>
      </w:r>
    </w:p>
    <w:p>
      <w:r>
        <w:rPr>
          <w:rFonts w:ascii="Arial" w:hAnsi="Arial"/>
          <w:sz w:val="24"/>
        </w:rPr>
        <w:t xml:space="preserve"> जघन्य वृद्धि जघन्य हानि और जघन्य अवस्थान समान हैं ।</w:t>
      </w:r>
    </w:p>
    <w:p>
      <w:r>
        <w:rPr>
          <w:rFonts w:ascii="Arial" w:hAnsi="Arial"/>
          <w:sz w:val="24"/>
        </w:rPr>
        <w:t xml:space="preserve"> २१६ क्योंकि इनका प्रमाण एक समय है। इसलिये इनमें परस्पर अल्पबहुस्व नहीं है ।</w:t>
      </w:r>
    </w:p>
    <w:p>
      <w:r>
        <w:rPr>
          <w:rFonts w:ascii="Arial" w:hAnsi="Arial"/>
          <w:sz w:val="24"/>
        </w:rPr>
        <w:t>यह चूणिसूत्र देशामषेक् है इसलिये इससे सूचित होनेबाले अथेका अचुसरण करनेके लिये अब</w:t>
      </w:r>
    </w:p>
    <w:p>
      <w:r>
        <w:rPr>
          <w:rFonts w:ascii="Arial" w:hAnsi="Arial"/>
          <w:sz w:val="24"/>
        </w:rPr>
        <w:t>उच्चारंणका कथन करते हैं हर</w:t>
      </w:r>
    </w:p>
    <w:p>
      <w:r>
        <w:rPr>
          <w:rFonts w:ascii="Arial" w:hAnsi="Arial"/>
          <w:sz w:val="24"/>
        </w:rPr>
        <w:t xml:space="preserve"> २२० जघन्य अल्पबहुत्वका प्रकरण है। उसकी अपेक्षा निर्देश दो प्रकारका है</w:t>
      </w:r>
    </w:p>
    <w:p>
      <w:r>
        <w:rPr>
          <w:rFonts w:ascii="Arial" w:hAnsi="Arial"/>
          <w:sz w:val="24"/>
        </w:rPr>
        <w:t>ओपघनिदेश और आदेशनिर्देश । उनमेंले ओघकी अपेक्षा अट दै प्रकृतियों ङी जवन्य वृद्धि हानि</w:t>
      </w:r>
    </w:p>
    <w:p>
      <w:r>
        <w:rPr>
          <w:rFonts w:ascii="Arial" w:hAnsi="Arial"/>
          <w:sz w:val="24"/>
        </w:rPr>
        <w:t>और अवस्थान ये तीनों ही समान हैं। इसी प्रकार सब नारकी तियंच पंचेन्द्रिय तियेद् पंचेन्द्रिय</w:t>
      </w:r>
    </w:p>
    <w:p>
      <w:r>
        <w:rPr>
          <w:rFonts w:ascii="Arial" w:hAnsi="Arial"/>
          <w:sz w:val="24"/>
        </w:rPr>
        <w:t>तिर्य्॑ पर्याप्त पेचेन्दरिय तिये योनिमती मनुष्य मचुष्य पर्याप्त मजुष्यनी देव भवनबासियोंसे</w:t>
      </w:r>
    </w:p>
    <w:p>
      <w:r>
        <w:rPr>
          <w:rFonts w:ascii="Arial" w:hAnsi="Arial"/>
          <w:sz w:val="24"/>
        </w:rPr>
        <w:t>लेकर सदसार कल्पतकके देव पंचेन्द्रिय पंचेन्द्रियपर्यास्र चस न्नसपर्याप्त पाँचों मनोयोगी पाँचों</w:t>
      </w:r>
    </w:p>
    <w:p>
      <w:r>
        <w:rPr>
          <w:rFonts w:ascii="Arial" w:hAnsi="Arial"/>
          <w:sz w:val="24"/>
        </w:rPr>
        <w:t>बचनयोगी काययोगी ओऔदारिककाययोगी वैक्रियिककाययोगी तीनों वेदवाढे चारों कषायवाले</w:t>
      </w:r>
    </w:p>
    <w:p>
      <w:r>
        <w:rPr>
          <w:rFonts w:ascii="Arial" w:hAnsi="Arial"/>
          <w:sz w:val="24"/>
        </w:rPr>
        <w:t>असंयत चछुदर्शनवाले अचज्षुद्शनवाले ऋष्णादि पाँच लेश्याबाले भव्य संज्ञी ओर आहारक</w:t>
      </w:r>
    </w:p>
    <w:p>
      <w:r>
        <w:rPr>
          <w:rFonts w:ascii="Arial" w:hAnsi="Arial"/>
          <w:sz w:val="24"/>
        </w:rPr>
        <w:t>जीबोंके जानना चाहिए। पंचेन्द्रिय तिर्यच् अपर्याप्त जीवोंमें इसी प्रकार जानना चाहिए। किन्तु</w:t>
      </w:r>
    </w:p>
    <w:p>
      <w:r>
        <w:rPr>
          <w:rFonts w:ascii="Arial" w:hAnsi="Arial"/>
          <w:sz w:val="24"/>
        </w:rPr>
        <w:t>इतनी विशेषता है कि इनमें सम्यक्त्व ओर सम्यम्मिथ्यात्वकी अपेक्षा अल्पबहुत्व नहीं है</w:t>
      </w:r>
    </w:p>
    <w:p>
      <w:r>
        <w:rPr>
          <w:rFonts w:ascii="Arial" w:hAnsi="Arial"/>
          <w:sz w:val="24"/>
        </w:rPr>
        <w:t>क्योंकि इनकी यहाँ जघन्य हानि मात्र पाई जाती है। इस्री प्रकार मनुष्य अपर्याप्त सब एकेन्द्रिय</w:t>
      </w:r>
    </w:p>
    <w:p>
      <w:r>
        <w:rPr>
          <w:rFonts w:ascii="Arial" w:hAnsi="Arial"/>
          <w:sz w:val="24"/>
        </w:rPr>
        <w:t>सब बिकलेन्द्रिय पंचेन्द्रिय अपर्याप्त सब पाँचों स्थावरकाय त्रस अपयाप्त औदारिकसिश्रकाययोगी</w:t>
      </w:r>
    </w:p>
    <w:p>
      <w:r>
        <w:rPr>
          <w:rFonts w:ascii="Arial" w:hAnsi="Arial"/>
          <w:sz w:val="24"/>
        </w:rPr>
        <w:t>वैक्रियिकमिश्रकाययोगी कार्मणकाययोगी तीनों अज्ञानी मिथ्यादृष्टि असंज्षी ओर अनादारकं</w:t>
      </w:r>
    </w:p>
    <w:p>
      <w:r>
        <w:rPr>
          <w:rFonts w:ascii="Arial" w:hAnsi="Arial"/>
          <w:sz w:val="24"/>
        </w:rPr>
        <w:t>जीवॉके जानना चाहिए। है है</w:t>
      </w:r>
    </w:p>
    <w:p>
      <w:r>
        <w:rPr>
          <w:rFonts w:ascii="Arial" w:hAnsi="Arial"/>
          <w:sz w:val="24"/>
        </w:rPr>
        <w:t xml:space="preserve"> २२१ आनतकल्पसे लेकर उपरिम ग्रैवेयकतकके दे बोम छब्बीस प्रकृतियोंका अल्पबहुत्व</w:t>
      </w:r>
    </w:p>
    <w:p>
      <w:r>
        <w:rPr>
          <w:rFonts w:ascii="Arial" w:hAnsi="Arial"/>
          <w:sz w:val="24"/>
        </w:rPr>
        <w:t>नहीं है क्योंकि इनका यहाँ एक पद पाया जाता है। सम्यकत्थ भौर सम्यग्सिध्यात्वकी जघन्य हानि</w:t>
      </w:r>
    </w:p>
    <w:p>
      <w:r>
        <w:rPr>
          <w:rFonts w:ascii="Arial" w:hAnsi="Arial"/>
          <w:sz w:val="24"/>
        </w:rPr>
        <w:t>Page 136:</w:t>
      </w:r>
    </w:p>
    <w:p>
      <w:r>
        <w:rPr>
          <w:rFonts w:ascii="Arial" w:hAnsi="Arial"/>
          <w:sz w:val="24"/>
        </w:rPr>
        <w:t>भा० २२  बड्डिपरूवणा । ११७</w:t>
      </w:r>
    </w:p>
    <w:p>
      <w:r>
        <w:rPr>
          <w:rFonts w:ascii="Arial" w:hAnsi="Arial"/>
          <w:sz w:val="24"/>
        </w:rPr>
        <w:t>गुणा । इदो तप्पाओगगु्वेष्टणकंडयमेत्तत्तादो । एवं सुक्लेस्सिएस । णवरि तिरि०</w:t>
      </w:r>
    </w:p>
    <w:p>
      <w:r>
        <w:rPr>
          <w:rFonts w:ascii="Arial" w:hAnsi="Arial"/>
          <w:sz w:val="24"/>
        </w:rPr>
        <w:t>सणुस्सेस सुकलेस्पिएसु सम्मत्तसम्मामिच्छत्ताणं जदण्णमवद्भाणं पि संभवदि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२२२ अणुदिसादि जाव सब्वद्ठसिद्धि त्ति अड्कावीसपयडीणं णत्थि अप्पाबहुगं ।</w:t>
      </w:r>
    </w:p>
    <w:p>
      <w:r>
        <w:rPr>
          <w:rFonts w:ascii="Arial" w:hAnsi="Arial"/>
          <w:sz w:val="24"/>
        </w:rPr>
        <w:t xml:space="preserve">एवमादार ०आदहारमिस्स ०अवग॒द ०अकसा ० आभिणि ०सुद ० ओहि ० मणपज्ञ ० संजद </w:t>
      </w:r>
    </w:p>
    <w:p>
      <w:r>
        <w:rPr>
          <w:rFonts w:ascii="Arial" w:hAnsi="Arial"/>
          <w:sz w:val="24"/>
        </w:rPr>
        <w:t>सामाइयछेदो ०परिहार ०सुहुम  जदाक्खाद् ०संजदासं जद ०ओहिदंस  सम्मादि ०</w:t>
      </w:r>
    </w:p>
    <w:p>
      <w:r>
        <w:rPr>
          <w:rFonts w:ascii="Arial" w:hAnsi="Arial"/>
          <w:sz w:val="24"/>
        </w:rPr>
        <w:t>ख्य ०वेदय उवसम ०सासण ० सम्मामिण्दिद्ि त्ति। अभविय० छत्वीसं</w:t>
      </w:r>
    </w:p>
    <w:p>
      <w:r>
        <w:rPr>
          <w:rFonts w:ascii="Arial" w:hAnsi="Arial"/>
          <w:sz w:val="24"/>
        </w:rPr>
        <w:t>पयडीणं जहण्णवड्डिहाणिअबड्डाणा्ं णत्थि अप्पाबहुगं समाणत्तादो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एवमप्पाबहुए समत्ते पदणिक्खेवाणुगमो समत्तो ।</w:t>
      </w:r>
    </w:p>
    <w:p>
      <w:r>
        <w:rPr>
          <w:rFonts w:ascii="Arial" w:hAnsi="Arial"/>
          <w:sz w:val="24"/>
        </w:rPr>
        <w:t>। वड्डो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एत्तो वी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२२३ एत्तो पदणिक्छेवादो उवरिं बड्डिं भणामि त्ति भणिदं होदि । का बड़ी</w:t>
      </w:r>
    </w:p>
    <w:p>
      <w:r>
        <w:rPr>
          <w:rFonts w:ascii="Arial" w:hAnsi="Arial"/>
          <w:sz w:val="24"/>
        </w:rPr>
        <w:t>णाम १ पदणिक्खेवविसेसो बडी । तं जहापदणिक्खेवे उक० बड्डी उक्ृ० हाणी</w:t>
      </w:r>
    </w:p>
    <w:p>
      <w:r>
        <w:rPr>
          <w:rFonts w:ascii="Arial" w:hAnsi="Arial"/>
          <w:sz w:val="24"/>
        </w:rPr>
        <w:t>उकस्समवद्वाणं च परूबिदं ताणि च वड्डिहाणिअवद्टाणाणि एगसरूवाणि ण होति</w:t>
      </w:r>
    </w:p>
    <w:p>
      <w:r>
        <w:rPr>
          <w:rFonts w:ascii="Arial" w:hAnsi="Arial"/>
          <w:sz w:val="24"/>
        </w:rPr>
        <w:t>अणेगसरूबाणि त्ति जेण जाणावेदि तेण पदणिक्लेवविसेसो षड्भि ति चेत्त्वं ।</w:t>
      </w:r>
    </w:p>
    <w:p>
      <w:r>
        <w:rPr>
          <w:rFonts w:ascii="Arial" w:hAnsi="Arial"/>
          <w:sz w:val="24"/>
        </w:rPr>
        <w:t>सबसे थोड़ी है । इससे जघन्य वृद्धि असंख्यातगुणी हैं क्योंकि उसका श्रमाण तत्पायाग्य उद्वेजन</w:t>
      </w:r>
    </w:p>
    <w:p>
      <w:r>
        <w:rPr>
          <w:rFonts w:ascii="Arial" w:hAnsi="Arial"/>
          <w:sz w:val="24"/>
        </w:rPr>
        <w:t>काण्डकमात्र है  इसी प्रकार शुक्तलेश्याबाले जीवोंमे जानना चाहिए । किन्तु इतनी विशेषता है कि</w:t>
      </w:r>
    </w:p>
    <w:p>
      <w:r>
        <w:rPr>
          <w:rFonts w:ascii="Arial" w:hAnsi="Arial"/>
          <w:sz w:val="24"/>
        </w:rPr>
        <w:t>पि और मनुष्य शुक्ललेश्यावाले जीवों सम्यक्त्व और सम्यग्मिथ्यात्वक्रा जघन्य अवस्थान</w:t>
      </w:r>
    </w:p>
    <w:p>
      <w:r>
        <w:rPr>
          <w:rFonts w:ascii="Arial" w:hAnsi="Arial"/>
          <w:sz w:val="24"/>
        </w:rPr>
        <w:t>भी सम्मव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२२२ अनुविशसे लेकर सर्बाथेसिद्धितकके देवोंमें अद्ठाईस प्रकृतियोंका अल्पबहुस्व नहीं</w:t>
      </w:r>
    </w:p>
    <w:p>
      <w:r>
        <w:rPr>
          <w:rFonts w:ascii="Arial" w:hAnsi="Arial"/>
          <w:sz w:val="24"/>
        </w:rPr>
        <w:t>है । इसी प्रकार आद्वारककाययोगी आहारकमिश्नकाययोगी अपगतवेदवाले अकषायी अभिनि</w:t>
      </w:r>
    </w:p>
    <w:p>
      <w:r>
        <w:rPr>
          <w:rFonts w:ascii="Arial" w:hAnsi="Arial"/>
          <w:sz w:val="24"/>
        </w:rPr>
        <w:t>बोधिकज्ञानी श्रतज्ञानी अ वधिज्ञानी मनःपयैयज्ञानी संयत सामायिकसंयत छेदोपस्थापनासंयत्त</w:t>
      </w:r>
    </w:p>
    <w:p>
      <w:r>
        <w:rPr>
          <w:rFonts w:ascii="Arial" w:hAnsi="Arial"/>
          <w:sz w:val="24"/>
        </w:rPr>
        <w:t>परिद्ारविशुद्धिसंयत सृुद्दमसांपरायिकसंयत यथाख्यातसंयत संयतासंयत अवधिदशनी सम्यग्दृष्टि</w:t>
      </w:r>
    </w:p>
    <w:p>
      <w:r>
        <w:rPr>
          <w:rFonts w:ascii="Arial" w:hAnsi="Arial"/>
          <w:sz w:val="24"/>
        </w:rPr>
        <w:t>क्षायिकसम्यग्टष्टि वेदकसम्यग्टष्टि उपशमसम्यम्टष्टि सासादनसम्यग्दष्टि और सम्यग्मिथ्यादृष्टि</w:t>
      </w:r>
    </w:p>
    <w:p>
      <w:r>
        <w:rPr>
          <w:rFonts w:ascii="Arial" w:hAnsi="Arial"/>
          <w:sz w:val="24"/>
        </w:rPr>
        <w:t>जीबोंके जानना । अभव्योंमें छब्बीस प्रकृतितियोंकी जघन्य वृद्धि हानि और अवस्थान नहीं होनेसे</w:t>
      </w:r>
    </w:p>
    <w:p>
      <w:r>
        <w:rPr>
          <w:rFonts w:ascii="Arial" w:hAnsi="Arial"/>
          <w:sz w:val="24"/>
        </w:rPr>
        <w:t>अहरुपबहुत्व नहीं है क्योकि ये तीनों समान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प्रकार अल्पबहुत्वके समाप्त द पदनिक्षेपानुगम समाप्त हुआ।</w:t>
      </w:r>
    </w:p>
    <w:p>
      <w:r>
        <w:rPr>
          <w:rFonts w:ascii="Arial" w:hAnsi="Arial"/>
          <w:sz w:val="24"/>
        </w:rPr>
        <w:t>६</w:t>
      </w:r>
    </w:p>
    <w:p>
      <w:r>
        <w:rPr>
          <w:rFonts w:ascii="Arial" w:hAnsi="Arial"/>
          <w:sz w:val="24"/>
        </w:rPr>
        <w:t xml:space="preserve"> अब यहाँ सेब्द्धिका कथन करते है । ।</w:t>
      </w:r>
    </w:p>
    <w:p>
      <w:r>
        <w:rPr>
          <w:rFonts w:ascii="Arial" w:hAnsi="Arial"/>
          <w:sz w:val="24"/>
        </w:rPr>
        <w:t>वि है २२३ इसके अर्थात पद्नित्तपके अनन्तर अब बृद्धिका कथन करते हैं । यह इस सूत्रका</w:t>
      </w:r>
    </w:p>
    <w:p>
      <w:r>
        <w:rPr>
          <w:rFonts w:ascii="Arial" w:hAnsi="Arial"/>
          <w:sz w:val="24"/>
        </w:rPr>
        <w:t>तात्पय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शंकाश्धि किसे कहते हैं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समाधानपदनिक्तेपविशेषको वृद्धि कहते हैं। खुलासा इस प्रकार हैपदनिश्षेपमें उच्छ</w:t>
      </w:r>
    </w:p>
    <w:p>
      <w:r>
        <w:rPr>
          <w:rFonts w:ascii="Arial" w:hAnsi="Arial"/>
          <w:sz w:val="24"/>
        </w:rPr>
        <w:t>वृद्धि उत्कृष्ट हानि और उत्कृष्ट अवस्थानका कथन क्रिया किन्तु वे वृद्धि हानि ओर अवस्थान</w:t>
      </w:r>
    </w:p>
    <w:p>
      <w:r>
        <w:rPr>
          <w:rFonts w:ascii="Arial" w:hAnsi="Arial"/>
          <w:sz w:val="24"/>
        </w:rPr>
        <w:t>एकरूप न होकर अनेकरूप हैं यह बात चूँकि इससे जानी जाती है अतः पदनिततेप विशेषको दद्धि</w:t>
      </w:r>
    </w:p>
    <w:p>
      <w:r>
        <w:rPr>
          <w:rFonts w:ascii="Arial" w:hAnsi="Arial"/>
          <w:sz w:val="24"/>
        </w:rPr>
        <w:t>कहते हैं ऐस। यहाँ प्रदरण करना चाद्विए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ता प्रतौ मणपज्ज०  संजदा  संजद आ० भरतौ मणपज्ञ० संजदासंजद० इति पाठः ।</w:t>
      </w:r>
    </w:p>
    <w:p>
      <w:r>
        <w:rPr>
          <w:rFonts w:ascii="Arial" w:hAnsi="Arial"/>
          <w:sz w:val="24"/>
        </w:rPr>
        <w:t>Page 137:</w:t>
      </w:r>
    </w:p>
    <w:p>
      <w:r>
        <w:rPr>
          <w:rFonts w:ascii="Arial" w:hAnsi="Arial"/>
          <w:sz w:val="24"/>
        </w:rPr>
        <w:t>१६८ यधवलासदिदे कसायपाहुडे  द्िदिविहत्ती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२२४ एत्थ बड्डिहाणीणमत्थपरूवणाएं कीरमाणाणए तत्थ ताव तासि सख्वं</w:t>
      </w:r>
    </w:p>
    <w:p>
      <w:r>
        <w:rPr>
          <w:rFonts w:ascii="Arial" w:hAnsi="Arial"/>
          <w:sz w:val="24"/>
        </w:rPr>
        <w:t>जुचदे । तत्थ बड़ी दुविद्दासत्थाणवड्डी परत्थाणवड्डी चेदि । तत्थ एगजीवसमासमरिसिद्ण</w:t>
      </w:r>
    </w:p>
    <w:p>
      <w:r>
        <w:rPr>
          <w:rFonts w:ascii="Arial" w:hAnsi="Arial"/>
          <w:sz w:val="24"/>
        </w:rPr>
        <w:t>ड्विदीणं जा बड़ी सा सट्ठाणबड़ी णाम । तं जहाचदुण्डमेईदिाणमप्पप्यणो जहण्णबंधस्सुवरि</w:t>
      </w:r>
    </w:p>
    <w:p>
      <w:r>
        <w:rPr>
          <w:rFonts w:ascii="Arial" w:hAnsi="Arial"/>
          <w:sz w:val="24"/>
        </w:rPr>
        <w:t>समयुत्तरादिकमेण जाव तेति चेव उकस्सबंधो त्ति ताव णिरंतरं बंधमाणाणमसंखेजदि</w:t>
      </w:r>
    </w:p>
    <w:p>
      <w:r>
        <w:rPr>
          <w:rFonts w:ascii="Arial" w:hAnsi="Arial"/>
          <w:sz w:val="24"/>
        </w:rPr>
        <w:t>भागवड्ी चेव होदि । इदो १ पलिदोवमस्स असंखेज़दिभागमेत्ताणं चेव वीचारडाणाएं</w:t>
      </w:r>
    </w:p>
    <w:p>
      <w:r>
        <w:rPr>
          <w:rFonts w:ascii="Arial" w:hAnsi="Arial"/>
          <w:sz w:val="24"/>
        </w:rPr>
        <w:t>तत्थुबलंभादो । हेड्ढा ओदरिदूण बंधमाणाणं पि एका चेव असंखेजभागद्ाणी होदि ।</w:t>
      </w:r>
    </w:p>
    <w:p>
      <w:r>
        <w:rPr>
          <w:rFonts w:ascii="Arial" w:hAnsi="Arial"/>
          <w:sz w:val="24"/>
        </w:rPr>
        <w:t>बेइंदियतेइंदियचउरिंदियअसण्णिपंचिंदियपजत्त पजत्ताणमड्॒ण्णं पि जीवसमासाणम</w:t>
      </w:r>
    </w:p>
    <w:p>
      <w:r>
        <w:rPr>
          <w:rFonts w:ascii="Arial" w:hAnsi="Arial"/>
          <w:sz w:val="24"/>
        </w:rPr>
        <w:t>प्पप्पणो जदण्णबंधप्प्डुडि समयुत्तरादिकमेण जाव तेसिम्ुकस्सबंधो त्ति ताव बंधमाणाण</w:t>
      </w:r>
    </w:p>
    <w:p>
      <w:r>
        <w:rPr>
          <w:rFonts w:ascii="Arial" w:hAnsi="Arial"/>
          <w:sz w:val="24"/>
        </w:rPr>
        <w:t>मसंखेजमागवड्धी संखेजभागवद्भि त्ति एदाओ दो चेव बड़ीओ होति एदेसु अदसु</w:t>
      </w:r>
    </w:p>
    <w:p>
      <w:r>
        <w:rPr>
          <w:rFonts w:ascii="Arial" w:hAnsi="Arial"/>
          <w:sz w:val="24"/>
        </w:rPr>
        <w:t>जीवम सेसु पलिदो ० संखे भागमेच्वीचारड।णुवरलंभादो । पुणो उकस्सबंधादो समयुणादि</w:t>
      </w:r>
    </w:p>
    <w:p>
      <w:r>
        <w:rPr>
          <w:rFonts w:ascii="Arial" w:hAnsi="Arial"/>
          <w:sz w:val="24"/>
        </w:rPr>
        <w:t>कमेण ददा ओसरिदण वंधमाणाणमसंखेज्ञमागहाणी संखेज्मागहाणी च होदि ।</w:t>
      </w:r>
    </w:p>
    <w:p>
      <w:r>
        <w:rPr>
          <w:rFonts w:ascii="Arial" w:hAnsi="Arial"/>
          <w:sz w:val="24"/>
        </w:rPr>
        <w:t>सण्णिपंचिदियपजत्तापजत्ताणं दोण्हं पि जीवसमासाणमप्पप्पणो जहण्णबंधप्पहुडि जाव</w:t>
      </w:r>
    </w:p>
    <w:p>
      <w:r>
        <w:rPr>
          <w:rFonts w:ascii="Arial" w:hAnsi="Arial"/>
          <w:sz w:val="24"/>
        </w:rPr>
        <w:t>समुकस्सबंधो द्वि ताव समयुत्तरादिकमेण बंधमाणाणमसंखेजभागबड्डी संखेजमामवड्ी</w:t>
      </w:r>
    </w:p>
    <w:p>
      <w:r>
        <w:rPr>
          <w:rFonts w:ascii="Arial" w:hAnsi="Arial"/>
          <w:sz w:val="24"/>
        </w:rPr>
        <w:t>संखेजगुणव्डि त्ति एदाओ तिण्णि बड्डीओ होति । पुणो हदा ओसरिदृण बंधमाणाणम</w:t>
      </w:r>
    </w:p>
    <w:p>
      <w:r>
        <w:rPr>
          <w:rFonts w:ascii="Arial" w:hAnsi="Arial"/>
          <w:sz w:val="24"/>
        </w:rPr>
        <w:t>संखेज्ञभागदहाणी संखेज्ञमागहाणी संखेजणुणहाणि त्ति एदा तिण्णि हाणीओ होति ।</w:t>
      </w:r>
    </w:p>
    <w:p>
      <w:r>
        <w:rPr>
          <w:rFonts w:ascii="Arial" w:hAnsi="Arial"/>
          <w:sz w:val="24"/>
        </w:rPr>
        <w:t>णवरि सण्णिपंचिदियपज्त्तणएसु केसि चि कम्माणमसंखेजगुणवडी असंखेजञगुणहाणी</w:t>
      </w:r>
    </w:p>
    <w:p>
      <w:r>
        <w:rPr>
          <w:rFonts w:ascii="Arial" w:hAnsi="Arial"/>
          <w:sz w:val="24"/>
        </w:rPr>
        <w:t>च होदि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२२४ यहाँपर वृद्धि ओर हानि की अर्थश्ररूपणा करनेपर पहले उनका स्वरूप कहते हैं ।</w:t>
      </w:r>
    </w:p>
    <w:p>
      <w:r>
        <w:rPr>
          <w:rFonts w:ascii="Arial" w:hAnsi="Arial"/>
          <w:sz w:val="24"/>
        </w:rPr>
        <w:t>इन दोनोंमेंसे वृद्धि दो भकारकी हैस्वस्थानबुद्धि और परस्थानबृद्धि। उनमेंसे एक जीवसमासके आश्रयसे</w:t>
      </w:r>
    </w:p>
    <w:p>
      <w:r>
        <w:rPr>
          <w:rFonts w:ascii="Arial" w:hAnsi="Arial"/>
          <w:sz w:val="24"/>
        </w:rPr>
        <w:t>स्थितियोंकी जो वृद्धि होती है बह स्वस्थान बृद्धि है । यथाचार एकेन्द्रियोंके अपने अपने जघन्य</w:t>
      </w:r>
    </w:p>
    <w:p>
      <w:r>
        <w:rPr>
          <w:rFonts w:ascii="Arial" w:hAnsi="Arial"/>
          <w:sz w:val="24"/>
        </w:rPr>
        <w:t xml:space="preserve">बन्धके ऊपर एक समय अधिक आदिके क्रमसे लेकर जबतक उन्हीं का उत्क्ष्टबन्ध द्वोता है तबतक निरन्तर </w:t>
      </w:r>
    </w:p>
    <w:p>
      <w:r>
        <w:rPr>
          <w:rFonts w:ascii="Arial" w:hAnsi="Arial"/>
          <w:sz w:val="24"/>
        </w:rPr>
        <w:t>बन्धवाले उन कर्मोकी असंख्यातभागवृद्धि ही होती है क्योंकि वहाँपर पल्यके असंख्यातर्वे भागप्रमाण</w:t>
      </w:r>
    </w:p>
    <w:p>
      <w:r>
        <w:rPr>
          <w:rFonts w:ascii="Arial" w:hAnsi="Arial"/>
          <w:sz w:val="24"/>
        </w:rPr>
        <w:t>बीचारस्थान पाये जाते हैं । तथा उत्कृष्टस्थतिसे नीचे उतरकर वंधवाले कर्मो़ी मी एक असंख्यात</w:t>
      </w:r>
    </w:p>
    <w:p>
      <w:r>
        <w:rPr>
          <w:rFonts w:ascii="Arial" w:hAnsi="Arial"/>
          <w:sz w:val="24"/>
        </w:rPr>
        <w:t>भागहानि दी होती है। दोइन्द्रिय चीन्द्रिय चतुरिन्द्रिय और असंज्ञीपंचेन्द्रिय पर्याप्त और इनके</w:t>
      </w:r>
    </w:p>
    <w:p>
      <w:r>
        <w:rPr>
          <w:rFonts w:ascii="Arial" w:hAnsi="Arial"/>
          <w:sz w:val="24"/>
        </w:rPr>
        <w:t>अपर्याप्त इन आठों दी जीवसमासोंके भी अपने अपने जघन्यबन्धसे लेकर एक समय अधिक आदिके</w:t>
      </w:r>
    </w:p>
    <w:p>
      <w:r>
        <w:rPr>
          <w:rFonts w:ascii="Arial" w:hAnsi="Arial"/>
          <w:sz w:val="24"/>
        </w:rPr>
        <w:t>क्रमसे उत्कृष्टबन्ध तक वंधनेवाले कर्मोकी असंख्यातभागबुद्धि और संख्यातभागबृद्धि ये दोनों दी</w:t>
      </w:r>
    </w:p>
    <w:p>
      <w:r>
        <w:rPr>
          <w:rFonts w:ascii="Arial" w:hAnsi="Arial"/>
          <w:sz w:val="24"/>
        </w:rPr>
        <w:t>बृद्धियां होती हैं क्योंकि इन आठ जीवसमासोमें पल्यके संख्याते भागप्रमाण वीचारस्थान पाये</w:t>
      </w:r>
    </w:p>
    <w:p>
      <w:r>
        <w:rPr>
          <w:rFonts w:ascii="Arial" w:hAnsi="Arial"/>
          <w:sz w:val="24"/>
        </w:rPr>
        <w:t>जाते हैं । पुनः उत्क्ष्टबन्चले एक समय कम आदि क्रमसे नीचे उतरकर बंधनेवाले कर्मोकी असंख्यात</w:t>
      </w:r>
    </w:p>
    <w:p>
      <w:r>
        <w:rPr>
          <w:rFonts w:ascii="Arial" w:hAnsi="Arial"/>
          <w:sz w:val="24"/>
        </w:rPr>
        <w:t>भागानि चौर संख्यातभागहानि दोती है। संज्ञी पंचेन्द्रिय पर्याप्त और अपर्याप्त इन दोनों</w:t>
      </w:r>
    </w:p>
    <w:p>
      <w:r>
        <w:rPr>
          <w:rFonts w:ascii="Arial" w:hAnsi="Arial"/>
          <w:sz w:val="24"/>
        </w:rPr>
        <w:t>जीवसमासोंके अपने अपने जघन्यबन्धसे लेकर अपने अपने उत्कृष्टन्नध तक एक समय अधिक</w:t>
      </w:r>
    </w:p>
    <w:p>
      <w:r>
        <w:rPr>
          <w:rFonts w:ascii="Arial" w:hAnsi="Arial"/>
          <w:sz w:val="24"/>
        </w:rPr>
        <w:t>आवदिके क्रमसे घंघनेवाले कर्मोकी असंख्यातभागवृद्धि संख्यातभागबृद्धि और संख्यातगुणबृद्धि ये</w:t>
      </w:r>
    </w:p>
    <w:p>
      <w:r>
        <w:rPr>
          <w:rFonts w:ascii="Arial" w:hAnsi="Arial"/>
          <w:sz w:val="24"/>
        </w:rPr>
        <w:t>तीन बृद्धियां होती हैं । पुनः नीचे उतरकर बंघनेवाले कर्मोकी असंख्यात भागदानि संख्यातभागहानि</w:t>
      </w:r>
    </w:p>
    <w:p>
      <w:r>
        <w:rPr>
          <w:rFonts w:ascii="Arial" w:hAnsi="Arial"/>
          <w:sz w:val="24"/>
        </w:rPr>
        <w:t>और संख्यातगुणद्वानि ये तीन द्वानियां होती हैं। किन्तु इतनी विशेषता है कि संज्ञीप॑चेन्द्रिय</w:t>
      </w:r>
    </w:p>
    <w:p>
      <w:r>
        <w:rPr>
          <w:rFonts w:ascii="Arial" w:hAnsi="Arial"/>
          <w:sz w:val="24"/>
        </w:rPr>
        <w:t>पर्याप्तकोंमें किन्दीं कर्मोकी असंख्यातगुणबृद्धि ओर भसंख्यात्तगुणदानि होती है ।</w:t>
      </w:r>
    </w:p>
    <w:p>
      <w:r>
        <w:rPr>
          <w:rFonts w:ascii="Arial" w:hAnsi="Arial"/>
          <w:sz w:val="24"/>
        </w:rPr>
        <w:t>Page 138:</w:t>
      </w:r>
    </w:p>
    <w:p>
      <w:r>
        <w:rPr>
          <w:rFonts w:ascii="Arial" w:hAnsi="Arial"/>
          <w:sz w:val="24"/>
        </w:rPr>
        <w:t>गा० २२  बह्धिपरूपणा ११६</w:t>
      </w:r>
    </w:p>
    <w:p>
      <w:r>
        <w:rPr>
          <w:rFonts w:ascii="Arial" w:hAnsi="Arial"/>
          <w:sz w:val="24"/>
        </w:rPr>
        <w:t>विेषारथजीवसमास चौदह है । इसमेंसे प्रत्येकमें जो अपनी अपनी जघन्य स्थितिसे</w:t>
      </w:r>
    </w:p>
    <w:p>
      <w:r>
        <w:rPr>
          <w:rFonts w:ascii="Arial" w:hAnsi="Arial"/>
          <w:sz w:val="24"/>
        </w:rPr>
        <w:t>लेकर अपनी अपनी उत्कृष्ट स्थिति तक बुद्धि दोती है उसे स्वस्थानबृद्धि कहते हैं । और अपनी</w:t>
      </w:r>
    </w:p>
    <w:p>
      <w:r>
        <w:rPr>
          <w:rFonts w:ascii="Arial" w:hAnsi="Arial"/>
          <w:sz w:val="24"/>
        </w:rPr>
        <w:t>अपनी उत्कृष्ट स्थितिसे लेकर जो अपनी अपनी जघन्य स्थिति तक हानि दोती है उसे स्वस्थान</w:t>
      </w:r>
    </w:p>
    <w:p>
      <w:r>
        <w:rPr>
          <w:rFonts w:ascii="Arial" w:hAnsi="Arial"/>
          <w:sz w:val="24"/>
        </w:rPr>
        <w:t>हानि कहते हैं। इसी प्रकार नीचेके जीवसम।सको ऊपरके जीवसमासमें उत्पन्न कराने पर जो स्थिति</w:t>
      </w:r>
    </w:p>
    <w:p>
      <w:r>
        <w:rPr>
          <w:rFonts w:ascii="Arial" w:hAnsi="Arial"/>
          <w:sz w:val="24"/>
        </w:rPr>
        <w:t>में वृद्धि द्वोती हे उसे परस्थानवृद्धि कहते हैं और ऊपरके जीवसमासको नीचेके जीवसमासमें उत्पन्न</w:t>
      </w:r>
    </w:p>
    <w:p>
      <w:r>
        <w:rPr>
          <w:rFonts w:ascii="Arial" w:hAnsi="Arial"/>
          <w:sz w:val="24"/>
        </w:rPr>
        <w:t>कराने पर जो स्थितिमें हानि होती है उतरे प्रस्थान हानि कहते हैं । इनमेंसे पहले किस जीवसमास</w:t>
      </w:r>
    </w:p>
    <w:p>
      <w:r>
        <w:rPr>
          <w:rFonts w:ascii="Arial" w:hAnsi="Arial"/>
          <w:sz w:val="24"/>
        </w:rPr>
        <w:t>में कितनी स्वस्थानबृद्धि और स्वस्थान हानि सम्भव है इसका विचार करते हैं। मोहनीयके २८</w:t>
      </w:r>
    </w:p>
    <w:p>
      <w:r>
        <w:rPr>
          <w:rFonts w:ascii="Arial" w:hAnsi="Arial"/>
          <w:sz w:val="24"/>
        </w:rPr>
        <w:t>भेद हैं। उन सबकी अपेक्षा एक साथ ज्ञान करना सम्भव नहीं इसलिये पहले मिथ्यास्वकी अपेक्षा</w:t>
      </w:r>
    </w:p>
    <w:p>
      <w:r>
        <w:rPr>
          <w:rFonts w:ascii="Arial" w:hAnsi="Arial"/>
          <w:sz w:val="24"/>
        </w:rPr>
        <w:t>विचार करते हैं । पर कहाँ कौनसी हानि और इद्धि होती है इसका ज्ञान होना तब सम्भव है जब</w:t>
      </w:r>
    </w:p>
    <w:p>
      <w:r>
        <w:rPr>
          <w:rFonts w:ascii="Arial" w:hAnsi="Arial"/>
          <w:sz w:val="24"/>
        </w:rPr>
        <w:t>हम प्रत्येक जीवसमासमे जघन्य और उत्कृष्ट स्थितिको जान लें। अतः पहले प्रत्येक ज्ीवसमासमें</w:t>
      </w:r>
    </w:p>
    <w:p>
      <w:r>
        <w:rPr>
          <w:rFonts w:ascii="Arial" w:hAnsi="Arial"/>
          <w:sz w:val="24"/>
        </w:rPr>
        <w:t>जघन्य और उत्कृष्ट स्थितिका विचार किया जाता है सामान्यतः यद् नियम दै कि एकेन्द्रियके एक</w:t>
      </w:r>
    </w:p>
    <w:p>
      <w:r>
        <w:rPr>
          <w:rFonts w:ascii="Arial" w:hAnsi="Arial"/>
          <w:sz w:val="24"/>
        </w:rPr>
        <w:t>सागरप्रमाण द्वीन्द्रिके पच्चीस सागर प्रमाण चरीन्दरियके पचास सागरभरमाण चौइन्द्रियके सौ</w:t>
      </w:r>
    </w:p>
    <w:p>
      <w:r>
        <w:rPr>
          <w:rFonts w:ascii="Arial" w:hAnsi="Arial"/>
          <w:sz w:val="24"/>
        </w:rPr>
        <w:t>सागरप्रमाण ओर असंज्ञी पेचेन्द्रयके एक हजार सागरंप्रसाण उत्कृष्ट स्थितिबन्ध होता है । तथा</w:t>
      </w:r>
    </w:p>
    <w:p>
      <w:r>
        <w:rPr>
          <w:rFonts w:ascii="Arial" w:hAnsi="Arial"/>
          <w:sz w:val="24"/>
        </w:rPr>
        <w:t>एकेन्द्रियके अपनी उत्कृष्ट स्थितिमेंसे पल्यका असंख्यातवाँ भाग कम कर देने पर और शेषके अपनी</w:t>
      </w:r>
    </w:p>
    <w:p>
      <w:r>
        <w:rPr>
          <w:rFonts w:ascii="Arial" w:hAnsi="Arial"/>
          <w:sz w:val="24"/>
        </w:rPr>
        <w:t>अपनी उत्कृष्ट स्थितिमेंसे पल्यका संख्यातवाँ भाग कम कर देने पर जो स्थिति शेष रहती है बह</w:t>
      </w:r>
    </w:p>
    <w:p>
      <w:r>
        <w:rPr>
          <w:rFonts w:ascii="Arial" w:hAnsi="Arial"/>
          <w:sz w:val="24"/>
        </w:rPr>
        <w:t>अपना अपना जघन्य स्थितिबन्ध है । एकेन्द्रियके चार भेद हैं। तथा जघन्य और उत्कृष्ट स्थितिकी</w:t>
      </w:r>
    </w:p>
    <w:p>
      <w:r>
        <w:rPr>
          <w:rFonts w:ascii="Arial" w:hAnsi="Arial"/>
          <w:sz w:val="24"/>
        </w:rPr>
        <w:t>अपेक्षा उनके आठ भेद दो जाते हैं। अब प्रत्येककी जघन्य और उत्कृष्ट स्थिति लानेके लिये उनकी</w:t>
      </w:r>
    </w:p>
    <w:p>
      <w:r>
        <w:rPr>
          <w:rFonts w:ascii="Arial" w:hAnsi="Arial"/>
          <w:sz w:val="24"/>
        </w:rPr>
        <w:t>निम्न प्रकारसे स्थापना करो ।</w:t>
      </w:r>
    </w:p>
    <w:p>
      <w:r>
        <w:rPr>
          <w:rFonts w:ascii="Arial" w:hAnsi="Arial"/>
          <w:sz w:val="24"/>
        </w:rPr>
        <w:t>१ ण् द छ डर क्ष ७ ट</w:t>
      </w:r>
    </w:p>
    <w:p>
      <w:r>
        <w:rPr>
          <w:rFonts w:ascii="Arial" w:hAnsi="Arial"/>
          <w:sz w:val="24"/>
        </w:rPr>
        <w:t xml:space="preserve"> बापउ सू पउ वाअउ सू अउ सू अज बा अ ज सूपज बा प ज</w:t>
      </w:r>
    </w:p>
    <w:p>
      <w:r>
        <w:rPr>
          <w:rFonts w:ascii="Arial" w:hAnsi="Arial"/>
          <w:sz w:val="24"/>
        </w:rPr>
        <w:t>१९६ ए ट १ र् १४ क्ट</w:t>
      </w:r>
    </w:p>
    <w:p>
      <w:r>
        <w:rPr>
          <w:rFonts w:ascii="Arial" w:hAnsi="Arial"/>
          <w:sz w:val="24"/>
        </w:rPr>
        <w:t>आशय यह है कि एकेन्द्रियकी उत्कृष्ट स्थितिसे लेकर जघन्य स्थिति तक मध्यके जितने</w:t>
      </w:r>
    </w:p>
    <w:p>
      <w:r>
        <w:rPr>
          <w:rFonts w:ascii="Arial" w:hAnsi="Arial"/>
          <w:sz w:val="24"/>
        </w:rPr>
        <w:t>विकल्प हैं उसके ३४३ खण्ड करो । बादर पर्याप्तकके स्थितिक्रे ये सब खण्ड पाये जाते हैं । सूम</w:t>
      </w:r>
    </w:p>
    <w:p>
      <w:r>
        <w:rPr>
          <w:rFonts w:ascii="Arial" w:hAnsi="Arial"/>
          <w:sz w:val="24"/>
        </w:rPr>
        <w:t>पर्याप्तकके उत्कृष्ट स्थितिकी तरफके १६६ और जघन्य स्थित्तिकी तरफके ६८ खण्ड छूट जाते हैं ।</w:t>
      </w:r>
    </w:p>
    <w:p>
      <w:r>
        <w:rPr>
          <w:rFonts w:ascii="Arial" w:hAnsi="Arial"/>
          <w:sz w:val="24"/>
        </w:rPr>
        <w:t>बादर अपर्याप्तकके उत्कृष्ट स्थितिकी तरफके २२४ और जघन्य स्थितिकी तरफङे ११२ खण्ड छूट</w:t>
      </w:r>
    </w:p>
    <w:p>
      <w:r>
        <w:rPr>
          <w:rFonts w:ascii="Arial" w:hAnsi="Arial"/>
          <w:sz w:val="24"/>
        </w:rPr>
        <w:t>जाते हैं । तथा सूक्ष्म अपर्याप्तकके उत्कृष्ट स्थितिकी तरफके २२८ और जघन्य स्थितिकी तरफके</w:t>
      </w:r>
    </w:p>
    <w:p>
      <w:r>
        <w:rPr>
          <w:rFonts w:ascii="Arial" w:hAnsi="Arial"/>
          <w:sz w:val="24"/>
        </w:rPr>
        <w:t>११४ खण्ड छूट जाते हैं ।</w:t>
      </w:r>
    </w:p>
    <w:p>
      <w:r>
        <w:rPr>
          <w:rFonts w:ascii="Arial" w:hAnsi="Arial"/>
          <w:sz w:val="24"/>
        </w:rPr>
        <w:t>द्वीन्द्रियके दो भेद हैं । तथा जघन्य और उल्कृष्ट स्थितिकी अपेक्षा उसके चार भेद हो जाते</w:t>
      </w:r>
    </w:p>
    <w:p>
      <w:r>
        <w:rPr>
          <w:rFonts w:ascii="Arial" w:hAnsi="Arial"/>
          <w:sz w:val="24"/>
        </w:rPr>
        <w:t>हैं। अब श्रत्येककी जघन्य और उत्कृष्ट स्थिति प्राप्त करनेके लिये उनकी निम्न प्रकारसे</w:t>
      </w:r>
    </w:p>
    <w:p>
      <w:r>
        <w:rPr>
          <w:rFonts w:ascii="Arial" w:hAnsi="Arial"/>
          <w:sz w:val="24"/>
        </w:rPr>
        <w:t>स्थापना करो</w:t>
      </w:r>
    </w:p>
    <w:p>
      <w:r>
        <w:rPr>
          <w:rFonts w:ascii="Arial" w:hAnsi="Arial"/>
          <w:sz w:val="24"/>
        </w:rPr>
        <w:t>१ ग् डे छठे</w:t>
      </w:r>
    </w:p>
    <w:p>
      <w:r>
        <w:rPr>
          <w:rFonts w:ascii="Arial" w:hAnsi="Arial"/>
          <w:sz w:val="24"/>
        </w:rPr>
        <w:t>द्वी० प० उ० दड्वी० अ० उ० द्वी० अ० जञ० द्वी० प० ज०</w:t>
      </w:r>
    </w:p>
    <w:p>
      <w:r>
        <w:rPr>
          <w:rFonts w:ascii="Arial" w:hAnsi="Arial"/>
          <w:sz w:val="24"/>
        </w:rPr>
        <w:t>छ १ म्</w:t>
      </w:r>
    </w:p>
    <w:p>
      <w:r>
        <w:rPr>
          <w:rFonts w:ascii="Arial" w:hAnsi="Arial"/>
          <w:sz w:val="24"/>
        </w:rPr>
        <w:t>आशय यह है कि द्ीन्द्ियकी उत्कृष्ट स्थितिसे लेकर जघन्य स्थिति तक कुल स्थितिके</w:t>
      </w:r>
    </w:p>
    <w:p>
      <w:r>
        <w:rPr>
          <w:rFonts w:ascii="Arial" w:hAnsi="Arial"/>
          <w:sz w:val="24"/>
        </w:rPr>
        <w:t>जितने विकल्प हैं उनके सात खण्ड करो। दवीन्द्रियपर्याप्तकके ये सब खण्ड सम्भव हैं। पर हीन्द्रिय</w:t>
      </w:r>
    </w:p>
    <w:p>
      <w:r>
        <w:rPr>
          <w:rFonts w:ascii="Arial" w:hAnsi="Arial"/>
          <w:sz w:val="24"/>
        </w:rPr>
        <w:t>अपर्याप्तकके उत्क्रष्ट स्थितिकी ओरके चार खण्ड और जघन्य स्थितिकी ओरके दो खण्ड छूट जाते</w:t>
      </w:r>
    </w:p>
    <w:p>
      <w:r>
        <w:rPr>
          <w:rFonts w:ascii="Arial" w:hAnsi="Arial"/>
          <w:sz w:val="24"/>
        </w:rPr>
        <w:t>हैं। त्रीन्द्रिय आदिके द्वीर्द्रियके समान ही विवेचन करना चाहिये ।</w:t>
      </w:r>
    </w:p>
    <w:p>
      <w:r>
        <w:rPr>
          <w:rFonts w:ascii="Arial" w:hAnsi="Arial"/>
          <w:sz w:val="24"/>
        </w:rPr>
        <w:t>इससे स्पष्ट है कि एकेन्द्रियोंके सब भेदोंमें अपने अपने जघन्य स्थितिबन्धले अपना अपना</w:t>
      </w:r>
    </w:p>
    <w:p>
      <w:r>
        <w:rPr>
          <w:rFonts w:ascii="Arial" w:hAnsi="Arial"/>
          <w:sz w:val="24"/>
        </w:rPr>
        <w:t>उत्कृष्ट स्थितिबन्ध पल्यका असंख्यातवाँ भाग अधिक है और दीन्द्रियादिकि अपने अपने जघन्य</w:t>
      </w:r>
    </w:p>
    <w:p>
      <w:r>
        <w:rPr>
          <w:rFonts w:ascii="Arial" w:hAnsi="Arial"/>
          <w:sz w:val="24"/>
        </w:rPr>
        <w:t>Page 139:</w:t>
      </w:r>
    </w:p>
    <w:p>
      <w:r>
        <w:rPr>
          <w:rFonts w:ascii="Arial" w:hAnsi="Arial"/>
          <w:sz w:val="24"/>
        </w:rPr>
        <w:t>१२० जयधवलासहिदे कसायपाहुडे  द्विदिविदत्ती ३</w:t>
      </w:r>
    </w:p>
    <w:p>
      <w:r>
        <w:rPr>
          <w:rFonts w:ascii="Arial" w:hAnsi="Arial"/>
          <w:sz w:val="24"/>
        </w:rPr>
        <w:t>स्थितिबन्धसे अपना अपना उत्कृष्ट स्थितिबन्ध पल्यका संख्यातवाँ भाग अधिक है । इतने विवेचनके</w:t>
      </w:r>
    </w:p>
    <w:p>
      <w:r>
        <w:rPr>
          <w:rFonts w:ascii="Arial" w:hAnsi="Arial"/>
          <w:sz w:val="24"/>
        </w:rPr>
        <w:t>बाद कद कौनसी द्वानि और दद्धि दोती है इसका विचार करते हैं</w:t>
      </w:r>
    </w:p>
    <w:p>
      <w:r>
        <w:rPr>
          <w:rFonts w:ascii="Arial" w:hAnsi="Arial"/>
          <w:sz w:val="24"/>
        </w:rPr>
        <w:t>एकेन्द्रिय सम्बन्धी चार जीवसमासोंमेंसे प्रत्येकके जब अपने जघन्य स्थितिबन्धसे उत्कृष्ट</w:t>
      </w:r>
    </w:p>
    <w:p>
      <w:r>
        <w:rPr>
          <w:rFonts w:ascii="Arial" w:hAnsi="Arial"/>
          <w:sz w:val="24"/>
        </w:rPr>
        <w:t>स्थितिबन्ध पल््यका असंख्यातवाँ भाग अधिक है या उत्कृष्ट स्थितिबन्धसे जघन्य स्थितिबन्ध पल््यका</w:t>
      </w:r>
    </w:p>
    <w:p>
      <w:r>
        <w:rPr>
          <w:rFonts w:ascii="Arial" w:hAnsi="Arial"/>
          <w:sz w:val="24"/>
        </w:rPr>
        <w:t>असंख्यातवाँ भाग दीन है तो यहाँ वृद्धिमें असंख्यातभागवृद्धि और हानिमें असंख्यातभागद्वानि ही</w:t>
      </w:r>
    </w:p>
    <w:p>
      <w:r>
        <w:rPr>
          <w:rFonts w:ascii="Arial" w:hAnsi="Arial"/>
          <w:sz w:val="24"/>
        </w:rPr>
        <w:t>सम्भव हैं  क्योंकि यहाँ जघन्य स्थिति एक एक समय स्थितिके वदाने पर या उत्कृष्ट स्थितिमेंसे</w:t>
      </w:r>
    </w:p>
    <w:p>
      <w:r>
        <w:rPr>
          <w:rFonts w:ascii="Arial" w:hAnsi="Arial"/>
          <w:sz w:val="24"/>
        </w:rPr>
        <w:t>एक एक समय स्थितिके घटाने पर असंख्यातभागबृद्धि और असंख्यातभागद्वानि ही दोती है ।</w:t>
      </w:r>
    </w:p>
    <w:p>
      <w:r>
        <w:rPr>
          <w:rFonts w:ascii="Arial" w:hAnsi="Arial"/>
          <w:sz w:val="24"/>
        </w:rPr>
        <w:t>पर इन जीवसमासोंके कुल स्थिति विकल्प भी अपनी अपनी स्थितिके असंख्यातवें भागप्रमाण हैं</w:t>
      </w:r>
    </w:p>
    <w:p>
      <w:r>
        <w:rPr>
          <w:rFonts w:ascii="Arial" w:hAnsi="Arial"/>
          <w:sz w:val="24"/>
        </w:rPr>
        <w:t>अतः जघन्यसे उत्कृष्ट या उत्कृष्टे जघन्य स्थितिबन्धके द्वोने पर भी क्रमसे असंख्यातभागवृद्धि और</w:t>
      </w:r>
    </w:p>
    <w:p>
      <w:r>
        <w:rPr>
          <w:rFonts w:ascii="Arial" w:hAnsi="Arial"/>
          <w:sz w:val="24"/>
        </w:rPr>
        <w:t>असंख्यातभागहानि ही होती हैं। इस प्रकार एकेन्द्रियकें बद्धिमें असंख्यातभागबृद्धि और द्वानिमें</w:t>
      </w:r>
    </w:p>
    <w:p>
      <w:r>
        <w:rPr>
          <w:rFonts w:ascii="Arial" w:hAnsi="Arial"/>
          <w:sz w:val="24"/>
        </w:rPr>
        <w:t>श्रसंख्यातभागदानि दी सम्भव हैं ।</w:t>
      </w:r>
    </w:p>
    <w:p>
      <w:r>
        <w:rPr>
          <w:rFonts w:ascii="Arial" w:hAnsi="Arial"/>
          <w:sz w:val="24"/>
        </w:rPr>
        <w:t>तथा हीन्द्रियादिकके अपने अपने जघन्य स्थित्िवन्धसे अपना अपना उत्कृष्ट स्थितिबन्ध</w:t>
      </w:r>
    </w:p>
    <w:p>
      <w:r>
        <w:rPr>
          <w:rFonts w:ascii="Arial" w:hAnsi="Arial"/>
          <w:sz w:val="24"/>
        </w:rPr>
        <w:t>पल्यका संख्यातवाँ भाग अधिक है । तथा उत्कृष्ट स्थितिबन्धसे जघन्य स्थितिबन्ध पल््यका संख्यातवाँ</w:t>
      </w:r>
    </w:p>
    <w:p>
      <w:r>
        <w:rPr>
          <w:rFonts w:ascii="Arial" w:hAnsi="Arial"/>
          <w:sz w:val="24"/>
        </w:rPr>
        <w:t>भग दीन है अतः यहाँ बृद्धि असंख्यातभागव्द्धि ओर संख्यातभागवृद्धि ये दो बृद्धियोँ सम्भव</w:t>
      </w:r>
    </w:p>
    <w:p>
      <w:r>
        <w:rPr>
          <w:rFonts w:ascii="Arial" w:hAnsi="Arial"/>
          <w:sz w:val="24"/>
        </w:rPr>
        <w:t>हैं और द्वानिमें असंख्यातभागद्दानि और संख्यातमागहानि ये दो द्वानियाँ सम्भव हैं । अपनी अपनी</w:t>
      </w:r>
    </w:p>
    <w:p>
      <w:r>
        <w:rPr>
          <w:rFonts w:ascii="Arial" w:hAnsi="Arial"/>
          <w:sz w:val="24"/>
        </w:rPr>
        <w:t>स्थितिके असंख्यातबें सागबृद्धि होने तक असंख्यातभागबृद्धि और हानि द्वोने तक असंख्यात</w:t>
      </w:r>
    </w:p>
    <w:p>
      <w:r>
        <w:rPr>
          <w:rFonts w:ascii="Arial" w:hAnsi="Arial"/>
          <w:sz w:val="24"/>
        </w:rPr>
        <w:t>भागहानि होती है। तथा जब अपनी अपनी स्थितिके संख्यातवें भागकी वृद्धि या द्वानि होने</w:t>
      </w:r>
    </w:p>
    <w:p>
      <w:r>
        <w:rPr>
          <w:rFonts w:ascii="Arial" w:hAnsi="Arial"/>
          <w:sz w:val="24"/>
        </w:rPr>
        <w:t>लगती है तब संख्यातभागबृद्धि या संख्यातभागद्वानि होती है। यहाँ तक एकेन्द्रियादि जीवसमासों में</w:t>
      </w:r>
    </w:p>
    <w:p>
      <w:r>
        <w:rPr>
          <w:rFonts w:ascii="Arial" w:hAnsi="Arial"/>
          <w:sz w:val="24"/>
        </w:rPr>
        <w:t>कहाँ कितनी बृद्धि और हानि होती हैं इसका विचार क्रिया । अब संज्ञी पंचेन्द्रियके विचार करते हैं ।</w:t>
      </w:r>
    </w:p>
    <w:p>
      <w:r>
        <w:rPr>
          <w:rFonts w:ascii="Arial" w:hAnsi="Arial"/>
          <w:sz w:val="24"/>
        </w:rPr>
        <w:t>सामान्यतः संज्ञी पंचेन्द्रियोंके मिथ्यात्वकी उत्कृष्ट स्थिति सत्तर कोढ़ाकोड़ी सागर् प्राप्त होती है और</w:t>
      </w:r>
    </w:p>
    <w:p>
      <w:r>
        <w:rPr>
          <w:rFonts w:ascii="Arial" w:hAnsi="Arial"/>
          <w:sz w:val="24"/>
        </w:rPr>
        <w:t>जघन्य स्थितिबन्ध एक अन्तमुंहूर्त होता है। पर यदह जघन्य स्थितिबन्ध क्षपकश्रेणीमें दी दोता है ।</w:t>
      </w:r>
    </w:p>
    <w:p>
      <w:r>
        <w:rPr>
          <w:rFonts w:ascii="Arial" w:hAnsi="Arial"/>
          <w:sz w:val="24"/>
        </w:rPr>
        <w:t>बैसे यदि एकेन्द्रियादिक जीव संक्षियोंमें उत्पन्न दते दै तो विप्रहगतिमें असंज्ञी पंचेन्द्रियके</w:t>
      </w:r>
    </w:p>
    <w:p>
      <w:r>
        <w:rPr>
          <w:rFonts w:ascii="Arial" w:hAnsi="Arial"/>
          <w:sz w:val="24"/>
        </w:rPr>
        <w:t>योग्य स्थितिबन्ध होता है और शरीर भ्रदण करनेके वाद संज्ञीके योग्य कमसे कम अन्तःकोड़ाकोड़ी</w:t>
      </w:r>
    </w:p>
    <w:p>
      <w:r>
        <w:rPr>
          <w:rFonts w:ascii="Arial" w:hAnsi="Arial"/>
          <w:sz w:val="24"/>
        </w:rPr>
        <w:t>सागर स्थितिका बन्ध होता है । तथा यदि संज्ञी पंचेन्द्रिय संज्षियोंमें उत्पन्न होता है तो उसके</w:t>
      </w:r>
    </w:p>
    <w:p>
      <w:r>
        <w:rPr>
          <w:rFonts w:ascii="Arial" w:hAnsi="Arial"/>
          <w:sz w:val="24"/>
        </w:rPr>
        <w:t>कमसे कम अन्तत्कोड़ाकोड़ी सागरप्रमाण स्थितिबन्ध नियमसे द्वोता है। अब इनके उत्तर</w:t>
      </w:r>
    </w:p>
    <w:p>
      <w:r>
        <w:rPr>
          <w:rFonts w:ascii="Arial" w:hAnsi="Arial"/>
          <w:sz w:val="24"/>
        </w:rPr>
        <w:t>म्मे जवन्य और उत्कृष्ट स्थिति प्राप्त करनेके लिये उनकी निम्न प्रकारसे स्थापना करो</w:t>
      </w:r>
    </w:p>
    <w:p>
      <w:r>
        <w:rPr>
          <w:rFonts w:ascii="Arial" w:hAnsi="Arial"/>
          <w:sz w:val="24"/>
        </w:rPr>
        <w:t>संज्ञो प०ज० संज्ञी अ० ज० संज्ञी अ० ड० संज्ञी प० उ०</w:t>
      </w:r>
    </w:p>
    <w:p>
      <w:r>
        <w:rPr>
          <w:rFonts w:ascii="Arial" w:hAnsi="Arial"/>
          <w:sz w:val="24"/>
        </w:rPr>
        <w:t>आशय यह है कि संज्ञी पर्याप्की जधन्य स्थिति अन्तःकोड़कोड़ी सागरसे संज्ञी अपर्याप्तक</w:t>
      </w:r>
    </w:p>
    <w:p>
      <w:r>
        <w:rPr>
          <w:rFonts w:ascii="Arial" w:hAnsi="Arial"/>
          <w:sz w:val="24"/>
        </w:rPr>
        <w:t>की जघन्य स्थिति रूुख्यातगुणी अधिक है। इसी प्रकार उत्तरोत्तर आगे आगे भी जानना चाहिये ।</w:t>
      </w:r>
    </w:p>
    <w:p>
      <w:r>
        <w:rPr>
          <w:rFonts w:ascii="Arial" w:hAnsi="Arial"/>
          <w:sz w:val="24"/>
        </w:rPr>
        <w:t>इससे इतना स्पष्ट हो जाता है कि यहाँ अपने अपने जघन्य स्थितिबन्धसे अपना अपना उत्कृष्ट</w:t>
      </w:r>
    </w:p>
    <w:p>
      <w:r>
        <w:rPr>
          <w:rFonts w:ascii="Arial" w:hAnsi="Arial"/>
          <w:sz w:val="24"/>
        </w:rPr>
        <w:t>स्थितिबन्ध संख्यातगुणा अधिक है और अपने अपने उत्कृष्ट स्थितिबन्धसे अपना अपना जघन्य</w:t>
      </w:r>
    </w:p>
    <w:p>
      <w:r>
        <w:rPr>
          <w:rFonts w:ascii="Arial" w:hAnsi="Arial"/>
          <w:sz w:val="24"/>
        </w:rPr>
        <w:t>स्थितिबन्ध संख्यातगुणा हीन है इसलिये यहाँ प्रत्येक भेदमें असंख्यातभागइद्धि संख्यातभागवृद्धि</w:t>
      </w:r>
    </w:p>
    <w:p>
      <w:r>
        <w:rPr>
          <w:rFonts w:ascii="Arial" w:hAnsi="Arial"/>
          <w:sz w:val="24"/>
        </w:rPr>
        <w:t>और संख्यातगुणबृद्धि ये तीन बृद्धियाँ तथा असंख्यातभागहानि संख्यातभागद्वानि ओर संख्यात</w:t>
      </w:r>
    </w:p>
    <w:p>
      <w:r>
        <w:rPr>
          <w:rFonts w:ascii="Arial" w:hAnsi="Arial"/>
          <w:sz w:val="24"/>
        </w:rPr>
        <w:t>गुणानि ये तीन द्वानियाँ बन जाती हैं  इनका विशेष खुलासा मूलमें किया ही है तथा हम भी</w:t>
      </w:r>
    </w:p>
    <w:p>
      <w:r>
        <w:rPr>
          <w:rFonts w:ascii="Arial" w:hAnsi="Arial"/>
          <w:sz w:val="24"/>
        </w:rPr>
        <w:t>आगे लिखे अनुसार खुलासा करनेवाले हैं अतः यहाँ विशेष नहीं लिखा गया है। तथा संज्ञी</w:t>
      </w:r>
    </w:p>
    <w:p>
      <w:r>
        <w:rPr>
          <w:rFonts w:ascii="Arial" w:hAnsi="Arial"/>
          <w:sz w:val="24"/>
        </w:rPr>
        <w:t>पर्याप्तक्ों मेंसे किसी किसी जीवके किसी किसी कमंकी असंख्यातगुणबृद्धि ओर असंख्यातगुणद्ानि</w:t>
      </w:r>
    </w:p>
    <w:p>
      <w:r>
        <w:rPr>
          <w:rFonts w:ascii="Arial" w:hAnsi="Arial"/>
          <w:sz w:val="24"/>
        </w:rPr>
        <w:t>भी होती है। जैसे जब किसी जीवके सम्यक्त्व या सम्यम्मिथ्यात्वकी स्थिति पल्यके सख्यां</w:t>
      </w:r>
    </w:p>
    <w:p>
      <w:r>
        <w:rPr>
          <w:rFonts w:ascii="Arial" w:hAnsi="Arial"/>
          <w:sz w:val="24"/>
        </w:rPr>
        <w:t>भागके भीतर शेष रह जाती है और तब वह जीव उपशमसम्यक्त्वको प्राप्त होता है तो उसके</w:t>
      </w:r>
    </w:p>
    <w:p>
      <w:r>
        <w:rPr>
          <w:rFonts w:ascii="Arial" w:hAnsi="Arial"/>
          <w:sz w:val="24"/>
        </w:rPr>
        <w:t>सम्यकत्वको अद करनेके प्रथम समयमें सम्यक्त्व या सम्यग्मिथ्यात्वकी असंख्यातगुणबद्धि होती</w:t>
      </w:r>
    </w:p>
    <w:p>
      <w:r>
        <w:rPr>
          <w:rFonts w:ascii="Arial" w:hAnsi="Arial"/>
          <w:sz w:val="24"/>
        </w:rPr>
        <w:t>है। इसीप्रकार अनिश्नत्तिकरणमें दूरावकृष्टिकी प्रथमस्थिति कांडकघातकी अन्तिम फालिके पतन</w:t>
      </w:r>
    </w:p>
    <w:p>
      <w:r>
        <w:rPr>
          <w:rFonts w:ascii="Arial" w:hAnsi="Arial"/>
          <w:sz w:val="24"/>
        </w:rPr>
        <w:t>Page 140:</w:t>
      </w:r>
    </w:p>
    <w:p>
      <w:r>
        <w:rPr>
          <w:rFonts w:ascii="Arial" w:hAnsi="Arial"/>
          <w:sz w:val="24"/>
        </w:rPr>
        <w:t>गा० २२  बड्डि परूवणा  १२१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२२४ संपि परत्थाणवड़ी उच्चदे ॥ का परत्थाणवड्डी १ एडंदियादिद्ेष्टिम</w:t>
      </w:r>
    </w:p>
    <w:p>
      <w:r>
        <w:rPr>
          <w:rFonts w:ascii="Arial" w:hAnsi="Arial"/>
          <w:sz w:val="24"/>
        </w:rPr>
        <w:t>जीवसमासाओ उवरिमजीवसमासासु उष्पाहदे जा द्िदीणं बड़ी सा परस्थाण</w:t>
      </w:r>
    </w:p>
    <w:p>
      <w:r>
        <w:rPr>
          <w:rFonts w:ascii="Arial" w:hAnsi="Arial"/>
          <w:sz w:val="24"/>
        </w:rPr>
        <w:t>बड़ी णाम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२२६ संपदि सत्थाणबड्डीए ताव णिरंतरबड्डिपरूवर्ण कस्सामो । तं जद्दा</w:t>
      </w:r>
    </w:p>
    <w:p>
      <w:r>
        <w:rPr>
          <w:rFonts w:ascii="Arial" w:hAnsi="Arial"/>
          <w:sz w:val="24"/>
        </w:rPr>
        <w:t>सण्णिपेचिदियपजत्तो मिच्छत्तस्स सञ्बजहण्णियमंतोकोडाकोडिमेचट्धिदिं बंधमाणो</w:t>
      </w:r>
    </w:p>
    <w:p>
      <w:r>
        <w:rPr>
          <w:rFonts w:ascii="Arial" w:hAnsi="Arial"/>
          <w:sz w:val="24"/>
        </w:rPr>
        <w:t>अच्छिदो तेण समयुत्तरजहृण्णट्टिदीए पबद्धाए असंखेजमागबड़ी होदि । पणो तिस्से को</w:t>
      </w:r>
    </w:p>
    <w:p>
      <w:r>
        <w:rPr>
          <w:rFonts w:ascii="Arial" w:hAnsi="Arial"/>
          <w:sz w:val="24"/>
        </w:rPr>
        <w:t>पडिभागो १ धुवद्धिदी । दुसमयुत्तरादिद्टविदीए पत्रद्धाए वि असंखेजमागवड़ी चेव होदि ।</w:t>
      </w:r>
    </w:p>
    <w:p>
      <w:r>
        <w:rPr>
          <w:rFonts w:ascii="Arial" w:hAnsi="Arial"/>
          <w:sz w:val="24"/>
        </w:rPr>
        <w:t>तिस्से को पडिभागो  पृव्यभागहारस्स दुभागों। तिसमयुत्तरजदण्णट्विदीए पबद्धाए वि</w:t>
      </w:r>
    </w:p>
    <w:p>
      <w:r>
        <w:rPr>
          <w:rFonts w:ascii="Arial" w:hAnsi="Arial"/>
          <w:sz w:val="24"/>
        </w:rPr>
        <w:t>असंखेजभागवड़ी चेव होदि तिस्से मागहारो पुव्वभागहारस्स तिमागो । तस्स को पडि</w:t>
      </w:r>
    </w:p>
    <w:p>
      <w:r>
        <w:rPr>
          <w:rFonts w:ascii="Arial" w:hAnsi="Arial"/>
          <w:sz w:val="24"/>
        </w:rPr>
        <w:t>भागो १ वद्धिरूबाणि । एवं चत्तारिपंचछसत्तड्ादिकमेण वडुवेदन्वं जाव धुव्टिदीए</w:t>
      </w:r>
    </w:p>
    <w:p>
      <w:r>
        <w:rPr>
          <w:rFonts w:ascii="Arial" w:hAnsi="Arial"/>
          <w:sz w:val="24"/>
        </w:rPr>
        <w:t>उवरि धुत्द्टिदी पलिदोवमसल।गमेत्तट्टिदीओ बडदाओ त्ति। तासु ब्धिदासु वि असंखेज</w:t>
      </w:r>
    </w:p>
    <w:p>
      <w:r>
        <w:rPr>
          <w:rFonts w:ascii="Arial" w:hAnsi="Arial"/>
          <w:sz w:val="24"/>
        </w:rPr>
        <w:t>भागवी चेव होदि तकाले धुवष्ठिदिभागहारस्स पलिदोवमपमाणत्तादो । पुणो</w:t>
      </w:r>
    </w:p>
    <w:p>
      <w:r>
        <w:rPr>
          <w:rFonts w:ascii="Arial" w:hAnsi="Arial"/>
          <w:sz w:val="24"/>
        </w:rPr>
        <w:t>तदुबरि एगसमयं बड्डिदृण बंधमाणस्स वि असंवेजञमागवड़ी चेव होदि । इदो तत्थ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दोनेपर असंख्यातगुणद्वानि होती हे । क्योकि दूरापक्रष्ट संज्ञावाली स्थितिके प्रथम स्थितिकांडकसे</w:t>
      </w:r>
    </w:p>
    <w:p>
      <w:r>
        <w:rPr>
          <w:rFonts w:ascii="Arial" w:hAnsi="Arial"/>
          <w:sz w:val="24"/>
        </w:rPr>
        <w:t>लेकर ऊपरकी सब स्थितिकांडकोंकी घातकर शेष रही हुई सब स्थिति असंख्यातवें भाग प्रमाण</w:t>
      </w:r>
    </w:p>
    <w:p>
      <w:r>
        <w:rPr>
          <w:rFonts w:ascii="Arial" w:hAnsi="Arial"/>
          <w:sz w:val="24"/>
        </w:rPr>
        <w:t>दोती है। इस प्रकार संज्ञीपर्याप्कके चार वृद्धियाँ और चार हानियाँ दोती हैं तथा संज्ञी अपर्याप्कके</w:t>
      </w:r>
    </w:p>
    <w:p>
      <w:r>
        <w:rPr>
          <w:rFonts w:ascii="Arial" w:hAnsi="Arial"/>
          <w:sz w:val="24"/>
        </w:rPr>
        <w:t>तीन वुद्धियं और तीन हानिं होती हैं यह निश्चित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२२५ अब परस्थानवृद्धिका कथन करते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शंकापरस्थानञद्धि किसे कहते हें ९</w:t>
      </w:r>
    </w:p>
    <w:p>
      <w:r>
        <w:rPr>
          <w:rFonts w:ascii="Arial" w:hAnsi="Arial"/>
          <w:sz w:val="24"/>
        </w:rPr>
        <w:t>समाधानएकेन्द्रियादिक नीचेके जीवसमासोंको ऊपरके जीवसमासोंमें उत्पन्न करानेपर</w:t>
      </w:r>
    </w:p>
    <w:p>
      <w:r>
        <w:rPr>
          <w:rFonts w:ascii="Arial" w:hAnsi="Arial"/>
          <w:sz w:val="24"/>
        </w:rPr>
        <w:t>जो स्थितियोंकी वृद्धि होती है उसे परस्थानबृद्धि कहते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२२६ अब पहले स्वस्थानवृद्धिसंबन्धी निरन्तरबृद्धिका कथन करते हैं जो इस प्रकार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जो संज्ञी पंचेन्द्रिय पर्याप्त जीव मिथ्यात्वकी सबसे जघन्य अन्तःकोड़ाकोड़ी सागरप्रमाण स्थितिको</w:t>
      </w:r>
    </w:p>
    <w:p>
      <w:r>
        <w:rPr>
          <w:rFonts w:ascii="Arial" w:hAnsi="Arial"/>
          <w:sz w:val="24"/>
        </w:rPr>
        <w:t>बांधकर अवस्थित है पुनः उसके एक समय अधिक जघन्य स्थितिका बन्ध होनेपर असंख्यातमाग</w:t>
      </w:r>
    </w:p>
    <w:p>
      <w:r>
        <w:rPr>
          <w:rFonts w:ascii="Arial" w:hAnsi="Arial"/>
          <w:sz w:val="24"/>
        </w:rPr>
        <w:t>वृद्धि होती है। इसका क्या प्रतिमाग है ९ धुवस्थिति । दो समय अधिकआदि स्थितिका बन्ध दोनेपर</w:t>
      </w:r>
    </w:p>
    <w:p>
      <w:r>
        <w:rPr>
          <w:rFonts w:ascii="Arial" w:hAnsi="Arial"/>
          <w:sz w:val="24"/>
        </w:rPr>
        <w:t>भी असंख्यातभागबृद्धि दही होती है। इसका क्या प्रतिभाग है  पूर्व मागदार अर्थात् श्रुवस्थितिका</w:t>
      </w:r>
    </w:p>
    <w:p>
      <w:r>
        <w:rPr>
          <w:rFonts w:ascii="Arial" w:hAnsi="Arial"/>
          <w:sz w:val="24"/>
        </w:rPr>
        <w:t>दूखरा भाग प्रतिभाग है । तीन समय अधिक जघन्यस्थितिका बन्ध दोनेपर भी असंख्यातमागवृद्धि</w:t>
      </w:r>
    </w:p>
    <w:p>
      <w:r>
        <w:rPr>
          <w:rFonts w:ascii="Arial" w:hAnsi="Arial"/>
          <w:sz w:val="24"/>
        </w:rPr>
        <w:t>ही होती है । इसका भागहार पूर्वं भागहारका तीसरा भाग है। इस तीखरे भागको प्राप्त करनेके</w:t>
      </w:r>
    </w:p>
    <w:p>
      <w:r>
        <w:rPr>
          <w:rFonts w:ascii="Arial" w:hAnsi="Arial"/>
          <w:sz w:val="24"/>
        </w:rPr>
        <w:t>लिये क्या प्रतिभाग है १ वृद्धिके अङ्क इसका प्रतिभाग है। इसी प्रकार चार पाँच चह सात अर</w:t>
      </w:r>
    </w:p>
    <w:p>
      <w:r>
        <w:rPr>
          <w:rFonts w:ascii="Arial" w:hAnsi="Arial"/>
          <w:sz w:val="24"/>
        </w:rPr>
        <w:t>आठ आदिके क्रमसे ध्रुबस्थितिके ऊपर एक ध्ुवस्थितिमें पल्योंकी जितनी शलाका हों उतनी</w:t>
      </w:r>
    </w:p>
    <w:p>
      <w:r>
        <w:rPr>
          <w:rFonts w:ascii="Arial" w:hAnsi="Arial"/>
          <w:sz w:val="24"/>
        </w:rPr>
        <w:t>स्थितिकी वृद्धि द्वोनेतक ध्रुवस्थितिको बढ़ाते जाना चाहिये। इतनी स्थितियोंके बढ़ जानेषर</w:t>
      </w:r>
    </w:p>
    <w:p>
      <w:r>
        <w:rPr>
          <w:rFonts w:ascii="Arial" w:hAnsi="Arial"/>
          <w:sz w:val="24"/>
        </w:rPr>
        <w:t>भी असंख्यातभागबृद्धि द्वी होती है क्योंकि उस समय भुवस्थितिका भागदार एक पल्य है। पुनः इसके</w:t>
      </w:r>
    </w:p>
    <w:p>
      <w:r>
        <w:rPr>
          <w:rFonts w:ascii="Arial" w:hAnsi="Arial"/>
          <w:sz w:val="24"/>
        </w:rPr>
        <w:t>ऊपर एक समय बढ़ाकर बाँधनेवाले जीवके भी असंख्यातभागवृद्धि दी होती है क्योंकि यदॉपर भ॒व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ता० भरतौ पडिबद्धाए इति पाटः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१६</w:t>
      </w:r>
    </w:p>
    <w:p>
      <w:r>
        <w:rPr>
          <w:rFonts w:ascii="Arial" w:hAnsi="Arial"/>
          <w:sz w:val="24"/>
        </w:rPr>
        <w:t>Page 141:</w:t>
      </w:r>
    </w:p>
    <w:p>
      <w:r>
        <w:rPr>
          <w:rFonts w:ascii="Arial" w:hAnsi="Arial"/>
          <w:sz w:val="24"/>
        </w:rPr>
        <w:t>श्र जयधवलासहिदे कसायपाहुडे  द्िदिविदत्ती ३</w:t>
      </w:r>
    </w:p>
    <w:p>
      <w:r>
        <w:rPr>
          <w:rFonts w:ascii="Arial" w:hAnsi="Arial"/>
          <w:sz w:val="24"/>
        </w:rPr>
        <w:t>धुबड्धिदीए किंचूणपलिदोवममेत्तमागहारत्तादो । एवं समयुत्तरहुसमयुत्तरादिकमेण</w:t>
      </w:r>
    </w:p>
    <w:p>
      <w:r>
        <w:rPr>
          <w:rFonts w:ascii="Arial" w:hAnsi="Arial"/>
          <w:sz w:val="24"/>
        </w:rPr>
        <w:t>चड्ढावेदव्य॑ं जाव दुगुणपलिदोवमसलामगाओ वड्डिदाओ त्ति । तत्थ वि असंखेजभागवड़ी</w:t>
      </w:r>
    </w:p>
    <w:p>
      <w:r>
        <w:rPr>
          <w:rFonts w:ascii="Arial" w:hAnsi="Arial"/>
          <w:sz w:val="24"/>
        </w:rPr>
        <w:t>चेव होदि । इदो धुबट्धिदीए पलिदोवमस्स दुभागमेत्तमागह।रचादो । एवं गंतूण पलिदो</w:t>
      </w:r>
    </w:p>
    <w:p>
      <w:r>
        <w:rPr>
          <w:rFonts w:ascii="Arial" w:hAnsi="Arial"/>
          <w:sz w:val="24"/>
        </w:rPr>
        <w:t>चमसलागमेत्तपटमवग्गमूलाणि  बड्िदण बंधमाणस्स वि असंखेज़भागवड़ी चेव होदि</w:t>
      </w:r>
    </w:p>
    <w:p>
      <w:r>
        <w:rPr>
          <w:rFonts w:ascii="Arial" w:hAnsi="Arial"/>
          <w:sz w:val="24"/>
        </w:rPr>
        <w:t>तत्थ धुबड्टिदीए पलिदोवमपढमवग्गमूलभागह।रचादो । एवं धुत्रद्धिदिभागद्दारों कमेण</w:t>
      </w:r>
    </w:p>
    <w:p>
      <w:r>
        <w:rPr>
          <w:rFonts w:ascii="Arial" w:hAnsi="Arial"/>
          <w:sz w:val="24"/>
        </w:rPr>
        <w:t>विदियवग्गमूलं तद्यवग्गसूर्ल चउत्थवग्गमूल च होदूण पंचमबग्गमूलादिकमेण जहण्ण</w:t>
      </w:r>
    </w:p>
    <w:p>
      <w:r>
        <w:rPr>
          <w:rFonts w:ascii="Arial" w:hAnsi="Arial"/>
          <w:sz w:val="24"/>
        </w:rPr>
        <w:t>परित्तासंखेज॑पत्तो । ताथे वि असंखेजभागबड्डी चेव । पुणो एवं बड्डिद्णच्छिदद्िदीए</w:t>
      </w:r>
    </w:p>
    <w:p>
      <w:r>
        <w:rPr>
          <w:rFonts w:ascii="Arial" w:hAnsi="Arial"/>
          <w:sz w:val="24"/>
        </w:rPr>
        <w:t>उवरिमेगसमयं क्डिदूण बंधमाणस्स छेदभागहारो होदि । एसो छेदमागहारो केचियमेत्त</w:t>
      </w:r>
    </w:p>
    <w:p>
      <w:r>
        <w:rPr>
          <w:rFonts w:ascii="Arial" w:hAnsi="Arial"/>
          <w:sz w:val="24"/>
        </w:rPr>
        <w:t>मद्भाणं गंतूण फिड्ठदि त्ति बुत्ते बुचदे । जहण्णपरित्तासंखेजण धुवद्धिदें खंडिय पुणो</w:t>
      </w:r>
    </w:p>
    <w:p>
      <w:r>
        <w:rPr>
          <w:rFonts w:ascii="Arial" w:hAnsi="Arial"/>
          <w:sz w:val="24"/>
        </w:rPr>
        <w:t>तत्थ एभखंडे उकस्ससंखेजेण खंडिदे तत्थ जत्तियाणि रूबाणि सूवृणाणि तत्तियाणि</w:t>
      </w:r>
    </w:p>
    <w:p>
      <w:r>
        <w:rPr>
          <w:rFonts w:ascii="Arial" w:hAnsi="Arial"/>
          <w:sz w:val="24"/>
        </w:rPr>
        <w:t>रूवाणि जाव बड्डिदृण बंधदि ताव छेदभागहारो होदि । संपुण्णेसु वड्डिदेसु छेदभागहारो</w:t>
      </w:r>
    </w:p>
    <w:p>
      <w:r>
        <w:rPr>
          <w:rFonts w:ascii="Arial" w:hAnsi="Arial"/>
          <w:sz w:val="24"/>
        </w:rPr>
        <w:t>फिट्टदि धुवद्धिदीए उकस्ससंखेजमेत्तमागहारस्स जादत्तादो ।</w:t>
      </w:r>
    </w:p>
    <w:p>
      <w:r>
        <w:rPr>
          <w:rFonts w:ascii="Arial" w:hAnsi="Arial"/>
          <w:sz w:val="24"/>
        </w:rPr>
        <w:t xml:space="preserve">  २२७ संपहि छेदभागहारो असंखेजसंखेजमागवड़ीसु कत्थ णिवददि १ ण ताव</w:t>
      </w:r>
    </w:p>
    <w:p>
      <w:r>
        <w:rPr>
          <w:rFonts w:ascii="Arial" w:hAnsi="Arial"/>
          <w:sz w:val="24"/>
        </w:rPr>
        <w:t>असंखेजभागबड्डीए जहण्णपरित्तासंखेजादो देष्िमसंखा असंखेजत्तामावादो । मवे वा</w:t>
      </w:r>
    </w:p>
    <w:p>
      <w:r>
        <w:rPr>
          <w:rFonts w:ascii="Arial" w:hAnsi="Arial"/>
          <w:sz w:val="24"/>
        </w:rPr>
        <w:t>जदण्णपरित्तासंखेजस्स जदण्णविसेसणं फिडदि  तत्तो हेडा बि असंखेज़स्स संभवादो ।</w:t>
      </w:r>
    </w:p>
    <w:p>
      <w:r>
        <w:rPr>
          <w:rFonts w:ascii="Arial" w:hAnsi="Arial"/>
          <w:sz w:val="24"/>
        </w:rPr>
        <w:t>ण संखेजभागवड़ीए उकस्ससंखेज्ञादो उबरिमसंखाए संखेजत्तविरोहादो  अबिरोहे वा</w:t>
      </w:r>
    </w:p>
    <w:p>
      <w:r>
        <w:rPr>
          <w:rFonts w:ascii="Arial" w:hAnsi="Arial"/>
          <w:sz w:val="24"/>
        </w:rPr>
        <w:t>स्थितिका मागार कुछ कम पर्य है । इसी प्रकार एक समय अधिक दो समय अधिक आदि क्रमे</w:t>
      </w:r>
    </w:p>
    <w:p>
      <w:r>
        <w:rPr>
          <w:rFonts w:ascii="Arial" w:hAnsi="Arial"/>
          <w:sz w:val="24"/>
        </w:rPr>
        <w:t>एक ध्रुवस्थितिके पर्योसे दूनी शलाकाओंकी वद्धि होने तक स्थितिको बढ़ाते जाना चाहिये। यहाँ</w:t>
      </w:r>
    </w:p>
    <w:p>
      <w:r>
        <w:rPr>
          <w:rFonts w:ascii="Arial" w:hAnsi="Arial"/>
          <w:sz w:val="24"/>
        </w:rPr>
        <w:t xml:space="preserve">पर असंख्यातभागबृद्धि दी होती है क्योंकि यदॉवर धुवस्थितिका भागहार पल्यका द्वितीय भाग </w:t>
      </w:r>
    </w:p>
    <w:p>
      <w:r>
        <w:rPr>
          <w:rFonts w:ascii="Arial" w:hAnsi="Arial"/>
          <w:sz w:val="24"/>
        </w:rPr>
        <w:t>है । इसी प्रकार आगे जाकर पल्योपम की जितनी शलाका हैं उतने प्रथम बर्गमूलप्रमाण स्थितिको</w:t>
      </w:r>
    </w:p>
    <w:p>
      <w:r>
        <w:rPr>
          <w:rFonts w:ascii="Arial" w:hAnsi="Arial"/>
          <w:sz w:val="24"/>
        </w:rPr>
        <w:t xml:space="preserve"> बढ़ाकर बांधनेवाले जी वके भी असंख्यातभागबृद्धि ही दोती है क्योंकि बहॉपर भ्रत्रस्थितिका भागहार</w:t>
      </w:r>
    </w:p>
    <w:p>
      <w:r>
        <w:rPr>
          <w:rFonts w:ascii="Arial" w:hAnsi="Arial"/>
          <w:sz w:val="24"/>
        </w:rPr>
        <w:t>परल्योपसका प्रथम वर्गेमूल है। इस प्रकार धुबस्थितिका भागदार् क्रमले द्वितीय वर्गमूल तृतीय</w:t>
      </w:r>
    </w:p>
    <w:p>
      <w:r>
        <w:rPr>
          <w:rFonts w:ascii="Arial" w:hAnsi="Arial"/>
          <w:sz w:val="24"/>
        </w:rPr>
        <w:t>वर्गेमूल और चतुर्थ बर्गेमूल होता हुआ पांचवाँ वर्गमूल आदि क्रमते जघन्य परीतासंख्यातको प्राप्त</w:t>
      </w:r>
    </w:p>
    <w:p>
      <w:r>
        <w:rPr>
          <w:rFonts w:ascii="Arial" w:hAnsi="Arial"/>
          <w:sz w:val="24"/>
        </w:rPr>
        <w:t>होता है । वहाँ पर भी असंख्यातभागबृद्धि ही होती है । पुनः इस प्रकार बढ़ाकर स्थित हुई स्थितिके</w:t>
      </w:r>
    </w:p>
    <w:p>
      <w:r>
        <w:rPr>
          <w:rFonts w:ascii="Arial" w:hAnsi="Arial"/>
          <w:sz w:val="24"/>
        </w:rPr>
        <w:t>ऊपर एक समय बढ़ाकर बाँधनेवाले जीवके छेदभागहार द्वोता है। यह छेद्भागद्वार कितने स्थान</w:t>
      </w:r>
    </w:p>
    <w:p>
      <w:r>
        <w:rPr>
          <w:rFonts w:ascii="Arial" w:hAnsi="Arial"/>
          <w:sz w:val="24"/>
        </w:rPr>
        <w:t>जाकर समाप्त दता है ऐसा पूछनेपर कहते हैंजघन्य परीतासंख्यातका धरुवस्थितिमें भाग देनेपर</w:t>
      </w:r>
    </w:p>
    <w:p>
      <w:r>
        <w:rPr>
          <w:rFonts w:ascii="Arial" w:hAnsi="Arial"/>
          <w:sz w:val="24"/>
        </w:rPr>
        <w:t>जो एक भाग प्राप्त हो उसे उत्कृष्ट संख्यातसे भाजित करनेपर वहाँ जितनी संख्या प्राप्त हो</w:t>
      </w:r>
    </w:p>
    <w:p>
      <w:r>
        <w:rPr>
          <w:rFonts w:ascii="Arial" w:hAnsi="Arial"/>
          <w:sz w:val="24"/>
        </w:rPr>
        <w:t>एक कम उतने अंकप्रमाण स्थितिको बढ़ाकर बांधने तक छेद्भागदार होता है और संपूर्ण अंक</w:t>
      </w:r>
    </w:p>
    <w:p>
      <w:r>
        <w:rPr>
          <w:rFonts w:ascii="Arial" w:hAnsi="Arial"/>
          <w:sz w:val="24"/>
        </w:rPr>
        <w:t>प्रमाण बढ़ाकर स्थितिको बांबनेपर छेद्भागद्वार समाप्त होता दैः क्योंकि यहाँ भ्ुवस्थितिका उच्छृ</w:t>
      </w:r>
    </w:p>
    <w:p>
      <w:r>
        <w:rPr>
          <w:rFonts w:ascii="Arial" w:hAnsi="Arial"/>
          <w:sz w:val="24"/>
        </w:rPr>
        <w:t>भागहार उत्कृष्ट संख्यात प्रमाण हो जात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२२७ अब छेद्भागद्वारका असंख्यातभागवृद्धि और संख्यातमागबृद्धि इन दोनोंमेंसे</w:t>
      </w:r>
    </w:p>
    <w:p>
      <w:r>
        <w:rPr>
          <w:rFonts w:ascii="Arial" w:hAnsi="Arial"/>
          <w:sz w:val="24"/>
        </w:rPr>
        <w:t>किसमें समावेश होता है १ असंख्यात भागबृद्धिमें तो होता नहीं क्योंकि जघन्य परीतासंख्यातसे</w:t>
      </w:r>
    </w:p>
    <w:p>
      <w:r>
        <w:rPr>
          <w:rFonts w:ascii="Arial" w:hAnsi="Arial"/>
          <w:sz w:val="24"/>
        </w:rPr>
        <w:t>नीचे की संख्या असंख्यात नहीं हो सक्तती । यदि वह असंख्यात मान ली जाय तो जघन्यपरीता</w:t>
      </w:r>
    </w:p>
    <w:p>
      <w:r>
        <w:rPr>
          <w:rFonts w:ascii="Arial" w:hAnsi="Arial"/>
          <w:sz w:val="24"/>
        </w:rPr>
        <w:t>संख्यातका असंख्यात यह विशेषण नष्ट होता है क्योंकि उसके नीचे भी असंख्यातकी संभावना</w:t>
      </w:r>
    </w:p>
    <w:p>
      <w:r>
        <w:rPr>
          <w:rFonts w:ascii="Arial" w:hAnsi="Arial"/>
          <w:sz w:val="24"/>
        </w:rPr>
        <w:t>मान ली गई। तथा संख्यातभागवरद्धिते भी उसका समावेश नहीं होता क्योंकि उत्कृष्ट संख्यातसे</w:t>
      </w:r>
    </w:p>
    <w:p>
      <w:r>
        <w:rPr>
          <w:rFonts w:ascii="Arial" w:hAnsi="Arial"/>
          <w:sz w:val="24"/>
        </w:rPr>
        <w:t>Page 142:</w:t>
      </w:r>
    </w:p>
    <w:p>
      <w:r>
        <w:rPr>
          <w:rFonts w:ascii="Arial" w:hAnsi="Arial"/>
          <w:sz w:val="24"/>
        </w:rPr>
        <w:t>गा० २२  वट्टिपरूवणा १२३</w:t>
      </w:r>
    </w:p>
    <w:p>
      <w:r>
        <w:rPr>
          <w:rFonts w:ascii="Arial" w:hAnsi="Arial"/>
          <w:sz w:val="24"/>
        </w:rPr>
        <w:t xml:space="preserve">उकस्ससंखेजस्स उकस्सविसेसणं फिडदि तत्तो उवरि पि संखेजस्स संमबुबरंभादो तति </w:t>
      </w:r>
    </w:p>
    <w:p>
      <w:r>
        <w:rPr>
          <w:rFonts w:ascii="Arial" w:hAnsi="Arial"/>
          <w:sz w:val="24"/>
        </w:rPr>
        <w:t>अवत्तव्ववड्ीए णिवददि । कथमवत्तव्वदा  संखेज्जासंखेज्जसंखाहिंतो पुधभूदत्तादो ।</w:t>
      </w:r>
    </w:p>
    <w:p>
      <w:r>
        <w:rPr>
          <w:rFonts w:ascii="Arial" w:hAnsi="Arial"/>
          <w:sz w:val="24"/>
        </w:rPr>
        <w:t>संखेज्जासंखेज्जाणंतेहिंतो जदि पुधभूदा तो संखा चेव ण होदि । अध होदि तो अब्बावी</w:t>
      </w:r>
    </w:p>
    <w:p>
      <w:r>
        <w:rPr>
          <w:rFonts w:ascii="Arial" w:hAnsi="Arial"/>
          <w:sz w:val="24"/>
        </w:rPr>
        <w:t>तिविदहसंखाववहारो त्ति १ ण ताव संखेज्जासंखेज्जाणंतेहिंतो पृधभूदा संखा णत्थिः पिण्ड</w:t>
      </w:r>
    </w:p>
    <w:p>
      <w:r>
        <w:rPr>
          <w:rFonts w:ascii="Arial" w:hAnsi="Arial"/>
          <w:sz w:val="24"/>
        </w:rPr>
        <w:t>संखाणं विच्वालेसु अणंतवियप्पसंखाए उबलंभादो । ण संखासण्णा अव्वाविणी दच्बद्धिय</w:t>
      </w:r>
    </w:p>
    <w:p>
      <w:r>
        <w:rPr>
          <w:rFonts w:ascii="Arial" w:hAnsi="Arial"/>
          <w:sz w:val="24"/>
        </w:rPr>
        <w:t>णए अवरंभिज्जमाणे तेति सव्वेति पि अणंतंसाणं एगरूवम्मि पविद्ाणं मेदाभावेण</w:t>
      </w:r>
    </w:p>
    <w:p>
      <w:r>
        <w:rPr>
          <w:rFonts w:ascii="Arial" w:hAnsi="Arial"/>
          <w:sz w:val="24"/>
        </w:rPr>
        <w:t>असंखेज्जाणंतेस चेव पवेसादो । एस्थ पुण णश्गमणए अविलंबिज्जमाणे संखेज्जासंखेज्जा</w:t>
      </w:r>
    </w:p>
    <w:p>
      <w:r>
        <w:rPr>
          <w:rFonts w:ascii="Arial" w:hAnsi="Arial"/>
          <w:sz w:val="24"/>
        </w:rPr>
        <w:t>णंतावत्तव्वमेएण चउच्िहा संखा होदि । इदो दव्वह्लियपज्जवद्धियणयविसयमव्लंबिय</w:t>
      </w:r>
    </w:p>
    <w:p>
      <w:r>
        <w:rPr>
          <w:rFonts w:ascii="Arial" w:hAnsi="Arial"/>
          <w:sz w:val="24"/>
        </w:rPr>
        <w:t>णइगमणयसमुप्पत्तीदी । संपदि उकस्ससंखेजे भागहारे जादे संखेजभागवडीए</w:t>
      </w:r>
    </w:p>
    <w:p>
      <w:r>
        <w:rPr>
          <w:rFonts w:ascii="Arial" w:hAnsi="Arial"/>
          <w:sz w:val="24"/>
        </w:rPr>
        <w:t>आदी जादा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२२८ एसो पहुडि छेदभागहारों समभागहारों दोदृणुवरि मच्छदि जाव</w:t>
      </w:r>
    </w:p>
    <w:p>
      <w:r>
        <w:rPr>
          <w:rFonts w:ascii="Arial" w:hAnsi="Arial"/>
          <w:sz w:val="24"/>
        </w:rPr>
        <w:t xml:space="preserve">धुबह्धिदिभागहारो एगरूबं जादो त्ति । पणो तकाले संखेजगुणवड्ढी होदि धुवद्दीदीए </w:t>
      </w:r>
    </w:p>
    <w:p>
      <w:r>
        <w:rPr>
          <w:rFonts w:ascii="Arial" w:hAnsi="Arial"/>
          <w:sz w:val="24"/>
        </w:rPr>
        <w:t>उवरि धुवद्रीदीए चेव बंधेण ब्डिदंसगादो । एत्तो पहुडि जाव उकस्सद्ठिदिं बड्डिदूण</w:t>
      </w:r>
    </w:p>
    <w:p>
      <w:r>
        <w:rPr>
          <w:rFonts w:ascii="Arial" w:hAnsi="Arial"/>
          <w:sz w:val="24"/>
        </w:rPr>
        <w:t>ऊपरकी संख्याको संख्यात माननेमें बिरोध आता है । यदि उसे संख्यात मान लिया जाय तो उत्कृष्ट</w:t>
      </w:r>
    </w:p>
    <w:p>
      <w:r>
        <w:rPr>
          <w:rFonts w:ascii="Arial" w:hAnsi="Arial"/>
          <w:sz w:val="24"/>
        </w:rPr>
        <w:t>संख्यातका उत्कृष्ट यह विशेषण नष्ट होता है क्योंकि उसके ऊपर भी संख्यातकी संभावना है। अतः</w:t>
      </w:r>
    </w:p>
    <w:p>
      <w:r>
        <w:rPr>
          <w:rFonts w:ascii="Arial" w:hAnsi="Arial"/>
          <w:sz w:val="24"/>
        </w:rPr>
        <w:t>छेद्भागहारका अवक्तव्य वृद्धिं समाविश होता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शंकायह संख्या अवक्तव्य कैसे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समाधानसंख्यात और असंख्यातसे प्रथग्भूत होनेके कारण यद संख्या अवक्तव्य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शंकासंख्यात असंख्यात ओर अनन्तसे यदि यह संख्या प्रथम्भूत है तो बह संख्या ही</w:t>
      </w:r>
    </w:p>
    <w:p>
      <w:r>
        <w:rPr>
          <w:rFonts w:ascii="Arial" w:hAnsi="Arial"/>
          <w:sz w:val="24"/>
        </w:rPr>
        <w:t>नहीं है। और यदि वह संख्या है तो तीन प्रकारा संख्याव्यवहार अव्यापी होजाता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समाधानसंख्यात असंख्यात और अनन्तसे प्रथ्भूत संख्या नहीं है यह बात नहीं है</w:t>
      </w:r>
    </w:p>
    <w:p>
      <w:r>
        <w:rPr>
          <w:rFonts w:ascii="Arial" w:hAnsi="Arial"/>
          <w:sz w:val="24"/>
        </w:rPr>
        <w:t>क्योंकि तीन प्रकारकी संख्याके अन्तरालमें अनन्त विकल्पवाली संख्या पाई जाती है। पर इससे</w:t>
      </w:r>
    </w:p>
    <w:p>
      <w:r>
        <w:rPr>
          <w:rFonts w:ascii="Arial" w:hAnsi="Arial"/>
          <w:sz w:val="24"/>
        </w:rPr>
        <w:t>संख्या यह संज्ञा अव्याप्त भी नहीं होती हे क्योंकि द्रयार्थिकनयका अवलम्बन करनेपर वे सभी</w:t>
      </w:r>
    </w:p>
    <w:p>
      <w:r>
        <w:rPr>
          <w:rFonts w:ascii="Arial" w:hAnsi="Arial"/>
          <w:sz w:val="24"/>
        </w:rPr>
        <w:t>अनन्त अंश एकमें प्रविष्ट हैं अतः भेद नहीं होनेसे उनका असंख्यात और अनन्तमें ही समावेश</w:t>
      </w:r>
    </w:p>
    <w:p>
      <w:r>
        <w:rPr>
          <w:rFonts w:ascii="Arial" w:hAnsi="Arial"/>
          <w:sz w:val="24"/>
        </w:rPr>
        <w:t>हो जाता है । परन्तु यहाँ पर नैगमनयका अवलम्ब लेने पर संख्यात असंख्यात अनन्त और</w:t>
      </w:r>
    </w:p>
    <w:p>
      <w:r>
        <w:rPr>
          <w:rFonts w:ascii="Arial" w:hAnsi="Arial"/>
          <w:sz w:val="24"/>
        </w:rPr>
        <w:t>अवक्तव्यके भेदसे संख्या चार प्रकारकी है क्योंकि द्॒व्यार्थिक और पर्यायार्थिक नयके विषयका</w:t>
      </w:r>
    </w:p>
    <w:p>
      <w:r>
        <w:rPr>
          <w:rFonts w:ascii="Arial" w:hAnsi="Arial"/>
          <w:sz w:val="24"/>
        </w:rPr>
        <w:t>अवलम्ब लेकर नैगमनय उत्पन्न हुआ है । इस प्रकार उत्कृष्ठ संख्यात भागद्वार दो जाने पर संख्यात</w:t>
      </w:r>
    </w:p>
    <w:p>
      <w:r>
        <w:rPr>
          <w:rFonts w:ascii="Arial" w:hAnsi="Arial"/>
          <w:sz w:val="24"/>
        </w:rPr>
        <w:t>भागवृद्धिका प्रारम्भ हुआ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२२८ यहाँसे लेकर छेदभागद्दार और समभागद्वार होकर आगे तबतक जाता है जबतक धुव</w:t>
      </w:r>
    </w:p>
    <w:p>
      <w:r>
        <w:rPr>
          <w:rFonts w:ascii="Arial" w:hAnsi="Arial"/>
          <w:sz w:val="24"/>
        </w:rPr>
        <w:t>स्थितिका भागहार एकरूपको प्राप्त होता है । अर्थात् ध्रुवस्थितिके ऊपर धुवस्थितिकी ब॒द्धि होने तक</w:t>
      </w:r>
    </w:p>
    <w:p>
      <w:r>
        <w:rPr>
          <w:rFonts w:ascii="Arial" w:hAnsi="Arial"/>
          <w:sz w:val="24"/>
        </w:rPr>
        <w:t>उक्त भागहवारकी प्रत्त होती है । पुनः उस समय संख्यातगुणबृद्धि होती है क्योंकि यहाँ ध्रव स्थतिके</w:t>
      </w:r>
    </w:p>
    <w:p>
      <w:r>
        <w:rPr>
          <w:rFonts w:ascii="Arial" w:hAnsi="Arial"/>
          <w:sz w:val="24"/>
        </w:rPr>
        <w:t>ऊपर भुवस्थितिकी ही बन्धरूपसे वृद्ध देखी जाती है। इससे आगे स्थितिमें उत्तरोत्तर झद्ध करते</w:t>
      </w:r>
    </w:p>
    <w:p>
      <w:r>
        <w:rPr>
          <w:rFonts w:ascii="Arial" w:hAnsi="Arial"/>
          <w:sz w:val="24"/>
        </w:rPr>
        <w:t>Page 143:</w:t>
      </w:r>
    </w:p>
    <w:p>
      <w:r>
        <w:rPr>
          <w:rFonts w:ascii="Arial" w:hAnsi="Arial"/>
          <w:sz w:val="24"/>
        </w:rPr>
        <w:t>श्र जयधवलासदिदे कसायपाहुडे  दविदिविहत्ती ३</w:t>
      </w:r>
    </w:p>
    <w:p>
      <w:r>
        <w:rPr>
          <w:rFonts w:ascii="Arial" w:hAnsi="Arial"/>
          <w:sz w:val="24"/>
        </w:rPr>
        <w:t xml:space="preserve"> बंधदि ताव संखेजगुणवडी चेव द्ोदि । असंखेजगुणवड्डी मिच्छत्तस्स किण्ण होदि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ण धुबड्डीदीए पलिदोवमस्स असंखेज्ञदिभागपमाणत्तप्पसंगादो । ण च धुवद्धिदी तत्तिय</w:t>
      </w:r>
    </w:p>
    <w:p>
      <w:r>
        <w:rPr>
          <w:rFonts w:ascii="Arial" w:hAnsi="Arial"/>
          <w:sz w:val="24"/>
        </w:rPr>
        <w:t>मेत्ता अत्थि तिस्से अंतोकोडाकोडसागरोवमपमाणत्तादो  एसा धुह्धिदी असंखेजरूवेहि</w:t>
      </w:r>
    </w:p>
    <w:p>
      <w:r>
        <w:rPr>
          <w:rFonts w:ascii="Arial" w:hAnsi="Arial"/>
          <w:sz w:val="24"/>
        </w:rPr>
        <w:t>शुणिदमेत्ता बंघेण किण्ण बडुदि १ ण उकस्सष्िदीए असंखेजसागरोबमपमाणत्तप्प</w:t>
      </w:r>
    </w:p>
    <w:p>
      <w:r>
        <w:rPr>
          <w:rFonts w:ascii="Arial" w:hAnsi="Arial"/>
          <w:sz w:val="24"/>
        </w:rPr>
        <w:t>संगादो । ण च एवं तदोवदेसामावादो ।</w:t>
      </w:r>
    </w:p>
    <w:p>
      <w:r>
        <w:rPr>
          <w:rFonts w:ascii="Arial" w:hAnsi="Arial"/>
          <w:sz w:val="24"/>
        </w:rPr>
        <w:t>हुए उत्कृष्ट स्थितिके बन्ध तक संख्यातगुणबृद्धि ही होती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शंकामिथ्यात्वकी असंखयात गुणबृद्धि क्यों नहीं होती दै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न्धी क्योंकि मिथ्यात्वकी असंख्यातगुणबृद्धि मानने पर ध्रुवस्थिति पल्यो</w:t>
      </w:r>
    </w:p>
    <w:p>
      <w:r>
        <w:rPr>
          <w:rFonts w:ascii="Arial" w:hAnsi="Arial"/>
          <w:sz w:val="24"/>
        </w:rPr>
        <w:t>पमके असंख्यातबें भागप्रमाण श्राप्त दोती है । परन्तु ध्रुवस्थिति इतनी तो है नहीं क्योंकि बह अन्तः</w:t>
      </w:r>
    </w:p>
    <w:p>
      <w:r>
        <w:rPr>
          <w:rFonts w:ascii="Arial" w:hAnsi="Arial"/>
          <w:sz w:val="24"/>
        </w:rPr>
        <w:t>कोड़ाकोड़ी सागरप्रमाण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शंकाइस ध्ुबल्यितिमें बन्धरूपसे असंख्यातगुणी बृद्धि क्यों नहीं होती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समाघाननहीं क्योंकि इसप्रकार वृद्धि मानने पर उत्कृष्ट स्थिति असंख्यात सागरप्रमाण</w:t>
      </w:r>
    </w:p>
    <w:p>
      <w:r>
        <w:rPr>
          <w:rFonts w:ascii="Arial" w:hAnsi="Arial"/>
          <w:sz w:val="24"/>
        </w:rPr>
        <w:t>हो जायगी । परन्तु ऐसा है नहीं क्योकि इस प्रकारका उपदेश नहीं पाया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विरोषार्थं यदय यह बतलाया है कि भ्रुवस्थितिके ऊपर एक समय दो समय आदि</w:t>
      </w:r>
    </w:p>
    <w:p>
      <w:r>
        <w:rPr>
          <w:rFonts w:ascii="Arial" w:hAnsi="Arial"/>
          <w:sz w:val="24"/>
        </w:rPr>
        <w:t>स्थितियोंके बढ़ने पर कहाँ तक असंख्यातभागबृद्धि होती हैं कहाँसे संख्यातभागवृद्धिका प्रारम्भ</w:t>
      </w:r>
    </w:p>
    <w:p>
      <w:r>
        <w:rPr>
          <w:rFonts w:ascii="Arial" w:hAnsi="Arial"/>
          <w:sz w:val="24"/>
        </w:rPr>
        <w:t>होता है और कहाँसे संख्यातगुणबृद्धि चाद होती है। जबतक स्थिति विवक्तित स्थितिके असंख्या</w:t>
      </w:r>
    </w:p>
    <w:p>
      <w:r>
        <w:rPr>
          <w:rFonts w:ascii="Arial" w:hAnsi="Arial"/>
          <w:sz w:val="24"/>
        </w:rPr>
        <w:t>तबें भाग प्रमाण तक बढ़ती है तब तक असंख्यातभागवृद्धि होती है। इसके आगे संख्यातभाग</w:t>
      </w:r>
    </w:p>
    <w:p>
      <w:r>
        <w:rPr>
          <w:rFonts w:ascii="Arial" w:hAnsi="Arial"/>
          <w:sz w:val="24"/>
        </w:rPr>
        <w:t>बृद्धि होती है जो विवज्षित स्थित्तिके दूने द्वोनेके पूवेतक होती है। तथा जब विबज्षित स्थिति</w:t>
      </w:r>
    </w:p>
    <w:p>
      <w:r>
        <w:rPr>
          <w:rFonts w:ascii="Arial" w:hAnsi="Arial"/>
          <w:sz w:val="24"/>
        </w:rPr>
        <w:t>दूनी 4 इससे अधिक बढ़ती है तब संख्यातगुणबृद्धि होती है। विशेष खुलाश्ा इस</w:t>
      </w:r>
    </w:p>
    <w:p>
      <w:r>
        <w:rPr>
          <w:rFonts w:ascii="Arial" w:hAnsi="Arial"/>
          <w:sz w:val="24"/>
        </w:rPr>
        <w:t>प्रकार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ऐसा जीव लो जिसने पहले समये भुवस्थितिका बन्ध किया था। किन्तु दूसरे समयमें</w:t>
      </w:r>
    </w:p>
    <w:p>
      <w:r>
        <w:rPr>
          <w:rFonts w:ascii="Arial" w:hAnsi="Arial"/>
          <w:sz w:val="24"/>
        </w:rPr>
        <w:t>उसने धुवस्थितिसे एक समय अधिक धुवस्थितिका बन्ध किया गो पिछले समयके बन्धसे यहं बन्ध</w:t>
      </w:r>
    </w:p>
    <w:p>
      <w:r>
        <w:rPr>
          <w:rFonts w:ascii="Arial" w:hAnsi="Arial"/>
          <w:sz w:val="24"/>
        </w:rPr>
        <w:t>अ्रसंख्यातवे भाग अधिक हुआ । अतः यहाँ असंख्यातभागवृद्धि हुई। यहाँ भागद्वारका प्रमाण</w:t>
      </w:r>
    </w:p>
    <w:p>
      <w:r>
        <w:rPr>
          <w:rFonts w:ascii="Arial" w:hAnsi="Arial"/>
          <w:sz w:val="24"/>
        </w:rPr>
        <w:t>घुबस्थिति है क्योंकि धुबस्थितिका धुबस्थितिमें भाग देनेपर एक श्राप्त होता है । अब एक ऐसा</w:t>
      </w:r>
    </w:p>
    <w:p>
      <w:r>
        <w:rPr>
          <w:rFonts w:ascii="Arial" w:hAnsi="Arial"/>
          <w:sz w:val="24"/>
        </w:rPr>
        <w:t>जीव लो जिसने पिछले समयमे ध्रु बस्थत्तिका बन्ध किया और अगले समयमे दो समय अधिक</w:t>
      </w:r>
    </w:p>
    <w:p>
      <w:r>
        <w:rPr>
          <w:rFonts w:ascii="Arial" w:hAnsi="Arial"/>
          <w:sz w:val="24"/>
        </w:rPr>
        <w:t>भुबस्थितिका बन्ध किया तो पिछले समयके बन्धसे यह् बन्ध भी असंख्यातबें भाग अधिक हुआ</w:t>
      </w:r>
    </w:p>
    <w:p>
      <w:r>
        <w:rPr>
          <w:rFonts w:ascii="Arial" w:hAnsi="Arial"/>
          <w:sz w:val="24"/>
        </w:rPr>
        <w:t>क्योंकि दो यद्द ध्ुवस्थितिके असंख्यातवें भाग प्रमाण है अतः यहाँ असंख्यातभागवृद्धि हुई। यहाँ</w:t>
      </w:r>
    </w:p>
    <w:p>
      <w:r>
        <w:rPr>
          <w:rFonts w:ascii="Arial" w:hAnsi="Arial"/>
          <w:sz w:val="24"/>
        </w:rPr>
        <w:t>दोके भ्राप्त करनेके लिये भागद्वारका प्रमाण ध्रुवस्थितिका आधा दो जाता है। अब एक ऐसा जीव</w:t>
      </w:r>
    </w:p>
    <w:p>
      <w:r>
        <w:rPr>
          <w:rFonts w:ascii="Arial" w:hAnsi="Arial"/>
          <w:sz w:val="24"/>
        </w:rPr>
        <w:t>लो जिसने पिछले समयमें धुवस्थितिका बन्ध किया और अगले समयमे तीन समय अधिक धुव</w:t>
      </w:r>
    </w:p>
    <w:p>
      <w:r>
        <w:rPr>
          <w:rFonts w:ascii="Arial" w:hAnsi="Arial"/>
          <w:sz w:val="24"/>
        </w:rPr>
        <w:t>स्थितिका बन्ध किया तो पिछले सखमयके बन्धसे यह वन्ध भी असंख्यातबें भाग अधिक हुआ</w:t>
      </w:r>
    </w:p>
    <w:p>
      <w:r>
        <w:rPr>
          <w:rFonts w:ascii="Arial" w:hAnsi="Arial"/>
          <w:sz w:val="24"/>
        </w:rPr>
        <w:t>क्योंकि तीन यह संख्या भी धरुबस्थितिके असंख्यात भागप्रमाण है। अतः यहाँ भी असंख्यात</w:t>
      </w:r>
    </w:p>
    <w:p>
      <w:r>
        <w:rPr>
          <w:rFonts w:ascii="Arial" w:hAnsi="Arial"/>
          <w:sz w:val="24"/>
        </w:rPr>
        <w:t>आगवृद्धि हुईं। यहाँ शद्धिरूप अंक तीनके प्राप्त करनेके लिये भागहारका भ्रमाण प्रुवस्थितिका तीसरा</w:t>
      </w:r>
    </w:p>
    <w:p>
      <w:r>
        <w:rPr>
          <w:rFonts w:ascii="Arial" w:hAnsi="Arial"/>
          <w:sz w:val="24"/>
        </w:rPr>
        <w:t>भाग द्वो जाता है। इसी प्रकार पिछले समयमें ध्रुबस्थितिका तथा अगले समयमें चार पाँच समय</w:t>
      </w:r>
    </w:p>
    <w:p>
      <w:r>
        <w:rPr>
          <w:rFonts w:ascii="Arial" w:hAnsi="Arial"/>
          <w:sz w:val="24"/>
        </w:rPr>
        <w:t>आदि अधिक घुवस्थितिका बन्ध कराने पर भौ असंख्यातभागबृद्धि ही द्वोती है क्योंकि यहाँ</w:t>
      </w:r>
    </w:p>
    <w:p>
      <w:r>
        <w:rPr>
          <w:rFonts w:ascii="Arial" w:hAnsi="Arial"/>
          <w:sz w:val="24"/>
        </w:rPr>
        <w:t>Page 144:</w:t>
      </w:r>
    </w:p>
    <w:p>
      <w:r>
        <w:rPr>
          <w:rFonts w:ascii="Arial" w:hAnsi="Arial"/>
          <w:sz w:val="24"/>
        </w:rPr>
        <w:t>गा० २२  बड्डि परूबणा १२४</w:t>
      </w:r>
    </w:p>
    <w:p>
      <w:r>
        <w:rPr>
          <w:rFonts w:ascii="Arial" w:hAnsi="Arial"/>
          <w:sz w:val="24"/>
        </w:rPr>
        <w:t>भागहारका प्रमाण धरुवस्थितिका चौथा भाग पाँचवाँ भाग आदि प्राप्त होता है। अब मान लो एक</w:t>
      </w:r>
    </w:p>
    <w:p>
      <w:r>
        <w:rPr>
          <w:rFonts w:ascii="Arial" w:hAnsi="Arial"/>
          <w:sz w:val="24"/>
        </w:rPr>
        <w:t>जीव ऐसा है जिसने पिछले समयमें ध्रुवस्थितिका बन्ध किया और अगले समयमे श्रुवस्थितिें</w:t>
      </w:r>
    </w:p>
    <w:p>
      <w:r>
        <w:rPr>
          <w:rFonts w:ascii="Arial" w:hAnsi="Arial"/>
          <w:sz w:val="24"/>
        </w:rPr>
        <w:t>जितने पल्य हों उतने समय अधिक धुबस्थितिका बन्ध किया तब भी असंख्यात भागवृद्धि दी प्राप्त</w:t>
      </w:r>
    </w:p>
    <w:p>
      <w:r>
        <w:rPr>
          <w:rFonts w:ascii="Arial" w:hAnsi="Arial"/>
          <w:sz w:val="24"/>
        </w:rPr>
        <w:t>होती है क्योकि यहाँ भागहारका प्रमाण पर्य है । इसी प्रकार उत्तरोत्तर पिछले समयमें बेंधनेवाली</w:t>
      </w:r>
    </w:p>
    <w:p>
      <w:r>
        <w:rPr>
          <w:rFonts w:ascii="Arial" w:hAnsi="Arial"/>
          <w:sz w:val="24"/>
        </w:rPr>
        <w:t>घ्रुवस्थितिसे अगले समयमें बेंधनेबाली स्थितिमें एक एक समय बढ़ाते जाओ और उनका भागद्वार</w:t>
      </w:r>
    </w:p>
    <w:p>
      <w:r>
        <w:rPr>
          <w:rFonts w:ascii="Arial" w:hAnsi="Arial"/>
          <w:sz w:val="24"/>
        </w:rPr>
        <w:t>ब्राप्त करते जाओ। ऐसा करते करते भागद्वारका प्रमाण जघन्य परीतासंख्यात प्राप होगा । अथात्</w:t>
      </w:r>
    </w:p>
    <w:p>
      <w:r>
        <w:rPr>
          <w:rFonts w:ascii="Arial" w:hAnsi="Arial"/>
          <w:sz w:val="24"/>
        </w:rPr>
        <w:t>पिछले समयमें किसीने ध्रुवस्थितिका बन्ध किया ओर अगले समयमें इतनी अधिक स्थितिका बन्ध</w:t>
      </w:r>
    </w:p>
    <w:p>
      <w:r>
        <w:rPr>
          <w:rFonts w:ascii="Arial" w:hAnsi="Arial"/>
          <w:sz w:val="24"/>
        </w:rPr>
        <w:t>किया जो धुवस्थितिमें जघन्य परीतासंख्यातका भाग देनेपर जितना लब्ध प्राप्त हो उतनी अधिक</w:t>
      </w:r>
    </w:p>
    <w:p>
      <w:r>
        <w:rPr>
          <w:rFonts w:ascii="Arial" w:hAnsi="Arial"/>
          <w:sz w:val="24"/>
        </w:rPr>
        <w:t>है तो भी असंख्यातभागबृद्धि दी होती है। इस प्रकार यहाँ तक अखंख्यातभागबृद्धिका क्रम चाद</w:t>
      </w:r>
    </w:p>
    <w:p>
      <w:r>
        <w:rPr>
          <w:rFonts w:ascii="Arial" w:hAnsi="Arial"/>
          <w:sz w:val="24"/>
        </w:rPr>
        <w:t>रहा । अब इसके आगे भागद्दारमें यदि एक ओर कम हो जाय तो संख्यातभागबृद्धि प्राप्त होवे ।</w:t>
      </w:r>
    </w:p>
    <w:p>
      <w:r>
        <w:rPr>
          <w:rFonts w:ascii="Arial" w:hAnsi="Arial"/>
          <w:sz w:val="24"/>
        </w:rPr>
        <w:t>किन्तु पूर्वोक्त बढ़ी हुई स्थितिमें एक समय आदि स्थितिके बढ़नेसे भागहारमे एकक कमी न होकर</w:t>
      </w:r>
    </w:p>
    <w:p>
      <w:r>
        <w:rPr>
          <w:rFonts w:ascii="Arial" w:hAnsi="Arial"/>
          <w:sz w:val="24"/>
        </w:rPr>
        <w:t>बह बटोंमें प्राप्त होता है । किन्तु इसकी परीतासंख्यात ओर उल्छृष्ट संख्यात इनमेंसे किसीमें भी</w:t>
      </w:r>
    </w:p>
    <w:p>
      <w:r>
        <w:rPr>
          <w:rFonts w:ascii="Arial" w:hAnsi="Arial"/>
          <w:sz w:val="24"/>
        </w:rPr>
        <w:t>गणना नहीं की जा सकती है क्योंकि उत्कृष्ट संख्यातमें एकके मिलाने पर जघन्य परीतासंख्यात</w:t>
      </w:r>
    </w:p>
    <w:p>
      <w:r>
        <w:rPr>
          <w:rFonts w:ascii="Arial" w:hAnsi="Arial"/>
          <w:sz w:val="24"/>
        </w:rPr>
        <w:t>होता है या जघन्य परीतासंख्यातमेंसे एकके घटाने पर उत्कृष्ट संख्यात होता है ऐसा नियम है ।</w:t>
      </w:r>
    </w:p>
    <w:p>
      <w:r>
        <w:rPr>
          <w:rFonts w:ascii="Arial" w:hAnsi="Arial"/>
          <w:sz w:val="24"/>
        </w:rPr>
        <w:t>किन्तु यहाँ पर जघन्य परीतासंख्यातमेंसे पूरा एक न घटकर उत्तरोत्तर एकके अंशोंकी कमी होती</w:t>
      </w:r>
    </w:p>
    <w:p>
      <w:r>
        <w:rPr>
          <w:rFonts w:ascii="Arial" w:hAnsi="Arial"/>
          <w:sz w:val="24"/>
        </w:rPr>
        <w:t>गई है अतः इसे अवक्तव्यभागबृद्धि कद्दते हैं। किन्तु इसका यह मतलब नहीं कि यह् गणना</w:t>
      </w:r>
    </w:p>
    <w:p>
      <w:r>
        <w:rPr>
          <w:rFonts w:ascii="Arial" w:hAnsi="Arial"/>
          <w:sz w:val="24"/>
        </w:rPr>
        <w:t>संख्याके बाहर है । यदि द्रव्यदृष्टिसे विचार किया जाता है तो वे सब अंश उत्कृष्ट संख्यातके ऊपर</w:t>
      </w:r>
    </w:p>
    <w:p>
      <w:r>
        <w:rPr>
          <w:rFonts w:ascii="Arial" w:hAnsi="Arial"/>
          <w:sz w:val="24"/>
        </w:rPr>
        <w:t>प्राप्त होनेवाले एकके हैं अतः उनका अन्तभाव जघन्य परीतासंख्यातमें हो जाता है। और यदि</w:t>
      </w:r>
    </w:p>
    <w:p>
      <w:r>
        <w:rPr>
          <w:rFonts w:ascii="Arial" w:hAnsi="Arial"/>
          <w:sz w:val="24"/>
        </w:rPr>
        <w:t>पर्यायदष्टिसे विचार किया जाता है तो वे सब अंश एकसे कथञ्चित् भिन्न है इसलिये उनका जघन्य</w:t>
      </w:r>
    </w:p>
    <w:p>
      <w:r>
        <w:rPr>
          <w:rFonts w:ascii="Arial" w:hAnsi="Arial"/>
          <w:sz w:val="24"/>
        </w:rPr>
        <w:t>परीतासंख्यातमें अन्तभाव नहीं होता । जब अन्तरभांव हयो जाता है तब तो उनका भेद्रूपसे विचार</w:t>
      </w:r>
    </w:p>
    <w:p>
      <w:r>
        <w:rPr>
          <w:rFonts w:ascii="Arial" w:hAnsi="Arial"/>
          <w:sz w:val="24"/>
        </w:rPr>
        <w:t>नहीं किया जाता है। और जब अन्तर्भाव नहीं होता तब उनकी अवक्तव्य संज्ञा रहती है । प्रकृतमें</w:t>
      </w:r>
    </w:p>
    <w:p>
      <w:r>
        <w:rPr>
          <w:rFonts w:ascii="Arial" w:hAnsi="Arial"/>
          <w:sz w:val="24"/>
        </w:rPr>
        <w:t>वृद्धिका विचार चला है अतः उसकी अवक्तव्यवृद्धि यद्द संज्ञा हों जाती है। धुवस्थितिमें जघन्य</w:t>
      </w:r>
    </w:p>
    <w:p>
      <w:r>
        <w:rPr>
          <w:rFonts w:ascii="Arial" w:hAnsi="Arial"/>
          <w:sz w:val="24"/>
        </w:rPr>
        <w:t>परीतासंख्यातका भाग देनेसे जो प्राप्त दो उसमें उत्कृष्ट संख्यातका भाग दो ओर जो प्राप्त हो उसमें</w:t>
      </w:r>
    </w:p>
    <w:p>
      <w:r>
        <w:rPr>
          <w:rFonts w:ascii="Arial" w:hAnsi="Arial"/>
          <w:sz w:val="24"/>
        </w:rPr>
        <w:t>से एक कम कर दो ऐसा करनेसे जितने विकल्प प्रात्त होते हैं उतने विकल्प होने तक अवक्तव्य</w:t>
      </w:r>
    </w:p>
    <w:p>
      <w:r>
        <w:rPr>
          <w:rFonts w:ascii="Arial" w:hAnsi="Arial"/>
          <w:sz w:val="24"/>
        </w:rPr>
        <w:t>भागबृद्धिका क्रम चात्यू रहता है। अर्थात् पूर्वोक्त बढ़ी हुई स्थितिमें स्थितिके इतने समय बढ़</w:t>
      </w:r>
    </w:p>
    <w:p>
      <w:r>
        <w:rPr>
          <w:rFonts w:ascii="Arial" w:hAnsi="Arial"/>
          <w:sz w:val="24"/>
        </w:rPr>
        <w:t>जाने तक अवक्तव्यभागबृद्धि होती है । यहाँ सवेत्र पिछले समयमें घ्रुवस्थितिका बन्ध कराना चाहिये</w:t>
      </w:r>
    </w:p>
    <w:p>
      <w:r>
        <w:rPr>
          <w:rFonts w:ascii="Arial" w:hAnsi="Arial"/>
          <w:sz w:val="24"/>
        </w:rPr>
        <w:t>ओर अगले समयमें एक एक समय अधिक स्थितिका वन्ध कराना चाहिये  क्योंकि जैसा कि</w:t>
      </w:r>
    </w:p>
    <w:p>
      <w:r>
        <w:rPr>
          <w:rFonts w:ascii="Arial" w:hAnsi="Arial"/>
          <w:sz w:val="24"/>
        </w:rPr>
        <w:t>पहले बतला आये हैं तदनुसार घुवस्थितिकी अपेक्षा द्वी यहाँ असंख्यातभागबृद्धि आदिका विचार</w:t>
      </w:r>
    </w:p>
    <w:p>
      <w:r>
        <w:rPr>
          <w:rFonts w:ascii="Arial" w:hAnsi="Arial"/>
          <w:sz w:val="24"/>
        </w:rPr>
        <w:t>किया जा रद्दा है । इस क्रमसे स्थितिमें एक एक समयके बढ़ाने पर जब छेदभागहार समाप्त दो</w:t>
      </w:r>
    </w:p>
    <w:p>
      <w:r>
        <w:rPr>
          <w:rFonts w:ascii="Arial" w:hAnsi="Arial"/>
          <w:sz w:val="24"/>
        </w:rPr>
        <w:t>आता है तब संख्यात भागबृद्धि प्राप्त दोती है। और जब संख्यातभागबृद्धि समाप्त हो जाती है तब</w:t>
      </w:r>
    </w:p>
    <w:p>
      <w:r>
        <w:rPr>
          <w:rFonts w:ascii="Arial" w:hAnsi="Arial"/>
          <w:sz w:val="24"/>
        </w:rPr>
        <w:t>संख्यातगुणबृद्धि प्राप्त होती है। संख्यातगुणबृद्धिका पहला विकर्प प्राप्त होने पर ध्रुबस्थिति दूनी</w:t>
      </w:r>
    </w:p>
    <w:p>
      <w:r>
        <w:rPr>
          <w:rFonts w:ascii="Arial" w:hAnsi="Arial"/>
          <w:sz w:val="24"/>
        </w:rPr>
        <w:t>दो जाती है । अर्थात् पहले समयमे जब कोई धुवस्थितिका बन्ध करता है और अगले समयमे उससे</w:t>
      </w:r>
    </w:p>
    <w:p>
      <w:r>
        <w:rPr>
          <w:rFonts w:ascii="Arial" w:hAnsi="Arial"/>
          <w:sz w:val="24"/>
        </w:rPr>
        <w:t>दुनी स्थितिका बन्ध करता है तो यह् जघन्य संख्यातगुणबृद्धि होती है क्योंकि पहले समयमें वैधी</w:t>
      </w:r>
    </w:p>
    <w:p>
      <w:r>
        <w:rPr>
          <w:rFonts w:ascii="Arial" w:hAnsi="Arial"/>
          <w:sz w:val="24"/>
        </w:rPr>
        <w:t>हुई स्थितिसे अगले समयमें बंघनेवाली स्थिति दुनी हो जाती है । इस प्रकार अब आगे सत्त</w:t>
      </w:r>
    </w:p>
    <w:p>
      <w:r>
        <w:rPr>
          <w:rFonts w:ascii="Arial" w:hAnsi="Arial"/>
          <w:sz w:val="24"/>
        </w:rPr>
        <w:t>कोड़ाकोड़ी सागर स्थितिके प्राप्त होने तक संख्यातगुणबृद्धि ही होती जाती है। इतने विचारसे</w:t>
      </w:r>
    </w:p>
    <w:p>
      <w:r>
        <w:rPr>
          <w:rFonts w:ascii="Arial" w:hAnsi="Arial"/>
          <w:sz w:val="24"/>
        </w:rPr>
        <w:t>इतना निमः्धित होता है कि धुषस्थितिको माध्यम मानकर असंख्यातभागवृद्धि संख्यातभागबृद्धि</w:t>
      </w:r>
    </w:p>
    <w:p>
      <w:r>
        <w:rPr>
          <w:rFonts w:ascii="Arial" w:hAnsi="Arial"/>
          <w:sz w:val="24"/>
        </w:rPr>
        <w:t>और संख्यातगुणबृद्धि ये तीन बृद्धियाँ दी प्राप्त होती हैं । अब इस विषयको उदाहरण देकर स्पष्ट</w:t>
      </w:r>
    </w:p>
    <w:p>
      <w:r>
        <w:rPr>
          <w:rFonts w:ascii="Arial" w:hAnsi="Arial"/>
          <w:sz w:val="24"/>
        </w:rPr>
        <w:t>किया जाता हैनीचे उदाहरणमें जहाँ इस्र प्रक्तार चिन्ह हैं वहाँ मध्यके विकल्प छोड़ दिये हैं</w:t>
      </w:r>
    </w:p>
    <w:p>
      <w:r>
        <w:rPr>
          <w:rFonts w:ascii="Arial" w:hAnsi="Arial"/>
          <w:sz w:val="24"/>
        </w:rPr>
        <w:t>ऐसा समभना चाहिये ।</w:t>
      </w:r>
    </w:p>
    <w:p>
      <w:r>
        <w:rPr>
          <w:rFonts w:ascii="Arial" w:hAnsi="Arial"/>
          <w:sz w:val="24"/>
        </w:rPr>
        <w:t>Page 145:</w:t>
      </w:r>
    </w:p>
    <w:p>
      <w:r>
        <w:rPr>
          <w:rFonts w:ascii="Arial" w:hAnsi="Arial"/>
          <w:sz w:val="24"/>
        </w:rPr>
        <w:t>१२६ जयधवलासहिदे कसायपाहुडे  द्विदिविहत्ती ३</w:t>
      </w:r>
    </w:p>
    <w:p>
      <w:r>
        <w:rPr>
          <w:rFonts w:ascii="Arial" w:hAnsi="Arial"/>
          <w:sz w:val="24"/>
        </w:rPr>
        <w:t xml:space="preserve"> २२९ अथवा पलिदोबमं धुवट्टिद च दो एदृण गणिय सत्थम्मि अणिउण</w:t>
      </w:r>
    </w:p>
    <w:p>
      <w:r>
        <w:rPr>
          <w:rFonts w:ascii="Arial" w:hAnsi="Arial"/>
          <w:sz w:val="24"/>
        </w:rPr>
        <w:t>सिस्ससंबोहणड्ट पलिदोवमस्स संखेज्ञमागवङोए जादाए धुबद्धिदीए संखेज़भागवड़ी होदि</w:t>
      </w:r>
    </w:p>
    <w:p>
      <w:r>
        <w:rPr>
          <w:rFonts w:ascii="Arial" w:hAnsi="Arial"/>
          <w:sz w:val="24"/>
        </w:rPr>
        <w:t>मानलोघरुबस्थित्ति पल्य प्रथम बग॑मूल परीतासंख्यात</w:t>
      </w:r>
    </w:p>
    <w:p>
      <w:r>
        <w:rPr>
          <w:rFonts w:ascii="Arial" w:hAnsi="Arial"/>
          <w:sz w:val="24"/>
        </w:rPr>
        <w:t>१११८२ १४४ १२ ६</w:t>
      </w:r>
    </w:p>
    <w:p>
      <w:r>
        <w:rPr>
          <w:rFonts w:ascii="Arial" w:hAnsi="Arial"/>
          <w:sz w:val="24"/>
        </w:rPr>
        <w:t xml:space="preserve">उत्कृष्ट संख्यात उत्कृष्ट स्थिति </w:t>
      </w:r>
    </w:p>
    <w:p>
      <w:r>
        <w:rPr>
          <w:rFonts w:ascii="Arial" w:hAnsi="Arial"/>
          <w:sz w:val="24"/>
        </w:rPr>
        <w:t>८ ११५२०</w:t>
      </w:r>
    </w:p>
    <w:p>
      <w:r>
        <w:rPr>
          <w:rFonts w:ascii="Arial" w:hAnsi="Arial"/>
          <w:sz w:val="24"/>
        </w:rPr>
        <w:t>पहले समयमें बाँधी हुई  अगले समयमे बाँधी भागहार वृद्धि</w:t>
      </w:r>
    </w:p>
    <w:p>
      <w:r>
        <w:rPr>
          <w:rFonts w:ascii="Arial" w:hAnsi="Arial"/>
          <w:sz w:val="24"/>
        </w:rPr>
        <w:t>स्थिति हुई स्थिति</w:t>
      </w:r>
    </w:p>
    <w:p>
      <w:r>
        <w:rPr>
          <w:rFonts w:ascii="Arial" w:hAnsi="Arial"/>
          <w:sz w:val="24"/>
        </w:rPr>
        <w:t>११५२ ११५३ धरुबस्थित्ति असंख्यात मा० बु०</w:t>
      </w:r>
    </w:p>
    <w:p>
      <w:r>
        <w:rPr>
          <w:rFonts w:ascii="Arial" w:hAnsi="Arial"/>
          <w:sz w:val="24"/>
        </w:rPr>
        <w:t>११५२ ११५४ धु स्थि० का आधा वि</w:t>
      </w:r>
    </w:p>
    <w:p>
      <w:r>
        <w:rPr>
          <w:rFonts w:ascii="Arial" w:hAnsi="Arial"/>
          <w:sz w:val="24"/>
        </w:rPr>
        <w:t>११५२ ११५५  तीसरा मार हि</w:t>
      </w:r>
    </w:p>
    <w:p>
      <w:r>
        <w:rPr>
          <w:rFonts w:ascii="Arial" w:hAnsi="Arial"/>
          <w:sz w:val="24"/>
        </w:rPr>
        <w:t>११२ ११६० १४४ पल्य ति</w:t>
      </w:r>
    </w:p>
    <w:p>
      <w:r>
        <w:rPr>
          <w:rFonts w:ascii="Arial" w:hAnsi="Arial"/>
          <w:sz w:val="24"/>
        </w:rPr>
        <w:t xml:space="preserve">११५२ १२४८ १२ पल्यका ग्र व मू </w:t>
      </w:r>
    </w:p>
    <w:p>
      <w:r>
        <w:rPr>
          <w:rFonts w:ascii="Arial" w:hAnsi="Arial"/>
          <w:sz w:val="24"/>
        </w:rPr>
        <w:t>११५२ १२८० ६ ज० परीता सं० ति</w:t>
      </w:r>
    </w:p>
    <w:p>
      <w:r>
        <w:rPr>
          <w:rFonts w:ascii="Arial" w:hAnsi="Arial"/>
          <w:sz w:val="24"/>
        </w:rPr>
        <w:t>१६५२ १२८१ म्व अवक्तव्य भा० वृण</w:t>
      </w:r>
    </w:p>
    <w:p>
      <w:r>
        <w:rPr>
          <w:rFonts w:ascii="Arial" w:hAnsi="Arial"/>
          <w:sz w:val="24"/>
        </w:rPr>
        <w:t xml:space="preserve">११२ १२८२ स्वडः </w:t>
      </w:r>
    </w:p>
    <w:p>
      <w:r>
        <w:rPr>
          <w:rFonts w:ascii="Arial" w:hAnsi="Arial"/>
          <w:sz w:val="24"/>
        </w:rPr>
        <w:t>११५२् १२८३ य 0</w:t>
      </w:r>
    </w:p>
    <w:p>
      <w:r>
        <w:rPr>
          <w:rFonts w:ascii="Arial" w:hAnsi="Arial"/>
          <w:sz w:val="24"/>
        </w:rPr>
        <w:t xml:space="preserve">११५२ १२६५ च्ञ </w:t>
      </w:r>
    </w:p>
    <w:p>
      <w:r>
        <w:rPr>
          <w:rFonts w:ascii="Arial" w:hAnsi="Arial"/>
          <w:sz w:val="24"/>
        </w:rPr>
        <w:t>११४२ १२६६ ८ उत्कृ० संख्यात संख्यात मा० बु०</w:t>
      </w:r>
    </w:p>
    <w:p>
      <w:r>
        <w:rPr>
          <w:rFonts w:ascii="Arial" w:hAnsi="Arial"/>
          <w:sz w:val="24"/>
        </w:rPr>
        <w:t>श्श्श्र १२६७ ७ 3</w:t>
      </w:r>
    </w:p>
    <w:p>
      <w:r>
        <w:rPr>
          <w:rFonts w:ascii="Arial" w:hAnsi="Arial"/>
          <w:sz w:val="24"/>
        </w:rPr>
        <w:t>११५२ १३४४ हे ति</w:t>
      </w:r>
    </w:p>
    <w:p>
      <w:r>
        <w:rPr>
          <w:rFonts w:ascii="Arial" w:hAnsi="Arial"/>
          <w:sz w:val="24"/>
        </w:rPr>
        <w:t>११५२ १७२ र् 9</w:t>
      </w:r>
    </w:p>
    <w:p>
      <w:r>
        <w:rPr>
          <w:rFonts w:ascii="Arial" w:hAnsi="Arial"/>
          <w:sz w:val="24"/>
        </w:rPr>
        <w:t>११५२ २२०४ २ गुणकार संख्या० गु० व्र</w:t>
      </w:r>
    </w:p>
    <w:p>
      <w:r>
        <w:rPr>
          <w:rFonts w:ascii="Arial" w:hAnsi="Arial"/>
          <w:sz w:val="24"/>
        </w:rPr>
        <w:t>११५२ ३४५६ द  ध</w:t>
      </w:r>
    </w:p>
    <w:p>
      <w:r>
        <w:rPr>
          <w:rFonts w:ascii="Arial" w:hAnsi="Arial"/>
          <w:sz w:val="24"/>
        </w:rPr>
        <w:t>११४२ ११५२० १० ५  ॐ</w:t>
      </w:r>
    </w:p>
    <w:p>
      <w:r>
        <w:rPr>
          <w:rFonts w:ascii="Arial" w:hAnsi="Arial"/>
          <w:sz w:val="24"/>
        </w:rPr>
        <w:t xml:space="preserve"> २२६ अथवा पस्य ओर ध्ुबस्थिति इन दोनोंको लेकर शाखे अनिपुण शिष्यो</w:t>
      </w:r>
    </w:p>
    <w:p>
      <w:r>
        <w:rPr>
          <w:rFonts w:ascii="Arial" w:hAnsi="Arial"/>
          <w:sz w:val="24"/>
        </w:rPr>
        <w:t>के सम्बोधन करनेके लिये पस्यकी संख्यातभागवृद्धिके होनेपर धुवस्थितिकी संख्यातमागबृद्धि होती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ता प्रतौ ढोषुदृण द्रति पाठः ।</w:t>
      </w:r>
    </w:p>
    <w:p>
      <w:r>
        <w:rPr>
          <w:rFonts w:ascii="Arial" w:hAnsi="Arial"/>
          <w:sz w:val="24"/>
        </w:rPr>
        <w:t>Page 146:</w:t>
      </w:r>
    </w:p>
    <w:p>
      <w:r>
        <w:rPr>
          <w:rFonts w:ascii="Arial" w:hAnsi="Arial"/>
          <w:sz w:val="24"/>
        </w:rPr>
        <w:t>गा० २२  बद्डिपरूबणा १२७</w:t>
      </w:r>
    </w:p>
    <w:p>
      <w:r>
        <w:rPr>
          <w:rFonts w:ascii="Arial" w:hAnsi="Arial"/>
          <w:sz w:val="24"/>
        </w:rPr>
        <w:t>त्ति णियमणिराकरणदुवारेण पुणरुत्दोसमजोएद्ण पुणरवि सत्थाणवड्डिपरूवर्ण कस्सामो ।</w:t>
      </w:r>
    </w:p>
    <w:p>
      <w:r>
        <w:rPr>
          <w:rFonts w:ascii="Arial" w:hAnsi="Arial"/>
          <w:sz w:val="24"/>
        </w:rPr>
        <w:t>तं जहापलिदोवमंड्विय पणो तस्स हेड्ढा मागहारो त्ति संकप्पिय अण्णम्मि पलिदो</w:t>
      </w:r>
    </w:p>
    <w:p>
      <w:r>
        <w:rPr>
          <w:rFonts w:ascii="Arial" w:hAnsi="Arial"/>
          <w:sz w:val="24"/>
        </w:rPr>
        <w:t>वमे ठविदे पलिदोवर्म पेक्खिय लद्धरूवे वड्डाविदे असंखेजमागवड़ी होदि । पुणो धुब</w:t>
      </w:r>
    </w:p>
    <w:p>
      <w:r>
        <w:rPr>
          <w:rFonts w:ascii="Arial" w:hAnsi="Arial"/>
          <w:sz w:val="24"/>
        </w:rPr>
        <w:t>दिदि त्ति संखेजपरिदोवमाणि ठविय तेति दा भागहारो त्ति संकप्पिय धुब्धिदीणए</w:t>
      </w:r>
    </w:p>
    <w:p>
      <w:r>
        <w:rPr>
          <w:rFonts w:ascii="Arial" w:hAnsi="Arial"/>
          <w:sz w:val="24"/>
        </w:rPr>
        <w:t>ठविदाए धुवड्डिदि पड़च असंखेजभागबड्डीए आदी होदि । दुसमयुत्तरडिदिं बंधमाणाणं</w:t>
      </w:r>
    </w:p>
    <w:p>
      <w:r>
        <w:rPr>
          <w:rFonts w:ascii="Arial" w:hAnsi="Arial"/>
          <w:sz w:val="24"/>
        </w:rPr>
        <w:t>पि असंखेजमागवङ्की वेव होदि पलिदोवमस्स पलिदोवमदुभागमागद्वारत्तादो । एवं तिण्णि</w:t>
      </w:r>
    </w:p>
    <w:p>
      <w:r>
        <w:rPr>
          <w:rFonts w:ascii="Arial" w:hAnsi="Arial"/>
          <w:sz w:val="24"/>
        </w:rPr>
        <w:t>चत्तारिपंचआदिसरूवेण वड्ुमाणेसु धुव्धिदीए अब्भंतरे पलिदोवमसलागमेचसमणसु</w:t>
      </w:r>
    </w:p>
    <w:p>
      <w:r>
        <w:rPr>
          <w:rFonts w:ascii="Arial" w:hAnsi="Arial"/>
          <w:sz w:val="24"/>
        </w:rPr>
        <w:t>वेषेण वड्डिदेसु पलिदोवर्म धुव्टिदिं च पेक्िखिदूण असंखेज़भागबड्डी चेव होदि पलिदो</w:t>
      </w:r>
    </w:p>
    <w:p>
      <w:r>
        <w:rPr>
          <w:rFonts w:ascii="Arial" w:hAnsi="Arial"/>
          <w:sz w:val="24"/>
        </w:rPr>
        <w:t>वमस्स धुवट्धि दिपलिदोवमसलागोवद्ठिद  पलिदोवमभागहारत्तादो धुव्धिदीए पलिदोवम</w:t>
      </w:r>
    </w:p>
    <w:p>
      <w:r>
        <w:rPr>
          <w:rFonts w:ascii="Arial" w:hAnsi="Arial"/>
          <w:sz w:val="24"/>
        </w:rPr>
        <w:t>भागहारत्तादो  एवं रूबुत्तरादिकमेण वड्डिर्वाणि गच्छमाणाणि आवलियं पाविय पुणो कमेण</w:t>
      </w:r>
    </w:p>
    <w:p>
      <w:r>
        <w:rPr>
          <w:rFonts w:ascii="Arial" w:hAnsi="Arial"/>
          <w:sz w:val="24"/>
        </w:rPr>
        <w:t>पद्राबलियं पाविय पुणो जधाकमेण पलिदोवमपढमवग्गमूर्ल पत्ताणि ताथे वि पलिदो</w:t>
      </w:r>
    </w:p>
    <w:p>
      <w:r>
        <w:rPr>
          <w:rFonts w:ascii="Arial" w:hAnsi="Arial"/>
          <w:sz w:val="24"/>
        </w:rPr>
        <w:t>बमं धुवद्धिदें च पेक्खिदूण असंखेजभागवड्डी चेव पलिदोवमस्स पलिदोवमपटमवग्म</w:t>
      </w:r>
    </w:p>
    <w:p>
      <w:r>
        <w:rPr>
          <w:rFonts w:ascii="Arial" w:hAnsi="Arial"/>
          <w:sz w:val="24"/>
        </w:rPr>
        <w:t>मूलभागहारत्तादी धघुबड्डिदीए  धुबद्धिदिपलिदोवमसलागगुणिद्प लिदोवमपढमवरगमूल</w:t>
      </w:r>
    </w:p>
    <w:p>
      <w:r>
        <w:rPr>
          <w:rFonts w:ascii="Arial" w:hAnsi="Arial"/>
          <w:sz w:val="24"/>
        </w:rPr>
        <w:t>भागहारचादो । एवं गंतृण जहृण्णपरित्तासंखेज़मादिं कादूण जाव पलिदोवमपढमबग्गमूल</w:t>
      </w:r>
    </w:p>
    <w:p>
      <w:r>
        <w:rPr>
          <w:rFonts w:ascii="Arial" w:hAnsi="Arial"/>
          <w:sz w:val="24"/>
        </w:rPr>
        <w:t>चि एदेसिमसंखेज़ा्णं वम्गाणमण्णोण्णन्भासे कदे जत्तिया समया तत्तियमेत्तं धुषहिदीए</w:t>
      </w:r>
    </w:p>
    <w:p>
      <w:r>
        <w:rPr>
          <w:rFonts w:ascii="Arial" w:hAnsi="Arial"/>
          <w:sz w:val="24"/>
        </w:rPr>
        <w:t>उवरि बड्िद्ण बंधमाणस्स वि पलिदोबमं धुवद्धिदं च पेक्खिदूण असंखेजमागवह़ी</w:t>
      </w:r>
    </w:p>
    <w:p>
      <w:r>
        <w:rPr>
          <w:rFonts w:ascii="Arial" w:hAnsi="Arial"/>
          <w:sz w:val="24"/>
        </w:rPr>
        <w:t>है इस नियमके निराकरण द्वारा पुनरुक्त दोषफों नहीं गिनते हुए दुसरी बार भी स्वस्थानबृद्धिका</w:t>
      </w:r>
    </w:p>
    <w:p>
      <w:r>
        <w:rPr>
          <w:rFonts w:ascii="Arial" w:hAnsi="Arial"/>
          <w:sz w:val="24"/>
        </w:rPr>
        <w:t>कथन करते हैं । जो इस प्रकार हैपल्यको स्थापित करके पुनः उसके नीचे भागहाररूपसे एक</w:t>
      </w:r>
    </w:p>
    <w:p>
      <w:r>
        <w:rPr>
          <w:rFonts w:ascii="Arial" w:hAnsi="Arial"/>
          <w:sz w:val="24"/>
        </w:rPr>
        <w:t>दूसरे पल्यके स्थापित कर देने पर पल्यको देखते हुए लब्ध एकके बढ़ाने पर असंख्यातभागबृद्धि</w:t>
      </w:r>
    </w:p>
    <w:p>
      <w:r>
        <w:rPr>
          <w:rFonts w:ascii="Arial" w:hAnsi="Arial"/>
          <w:sz w:val="24"/>
        </w:rPr>
        <w:t>होती है। पुनः यह धृबस्थिति है ऐसा जानकर संख्यात पल्योंकी स्थापना करके और उसके नीचे</w:t>
      </w:r>
    </w:p>
    <w:p>
      <w:r>
        <w:rPr>
          <w:rFonts w:ascii="Arial" w:hAnsi="Arial"/>
          <w:sz w:val="24"/>
        </w:rPr>
        <w:t>यह भागहार दे ऐसा संकल्प करके ध्रवस्थितिके स्थापित करने पर धुवस्थितिको देखते हुए लम्ध</w:t>
      </w:r>
    </w:p>
    <w:p>
      <w:r>
        <w:rPr>
          <w:rFonts w:ascii="Arial" w:hAnsi="Arial"/>
          <w:sz w:val="24"/>
        </w:rPr>
        <w:t>एकके बढ़ाने पर असंख्यातभागबुद्धिका प्रारम्भ होता है। दो समय अधिक स्थितिको बाँधनेवाले</w:t>
      </w:r>
    </w:p>
    <w:p>
      <w:r>
        <w:rPr>
          <w:rFonts w:ascii="Arial" w:hAnsi="Arial"/>
          <w:sz w:val="24"/>
        </w:rPr>
        <w:t>जीवोंके भी असंख्यातभागवुद्धि ही होती है क्योंकि यहाँ पर पल्योपमका मागहार पल्योपमका</w:t>
      </w:r>
    </w:p>
    <w:p>
      <w:r>
        <w:rPr>
          <w:rFonts w:ascii="Arial" w:hAnsi="Arial"/>
          <w:sz w:val="24"/>
        </w:rPr>
        <w:t>द्वितीय भाग है। इसी प्रकार पस्योपमर्मे तीन चार पाँच आदिके बढ़ाने पर तथा ध्रुबस्थितिमें जितने</w:t>
      </w:r>
    </w:p>
    <w:p>
      <w:r>
        <w:rPr>
          <w:rFonts w:ascii="Arial" w:hAnsi="Arial"/>
          <w:sz w:val="24"/>
        </w:rPr>
        <w:t>पल्य हों उतने समयोंके बन्धरूपसे भुवस्थितिमें बढ़ानेपर पल्य ओर धुबस्थितिको देखते हुए असे</w:t>
      </w:r>
    </w:p>
    <w:p>
      <w:r>
        <w:rPr>
          <w:rFonts w:ascii="Arial" w:hAnsi="Arial"/>
          <w:sz w:val="24"/>
        </w:rPr>
        <w:t>ख्यातभागवद्धि दी होती है क्योंकि धुवल्थितिभे जितने पल्य हैं उनका भाग परमे देनेपर जो</w:t>
      </w:r>
    </w:p>
    <w:p>
      <w:r>
        <w:rPr>
          <w:rFonts w:ascii="Arial" w:hAnsi="Arial"/>
          <w:sz w:val="24"/>
        </w:rPr>
        <w:t>लब्ध आवे उतना यहाँ पल्यका भागद्वार होता है और धुवस्थितिका भागदाार एक पल्य होता है ।</w:t>
      </w:r>
    </w:p>
    <w:p>
      <w:r>
        <w:rPr>
          <w:rFonts w:ascii="Arial" w:hAnsi="Arial"/>
          <w:sz w:val="24"/>
        </w:rPr>
        <w:t>इस प्रकार एक अधिक आविके क्रमसे वुद्धिके अंक आगे जाकर एक आवलीग्रमाण हो जाते हैँ ।</w:t>
      </w:r>
    </w:p>
    <w:p>
      <w:r>
        <w:rPr>
          <w:rFonts w:ascii="Arial" w:hAnsi="Arial"/>
          <w:sz w:val="24"/>
        </w:rPr>
        <w:t>पुनः प्रतरावलिप्रसाण हो जाते हैं । पुनः यथाक्रमसे पल्योपमके प्रथम बर्गमूलको प्राप्त होते दै । तब</w:t>
      </w:r>
    </w:p>
    <w:p>
      <w:r>
        <w:rPr>
          <w:rFonts w:ascii="Arial" w:hAnsi="Arial"/>
          <w:sz w:val="24"/>
        </w:rPr>
        <w:t>उस समय भी पल्योपम और धुवस्थितिको देखते हुए असंख्यातभागवुद्धि दी होती है क्योंकि यहाँ</w:t>
      </w:r>
    </w:p>
    <w:p>
      <w:r>
        <w:rPr>
          <w:rFonts w:ascii="Arial" w:hAnsi="Arial"/>
          <w:sz w:val="24"/>
        </w:rPr>
        <w:t>पल्यका भागद्दार पस्यका प्रथमवर्गमूल है और धरुवस्थितिका भागद्दार भुवस्थितिमें जितने पल्य हों</w:t>
      </w:r>
    </w:p>
    <w:p>
      <w:r>
        <w:rPr>
          <w:rFonts w:ascii="Arial" w:hAnsi="Arial"/>
          <w:sz w:val="24"/>
        </w:rPr>
        <w:t>उनसे पल्यके प्रथम वर्गमूलको गुणित करनेपर जो लब्ध आवे उतना है । इस प्रकार बुद्धि करते हुए</w:t>
      </w:r>
    </w:p>
    <w:p>
      <w:r>
        <w:rPr>
          <w:rFonts w:ascii="Arial" w:hAnsi="Arial"/>
          <w:sz w:val="24"/>
        </w:rPr>
        <w:t>जघन्थ परीतासंख्यातसे लेकर पल्यके प्रथमवर्ग मूलतक इन असंख्यात बर्गोका परस्पर गुणा करनेपर</w:t>
      </w:r>
    </w:p>
    <w:p>
      <w:r>
        <w:rPr>
          <w:rFonts w:ascii="Arial" w:hAnsi="Arial"/>
          <w:sz w:val="24"/>
        </w:rPr>
        <w:t>जितने समय प्राप्त हों उतने समय भुवस्थितिके ऊपर बढ़ाकर बाँधनेवाले जीवके भ॑ पल्य और</w:t>
      </w:r>
    </w:p>
    <w:p>
      <w:r>
        <w:rPr>
          <w:rFonts w:ascii="Arial" w:hAnsi="Arial"/>
          <w:sz w:val="24"/>
        </w:rPr>
        <w:t>घुबस्थितिको देखते हुए असंख्यातमागवृद्धि होती है क्योंकि यहाँ पल्यका भागद्वार जघन्य परीता</w:t>
      </w:r>
    </w:p>
    <w:p>
      <w:r>
        <w:rPr>
          <w:rFonts w:ascii="Arial" w:hAnsi="Arial"/>
          <w:sz w:val="24"/>
        </w:rPr>
        <w:t>१ भाप्रतौ चढ़्िद इति पाठः ।</w:t>
      </w:r>
    </w:p>
    <w:p>
      <w:r>
        <w:rPr>
          <w:rFonts w:ascii="Arial" w:hAnsi="Arial"/>
          <w:sz w:val="24"/>
        </w:rPr>
        <w:t>Page 147:</w:t>
      </w:r>
    </w:p>
    <w:p>
      <w:r>
        <w:rPr>
          <w:rFonts w:ascii="Arial" w:hAnsi="Arial"/>
          <w:sz w:val="24"/>
        </w:rPr>
        <w:t>१२८ जयधवलासहिदे कसायपाहुडे  द्िदिविहत्ती ३</w:t>
      </w:r>
    </w:p>
    <w:p>
      <w:r>
        <w:rPr>
          <w:rFonts w:ascii="Arial" w:hAnsi="Arial"/>
          <w:sz w:val="24"/>
        </w:rPr>
        <w:t>होदि परिदोवमस्स जहण्णपरित्तासंखेजमामहारत्तादो धुबद्धिदीए पुवद्धिदिषलिदोवम</w:t>
      </w:r>
    </w:p>
    <w:p>
      <w:r>
        <w:rPr>
          <w:rFonts w:ascii="Arial" w:hAnsi="Arial"/>
          <w:sz w:val="24"/>
        </w:rPr>
        <w:t>सकरागगुणिदजदण्णपरित्तासंखेजमागहारत्तादो । एदिस्ते ट्विदीए उवरि एगसमयं बड्डिदण</w:t>
      </w:r>
    </w:p>
    <w:p>
      <w:r>
        <w:rPr>
          <w:rFonts w:ascii="Arial" w:hAnsi="Arial"/>
          <w:sz w:val="24"/>
        </w:rPr>
        <w:t>बंधमाणाणं परिदोवमं धुवद्धिदिं च च पेक्खिदूण छेदभागहारो दोदि । तं जदाजदण्ण</w:t>
      </w:r>
    </w:p>
    <w:p>
      <w:r>
        <w:rPr>
          <w:rFonts w:ascii="Arial" w:hAnsi="Arial"/>
          <w:sz w:val="24"/>
        </w:rPr>
        <w:t>परित्तासंखेजं विरकेदण पलिदोबर्म समखंड कादृण दिण्णे एकेकस्स रूवस्स वड्डिपमाणं</w:t>
      </w:r>
    </w:p>
    <w:p>
      <w:r>
        <w:rPr>
          <w:rFonts w:ascii="Arial" w:hAnsi="Arial"/>
          <w:sz w:val="24"/>
        </w:rPr>
        <w:t>पावदि । संपदि एदिस्से उवरि एगसमयं बड्डिण बंधमाणस्स भागद्वारमिच्छामों चि</w:t>
      </w:r>
    </w:p>
    <w:p>
      <w:r>
        <w:rPr>
          <w:rFonts w:ascii="Arial" w:hAnsi="Arial"/>
          <w:sz w:val="24"/>
        </w:rPr>
        <w:t>एगरूवधरिदं विरलेदुण एगरूवधरिदमेव समखंडं कादूण दिण्णे एकेकस्स रूवस्स एगेग</w:t>
      </w:r>
    </w:p>
    <w:p>
      <w:r>
        <w:rPr>
          <w:rFonts w:ascii="Arial" w:hAnsi="Arial"/>
          <w:sz w:val="24"/>
        </w:rPr>
        <w:t>रूवपरिमाणं पावदि । पणो एत्थ एगरूवधरिदं घेत्तण उवरिमविरलणाए एगेगरूवधरिद्म्मि</w:t>
      </w:r>
    </w:p>
    <w:p>
      <w:r>
        <w:rPr>
          <w:rFonts w:ascii="Arial" w:hAnsi="Arial"/>
          <w:sz w:val="24"/>
        </w:rPr>
        <w:t>इंविंदे इच्छिदबड्डिपमाणं होदि एगरूबपरिहणी च लब्भदि। एवं होदि त्ति</w:t>
      </w:r>
    </w:p>
    <w:p>
      <w:r>
        <w:rPr>
          <w:rFonts w:ascii="Arial" w:hAnsi="Arial"/>
          <w:sz w:val="24"/>
        </w:rPr>
        <w:t>कादूण हेद्धिमविरलणं सूवादियं गंतूण जदि एगरूवपरिदाणी लब्भदि तो अहण्णपरित्ता</w:t>
      </w:r>
    </w:p>
    <w:p>
      <w:r>
        <w:rPr>
          <w:rFonts w:ascii="Arial" w:hAnsi="Arial"/>
          <w:sz w:val="24"/>
        </w:rPr>
        <w:t>संखेज्जविरलणाएं केवडियरूवपरिहाणि रभामो त्ति पमाणेण फरगुणिदिच्छाए ओबदि</w:t>
      </w:r>
    </w:p>
    <w:p>
      <w:r>
        <w:rPr>
          <w:rFonts w:ascii="Arial" w:hAnsi="Arial"/>
          <w:sz w:val="24"/>
        </w:rPr>
        <w:t>दाए जं रद्धं तं जदण्णपरित्तासंखेजम्मि सरिसच्छेद॑ कादूण सोदिदे सेपशक्षस्सं वेजमेत्त</w:t>
      </w:r>
    </w:p>
    <w:p>
      <w:r>
        <w:rPr>
          <w:rFonts w:ascii="Arial" w:hAnsi="Arial"/>
          <w:sz w:val="24"/>
        </w:rPr>
        <w:t>रूबाणि एगरूवस्स असंखेजञा मागा च पलिदोवमस्प धुव्धिदीए उवरि बड्रूबाणं</w:t>
      </w:r>
    </w:p>
    <w:p>
      <w:r>
        <w:rPr>
          <w:rFonts w:ascii="Arial" w:hAnsi="Arial"/>
          <w:sz w:val="24"/>
        </w:rPr>
        <w:t>भोगहारो होदि । एसो पलिदोवमस्स छेदमागहारो । संपहि धुवद्धिदिछेदभागहारपरूवणा</w:t>
      </w:r>
    </w:p>
    <w:p>
      <w:r>
        <w:rPr>
          <w:rFonts w:ascii="Arial" w:hAnsi="Arial"/>
          <w:sz w:val="24"/>
        </w:rPr>
        <w:t>वि एवं चेव कायव्वा । णवरि परिदोवमचेदमागहारम्मि ज्ञीयमाणएगरूवंसादो धुव</w:t>
      </w:r>
    </w:p>
    <w:p>
      <w:r>
        <w:rPr>
          <w:rFonts w:ascii="Arial" w:hAnsi="Arial"/>
          <w:sz w:val="24"/>
        </w:rPr>
        <w:t>ट्विदिछेदभागहारम्मि ज्ञीयमाणअंसो संखेजगुणो होदि परिदोवमभागहारस्स अंस</w:t>
      </w:r>
    </w:p>
    <w:p>
      <w:r>
        <w:rPr>
          <w:rFonts w:ascii="Arial" w:hAnsi="Arial"/>
          <w:sz w:val="24"/>
        </w:rPr>
        <w:t>संख्यात है और ध्रुवस्थितिका भागद्वार एक ध्रवस्थितिमें जितने पल्य हों उनसे जघन्य परीता</w:t>
      </w:r>
    </w:p>
    <w:p>
      <w:r>
        <w:rPr>
          <w:rFonts w:ascii="Arial" w:hAnsi="Arial"/>
          <w:sz w:val="24"/>
        </w:rPr>
        <w:t>संख्यातको गुणित करने पर जितना लब्घ आवबे उतना है । पुनः इस स्थितिके ऊपर एक समय</w:t>
      </w:r>
    </w:p>
    <w:p>
      <w:r>
        <w:rPr>
          <w:rFonts w:ascii="Arial" w:hAnsi="Arial"/>
          <w:sz w:val="24"/>
        </w:rPr>
        <w:t>बढ़ाकर बन्ध करनेवाले जीबोंके पल्य और घर वस्थितिको देखते हुए छेद्भागद्वार होता है। जो इस</w:t>
      </w:r>
    </w:p>
    <w:p>
      <w:r>
        <w:rPr>
          <w:rFonts w:ascii="Arial" w:hAnsi="Arial"/>
          <w:sz w:val="24"/>
        </w:rPr>
        <w:t>प्रकार हैजघन्य परीतासंख्यातका विरलन करके और उस पर पल्यको समान खण्ड करके देय</w:t>
      </w:r>
    </w:p>
    <w:p>
      <w:r>
        <w:rPr>
          <w:rFonts w:ascii="Arial" w:hAnsi="Arial"/>
          <w:sz w:val="24"/>
        </w:rPr>
        <w:t>रूपसे दे देने पर एक एक रूपके श्रति वृद्धिका श्रमाण प्राप्त होता है। अब पूर्वोक्त बढ़ी हुई स्थितिके</w:t>
      </w:r>
    </w:p>
    <w:p>
      <w:r>
        <w:rPr>
          <w:rFonts w:ascii="Arial" w:hAnsi="Arial"/>
          <w:sz w:val="24"/>
        </w:rPr>
        <w:t>उपर एक समय बढ़ाकर रवीधनेवालेका भागहार लाना इष्ठ है इसलिये एक रूपके ऊपर रखी</w:t>
      </w:r>
    </w:p>
    <w:p>
      <w:r>
        <w:rPr>
          <w:rFonts w:ascii="Arial" w:hAnsi="Arial"/>
          <w:sz w:val="24"/>
        </w:rPr>
        <w:t>गई संख्याकाः विरलन करके और एक रूपके ऊपर रखी गई संख्याको ही समान खण्ड करके देय</w:t>
      </w:r>
    </w:p>
    <w:p>
      <w:r>
        <w:rPr>
          <w:rFonts w:ascii="Arial" w:hAnsi="Arial"/>
          <w:sz w:val="24"/>
        </w:rPr>
        <w:t>रूपसे दे देने पर एक एकके प्रति एक एक प्राप्त होता है । पुनः यहाँ एक रूपके ऊपर रखी गई</w:t>
      </w:r>
    </w:p>
    <w:p>
      <w:r>
        <w:rPr>
          <w:rFonts w:ascii="Arial" w:hAnsi="Arial"/>
          <w:sz w:val="24"/>
        </w:rPr>
        <w:t>संख्याको लेकर परिम विरलनमे एक रूपके ऊपर रखी गई संख्याम मिला देने पर इच्छित वृद्धिका</w:t>
      </w:r>
    </w:p>
    <w:p>
      <w:r>
        <w:rPr>
          <w:rFonts w:ascii="Arial" w:hAnsi="Arial"/>
          <w:sz w:val="24"/>
        </w:rPr>
        <w:t>प्रमाण प्राप्त होता है और एक रूपकी हानि प्राप्त होती है । ऐसा होता है देखा सममकर अधस्तन</w:t>
      </w:r>
    </w:p>
    <w:p>
      <w:r>
        <w:rPr>
          <w:rFonts w:ascii="Arial" w:hAnsi="Arial"/>
          <w:sz w:val="24"/>
        </w:rPr>
        <w:t>विरलनमे एक अधिक जाने पर यदि एकरूपकी हानि प्राप्त होती है तो जघन्य परीतासंख्यातरूप</w:t>
      </w:r>
    </w:p>
    <w:p>
      <w:r>
        <w:rPr>
          <w:rFonts w:ascii="Arial" w:hAnsi="Arial"/>
          <w:sz w:val="24"/>
        </w:rPr>
        <w:t>विरलनमें कितने रूपोंकी दानि प्राप्त होगी इस प्रकार चैराशिक करके फलराशिवे इच्छाराशिको</w:t>
      </w:r>
    </w:p>
    <w:p>
      <w:r>
        <w:rPr>
          <w:rFonts w:ascii="Arial" w:hAnsi="Arial"/>
          <w:sz w:val="24"/>
        </w:rPr>
        <w:t>गुणित करके और उसमें प्रमाण राशिका भाग देने पर जो लब्ध आवे उसे जघन्य परीतासंख्यातर्मेवे</w:t>
      </w:r>
    </w:p>
    <w:p>
      <w:r>
        <w:rPr>
          <w:rFonts w:ascii="Arial" w:hAnsi="Arial"/>
          <w:sz w:val="24"/>
        </w:rPr>
        <w:t>उसके समान छेद करके घटा देने पर जो शेष रहे वह उत्क्रष्ट संख्यातप्रमाण और एक रूपका</w:t>
      </w:r>
    </w:p>
    <w:p>
      <w:r>
        <w:rPr>
          <w:rFonts w:ascii="Arial" w:hAnsi="Arial"/>
          <w:sz w:val="24"/>
        </w:rPr>
        <w:t>असंख्यात बहुभाग होता है जो कि पल्यप्रमाण ध्रबस्थितिके ऊपर बढ़ी हुईं संख्याका भागहार</w:t>
      </w:r>
    </w:p>
    <w:p>
      <w:r>
        <w:rPr>
          <w:rFonts w:ascii="Arial" w:hAnsi="Arial"/>
          <w:sz w:val="24"/>
        </w:rPr>
        <w:t>होता है। यह पल्यका छेद भागहार है । धुवस्थितिके जेदभागदारका कथन भी इसी प्रकार करना</w:t>
      </w:r>
    </w:p>
    <w:p>
      <w:r>
        <w:rPr>
          <w:rFonts w:ascii="Arial" w:hAnsi="Arial"/>
          <w:sz w:val="24"/>
        </w:rPr>
        <w:t>चाहिये । किन्तु इतनी विशेषता है कि पल्यके छेदभागहारमें धीण होनेवाले एक रूपके अंशोवे</w:t>
      </w:r>
    </w:p>
    <w:p>
      <w:r>
        <w:rPr>
          <w:rFonts w:ascii="Arial" w:hAnsi="Arial"/>
          <w:sz w:val="24"/>
        </w:rPr>
        <w:t>भ्रवस्थितिके छेदभागद्दारमें क्षीण दोनेवाले अंश संख्यातगुणे होते हैं क्योकि पल्यके भागहारके जो</w:t>
      </w:r>
    </w:p>
    <w:p>
      <w:r>
        <w:rPr>
          <w:rFonts w:ascii="Arial" w:hAnsi="Arial"/>
          <w:sz w:val="24"/>
        </w:rPr>
        <w:t>१ शार प्रतौ असंखेजगुणो इति पाटः ।</w:t>
      </w:r>
    </w:p>
    <w:p>
      <w:r>
        <w:rPr>
          <w:rFonts w:ascii="Arial" w:hAnsi="Arial"/>
          <w:sz w:val="24"/>
        </w:rPr>
        <w:t>Page 148:</w:t>
      </w:r>
    </w:p>
    <w:p>
      <w:r>
        <w:rPr>
          <w:rFonts w:ascii="Arial" w:hAnsi="Arial"/>
          <w:sz w:val="24"/>
        </w:rPr>
        <w:t>गा० २२ बड्डिपरूबणा १२६</w:t>
      </w:r>
    </w:p>
    <w:p>
      <w:r>
        <w:rPr>
          <w:rFonts w:ascii="Arial" w:hAnsi="Arial"/>
          <w:sz w:val="24"/>
        </w:rPr>
        <w:t>भागहारादो धुवद्धिदिभागद्वारस्स जो अंसो तम्भोगहारस्स संवेजगुणदीणततवरंमादो ।</w:t>
      </w:r>
    </w:p>
    <w:p>
      <w:r>
        <w:rPr>
          <w:rFonts w:ascii="Arial" w:hAnsi="Arial"/>
          <w:sz w:val="24"/>
        </w:rPr>
        <w:t>एवं समयं पडि छेदमागहारे होदूण गच्छमाणे धुबह्धिदिभागहारम्मि ऐगरूवे परिदीणे</w:t>
      </w:r>
    </w:p>
    <w:p>
      <w:r>
        <w:rPr>
          <w:rFonts w:ascii="Arial" w:hAnsi="Arial"/>
          <w:sz w:val="24"/>
        </w:rPr>
        <w:t>घुबद्धिदीए सम मागहारो होदि  तकाले पल्दोवमस्स पुण छेदभागहारो चेव पलिदोवम</w:t>
      </w:r>
    </w:p>
    <w:p>
      <w:r>
        <w:rPr>
          <w:rFonts w:ascii="Arial" w:hAnsi="Arial"/>
          <w:sz w:val="24"/>
        </w:rPr>
        <w:t>भागहारम्मि ज्ञीयमाणअंसादो धुवद्धिदिभागद्वारस्मि झीयमाणअंसस्स संखेजगुणत्तादो ।</w:t>
      </w:r>
    </w:p>
    <w:p>
      <w:r>
        <w:rPr>
          <w:rFonts w:ascii="Arial" w:hAnsi="Arial"/>
          <w:sz w:val="24"/>
        </w:rPr>
        <w:t>पणो समयुत्तरं व्डिदृण बंधमाणाणं बड्ीर आणिज्ञमाणाए परिदोवमधुबद्िदीए छेदभाग</w:t>
      </w:r>
    </w:p>
    <w:p>
      <w:r>
        <w:rPr>
          <w:rFonts w:ascii="Arial" w:hAnsi="Arial"/>
          <w:sz w:val="24"/>
        </w:rPr>
        <w:t xml:space="preserve">हयेहोदि। </w:t>
      </w:r>
    </w:p>
    <w:p>
      <w:r>
        <w:rPr>
          <w:rFonts w:ascii="Arial" w:hAnsi="Arial"/>
          <w:sz w:val="24"/>
        </w:rPr>
        <w:t xml:space="preserve"> २३० एवं खेदसममामगहारेखु धुवट्टिदीए शोदृण गच्छमणेषु धुवद्ठिदिभाग</w:t>
      </w:r>
    </w:p>
    <w:p>
      <w:r>
        <w:rPr>
          <w:rFonts w:ascii="Arial" w:hAnsi="Arial"/>
          <w:sz w:val="24"/>
        </w:rPr>
        <w:t>हारम्मि जाव धुबह्िदिषलिदोवमसलागमेत्तरूबाणं रूवूणाणं परिदाणी होदि ताव पलिदो</w:t>
      </w:r>
    </w:p>
    <w:p>
      <w:r>
        <w:rPr>
          <w:rFonts w:ascii="Arial" w:hAnsi="Arial"/>
          <w:sz w:val="24"/>
        </w:rPr>
        <w:t>बमस्स छेदमागहारो चेव । संपुण्णेसु परिद्दीणेसु पलिदोवमस्स धुबद्धिदीए च समभाग</w:t>
      </w:r>
    </w:p>
    <w:p>
      <w:r>
        <w:rPr>
          <w:rFonts w:ascii="Arial" w:hAnsi="Arial"/>
          <w:sz w:val="24"/>
        </w:rPr>
        <w:t xml:space="preserve">हारो होदि । तकाले पलिदोवर्म पेक्खिदूण संखेजमागवड्डी परिदोवमकस्ससंखेजेण </w:t>
      </w:r>
    </w:p>
    <w:p>
      <w:r>
        <w:rPr>
          <w:rFonts w:ascii="Arial" w:hAnsi="Arial"/>
          <w:sz w:val="24"/>
        </w:rPr>
        <w:t>खंडिदृणेखंडरस धुव्धिदीए उवरि ब्डिदत्तादो  धरुव्टिदि पेकिखिदूण पुण असंखेज्ज</w:t>
      </w:r>
    </w:p>
    <w:p>
      <w:r>
        <w:rPr>
          <w:rFonts w:ascii="Arial" w:hAnsi="Arial"/>
          <w:sz w:val="24"/>
        </w:rPr>
        <w:t>भागबड्डी धुबद्धिदीर उकस्ससंखेजगुणिद्धुबट्टिदिपलिदोवमसलागभागदारत्ादो । तदो</w:t>
      </w:r>
    </w:p>
    <w:p>
      <w:r>
        <w:rPr>
          <w:rFonts w:ascii="Arial" w:hAnsi="Arial"/>
          <w:sz w:val="24"/>
        </w:rPr>
        <w:t>जम्मि देसे पल्दोवमं पेक्खिदण संखेजभागवड्डी होदि तम्दि वेव देसे धुबड्िदिं</w:t>
      </w:r>
    </w:p>
    <w:p>
      <w:r>
        <w:rPr>
          <w:rFonts w:ascii="Arial" w:hAnsi="Arial"/>
          <w:sz w:val="24"/>
        </w:rPr>
        <w:t>पेक्खिदृण संखेजञभागवड्खी होदि त्ति णियमो णत्थि त्ति पेत्तव्वं । एवशवरिं पि समउत्त</w:t>
      </w:r>
    </w:p>
    <w:p>
      <w:r>
        <w:rPr>
          <w:rFonts w:ascii="Arial" w:hAnsi="Arial"/>
          <w:sz w:val="24"/>
        </w:rPr>
        <w:t>रादिकमेण वङ्कावेदव्वं । णवरि सव्वत्थ धुव्धिदिभागहारम्मि धुवद्धिदिपलिदोवमसलाग</w:t>
      </w:r>
    </w:p>
    <w:p>
      <w:r>
        <w:rPr>
          <w:rFonts w:ascii="Arial" w:hAnsi="Arial"/>
          <w:sz w:val="24"/>
        </w:rPr>
        <w:t xml:space="preserve">मेत्तरूवेसु परिद्दीणेस पलिदोवमभागहारम्मि एगरूव॑ परिदहायदि त्ति घेत्तव्वं । </w:t>
      </w:r>
    </w:p>
    <w:p>
      <w:r>
        <w:rPr>
          <w:rFonts w:ascii="Arial" w:hAnsi="Arial"/>
          <w:sz w:val="24"/>
        </w:rPr>
        <w:t>अंशका भागद्वार है उससे धरुबस्थित्तिके भागहारका जो अंश है उसका भागहार संख्यातगुणा दीन</w:t>
      </w:r>
    </w:p>
    <w:p>
      <w:r>
        <w:rPr>
          <w:rFonts w:ascii="Arial" w:hAnsi="Arial"/>
          <w:sz w:val="24"/>
        </w:rPr>
        <w:t>पाया जाता है । इस प्रकार एक एक समयके प्रति लदभागदार होता हआ तब तक चला जाता दे</w:t>
      </w:r>
    </w:p>
    <w:p>
      <w:r>
        <w:rPr>
          <w:rFonts w:ascii="Arial" w:hAnsi="Arial"/>
          <w:sz w:val="24"/>
        </w:rPr>
        <w:t>जब जाकर ध्ुवस्थितिके भागहार्में एक रूपकी हानि होकर ध्रु बस्थितिका समभागहार प्राप्त दोता</w:t>
      </w:r>
    </w:p>
    <w:p>
      <w:r>
        <w:rPr>
          <w:rFonts w:ascii="Arial" w:hAnsi="Arial"/>
          <w:sz w:val="24"/>
        </w:rPr>
        <w:t>है। परन्तु उस समय पल्यका छेदभागद्दार ही होता है क्योंकि पल्यके भागदारसें क्षीण दोनेवाले अंश</w:t>
      </w:r>
    </w:p>
    <w:p>
      <w:r>
        <w:rPr>
          <w:rFonts w:ascii="Arial" w:hAnsi="Arial"/>
          <w:sz w:val="24"/>
        </w:rPr>
        <w:t>से धर बस्थितिके भागहरमें क्षीण दोनेबाला अंश संख्यातगुणा होता है । पुनः एक समय स्थितिको</w:t>
      </w:r>
    </w:p>
    <w:p>
      <w:r>
        <w:rPr>
          <w:rFonts w:ascii="Arial" w:hAnsi="Arial"/>
          <w:sz w:val="24"/>
        </w:rPr>
        <w:t>बढ़ाऋ  बाँधनेवाले जीवोंकी बृद्धि लाने पर पस्य और धर वस्थित्तिका छेद्भागहार द्योता है।</w:t>
      </w:r>
    </w:p>
    <w:p>
      <w:r>
        <w:rPr>
          <w:rFonts w:ascii="Arial" w:hAnsi="Arial"/>
          <w:sz w:val="24"/>
        </w:rPr>
        <w:t xml:space="preserve"> २३० इस प्रकार भ्रुवस्थितिके छेद्भागद्दार और समभागदार द्वोते हुए चले जानेपर जब</w:t>
      </w:r>
    </w:p>
    <w:p>
      <w:r>
        <w:rPr>
          <w:rFonts w:ascii="Arial" w:hAnsi="Arial"/>
          <w:sz w:val="24"/>
        </w:rPr>
        <w:t>जाकर प्रुवस्थितिके भागद्दारमें श्रुवस्थितिके जितने पल्य हों उनमेंसे एक कम रूपोंकी हानि होती है तबतक</w:t>
      </w:r>
    </w:p>
    <w:p>
      <w:r>
        <w:rPr>
          <w:rFonts w:ascii="Arial" w:hAnsi="Arial"/>
          <w:sz w:val="24"/>
        </w:rPr>
        <w:t>पल्योपमका छेदभागद्वार ही होता है । तथा पूरे रूपोंकी हानि होने पर धर बस्थिति और पल्योपमका</w:t>
      </w:r>
    </w:p>
    <w:p>
      <w:r>
        <w:rPr>
          <w:rFonts w:ascii="Arial" w:hAnsi="Arial"/>
          <w:sz w:val="24"/>
        </w:rPr>
        <w:t>समभागहार होता है। उस समय पस्योपमको देखते हुए संख्यातभागबृद्धि होती है क्योकि यहाँ</w:t>
      </w:r>
    </w:p>
    <w:p>
      <w:r>
        <w:rPr>
          <w:rFonts w:ascii="Arial" w:hAnsi="Arial"/>
          <w:sz w:val="24"/>
        </w:rPr>
        <w:t>पल्योपमके उत्कृष्ट संख्यातप्रमाण खण्ड करके उनमेंसे एक खण्ड प्रमाण संख्याकी भुवस्थितिके</w:t>
      </w:r>
    </w:p>
    <w:p>
      <w:r>
        <w:rPr>
          <w:rFonts w:ascii="Arial" w:hAnsi="Arial"/>
          <w:sz w:val="24"/>
        </w:rPr>
        <w:t>ऊपर बृद्धि हुईं है। परन्तु भुवस्थितिको देखते हुए असंख्यातभागबृद्धि है क्योकि यहाँ घ्रुवस्थितिका</w:t>
      </w:r>
    </w:p>
    <w:p>
      <w:r>
        <w:rPr>
          <w:rFonts w:ascii="Arial" w:hAnsi="Arial"/>
          <w:sz w:val="24"/>
        </w:rPr>
        <w:t>भागहार ध्बस्थित्तिमें जितने पल्योंका प्रमाण दो उनसे उत्कृष्ट संड्यातको गुणित करनेपर जो लब्ध</w:t>
      </w:r>
    </w:p>
    <w:p>
      <w:r>
        <w:rPr>
          <w:rFonts w:ascii="Arial" w:hAnsi="Arial"/>
          <w:sz w:val="24"/>
        </w:rPr>
        <w:t>श्यावे उतना है। अतः जिस स्थानपर पल्योपमको देखते हुए संख्यातभागबृद्धि दोती है उसी</w:t>
      </w:r>
    </w:p>
    <w:p>
      <w:r>
        <w:rPr>
          <w:rFonts w:ascii="Arial" w:hAnsi="Arial"/>
          <w:sz w:val="24"/>
        </w:rPr>
        <w:t>स्थानपर ध्रवस्थितिको देखते हुए संख्यातभागबृद्धि द्वोती है ऐसा नियम नदी है ऐसा प्रदण करना</w:t>
      </w:r>
    </w:p>
    <w:p>
      <w:r>
        <w:rPr>
          <w:rFonts w:ascii="Arial" w:hAnsi="Arial"/>
          <w:sz w:val="24"/>
        </w:rPr>
        <w:t>चाहिये । इसी प्रकार ऊपर भी एक समय अधिक आदि क्रमसे स्थितिको बढ़ाना चाहिये। किन्तु</w:t>
      </w:r>
    </w:p>
    <w:p>
      <w:r>
        <w:rPr>
          <w:rFonts w:ascii="Arial" w:hAnsi="Arial"/>
          <w:sz w:val="24"/>
        </w:rPr>
        <w:t>इतनी विशेषत है कि सर्वत्र ध्र वस्थितिके भागहारमें एक ध्र बस्थितिमें जितने पल्य हों उतने रूपोंके</w:t>
      </w:r>
    </w:p>
    <w:p>
      <w:r>
        <w:rPr>
          <w:rFonts w:ascii="Arial" w:hAnsi="Arial"/>
          <w:sz w:val="24"/>
        </w:rPr>
        <w:t>कम होनेपर पल््योपमके भागद्वारमें एक रूपकी दानि होती है ऐसा ग्रहण करना चाहिये ।</w:t>
      </w:r>
    </w:p>
    <w:p>
      <w:r>
        <w:rPr>
          <w:rFonts w:ascii="Arial" w:hAnsi="Arial"/>
          <w:sz w:val="24"/>
        </w:rPr>
        <w:t>१ शा० प्रतौ दिदीणं इति पाठः ।</w:t>
      </w:r>
    </w:p>
    <w:p>
      <w:r>
        <w:rPr>
          <w:rFonts w:ascii="Arial" w:hAnsi="Arial"/>
          <w:sz w:val="24"/>
        </w:rPr>
        <w:t>१७ वि</w:t>
      </w:r>
    </w:p>
    <w:p>
      <w:r>
        <w:rPr>
          <w:rFonts w:ascii="Arial" w:hAnsi="Arial"/>
          <w:sz w:val="24"/>
        </w:rPr>
        <w:t>Page 149:</w:t>
      </w:r>
    </w:p>
    <w:p>
      <w:r>
        <w:rPr>
          <w:rFonts w:ascii="Arial" w:hAnsi="Arial"/>
          <w:sz w:val="24"/>
        </w:rPr>
        <w:t>१३० जयघवलासहिदे कसायपाहुडे  दिदिविदत्ती ३</w:t>
      </w:r>
    </w:p>
    <w:p>
      <w:r>
        <w:rPr>
          <w:rFonts w:ascii="Arial" w:hAnsi="Arial"/>
          <w:sz w:val="24"/>
        </w:rPr>
        <w:t xml:space="preserve"> २३१ जस्थ परिदोवमभागहारो  जदण्णपरित्तासंखेजस्स अद्धमेत्तो होदि तस्थ</w:t>
      </w:r>
    </w:p>
    <w:p>
      <w:r>
        <w:rPr>
          <w:rFonts w:ascii="Arial" w:hAnsi="Arial"/>
          <w:sz w:val="24"/>
        </w:rPr>
        <w:t>वि शुबह्िदिवह्धिमागहारो असंखेजो होदि धुव्डिदिपलिदोवमंसलागाणमद्धेण गुणिद्</w:t>
      </w:r>
    </w:p>
    <w:p>
      <w:r>
        <w:rPr>
          <w:rFonts w:ascii="Arial" w:hAnsi="Arial"/>
          <w:sz w:val="24"/>
        </w:rPr>
        <w:t>जहण्णपरित्तासंखेजपमाणत्तादो । पलिदोवमस्स भागहारे जहण्णपरित्तासंखेज्ञस्स तिभाग</w:t>
      </w:r>
    </w:p>
    <w:p>
      <w:r>
        <w:rPr>
          <w:rFonts w:ascii="Arial" w:hAnsi="Arial"/>
          <w:sz w:val="24"/>
        </w:rPr>
        <w:t>मेते 3 संखे 3</w:t>
      </w:r>
    </w:p>
    <w:p>
      <w:r>
        <w:rPr>
          <w:rFonts w:ascii="Arial" w:hAnsi="Arial"/>
          <w:sz w:val="24"/>
        </w:rPr>
        <w:t>भेत्ते जादे वि धुवद्डिदीए बड्धिरूबाणं भागदारो असंखेजं चेव धुत्रट्टिदिपलिदोवमसला</w:t>
      </w:r>
    </w:p>
    <w:p>
      <w:r>
        <w:rPr>
          <w:rFonts w:ascii="Arial" w:hAnsi="Arial"/>
          <w:sz w:val="24"/>
        </w:rPr>
        <w:t>गाणं तिभागेण गुणिदजदण्णपरि्तासंखेजपमाणत्तादो । पलिदोवमवड्डिरूवमागहारे जहण्ण</w:t>
      </w:r>
    </w:p>
    <w:p>
      <w:r>
        <w:rPr>
          <w:rFonts w:ascii="Arial" w:hAnsi="Arial"/>
          <w:sz w:val="24"/>
        </w:rPr>
        <w:t>परित्तासंखेजस्स चदुब्भागमेत्त जादे वि धुवट्टिदीए कड्डिरूवाणं मागहारो असंखेजं चेव</w:t>
      </w:r>
    </w:p>
    <w:p>
      <w:r>
        <w:rPr>
          <w:rFonts w:ascii="Arial" w:hAnsi="Arial"/>
          <w:sz w:val="24"/>
        </w:rPr>
        <w:t>धुबद्धिदिपलिदोवमसलागार्ण चदुन्मागेण गुणिदजदण्णपरित्तासंखेजपमाणत्तादो । धुवष्ठिदि</w:t>
      </w:r>
    </w:p>
    <w:p>
      <w:r>
        <w:rPr>
          <w:rFonts w:ascii="Arial" w:hAnsi="Arial"/>
          <w:sz w:val="24"/>
        </w:rPr>
        <w:t>पलिदोवमसलागाहि खंडिदजहण्णपरित्तासंखेज़े बड्ूवागमणं पडि पलिदोबमस्स</w:t>
      </w:r>
    </w:p>
    <w:p>
      <w:r>
        <w:rPr>
          <w:rFonts w:ascii="Arial" w:hAnsi="Arial"/>
          <w:sz w:val="24"/>
        </w:rPr>
        <w:t>भागहारे जादे वि धुवद्िदिभागहारो असंखेजं चेव जदण्णपरित्तासंखेजपमाणत्तादो ।</w:t>
      </w:r>
    </w:p>
    <w:p>
      <w:r>
        <w:rPr>
          <w:rFonts w:ascii="Arial" w:hAnsi="Arial"/>
          <w:sz w:val="24"/>
        </w:rPr>
        <w:t>संपि एक्तिवमद्धाणं जाव पावेदि ताव धुबह्िदिं पेकिखदृण असंखेजमागवडी पलिदोवमं</w:t>
      </w:r>
    </w:p>
    <w:p>
      <w:r>
        <w:rPr>
          <w:rFonts w:ascii="Arial" w:hAnsi="Arial"/>
          <w:sz w:val="24"/>
        </w:rPr>
        <w:t>पेक्खिदूण पुण असंखेज़मागवड़ी संखेजमागवड़ी च जादा  पुणो एवं वड्डिद्णच्छिद</w:t>
      </w:r>
    </w:p>
    <w:p>
      <w:r>
        <w:rPr>
          <w:rFonts w:ascii="Arial" w:hAnsi="Arial"/>
          <w:sz w:val="24"/>
        </w:rPr>
        <w:t xml:space="preserve">ट्विंदीए उवरि एगसमयं बङ्िदण बंधमाणाणं पलिदोवमधुबद्धिदीणं खेदभागहारो होदि । </w:t>
      </w:r>
    </w:p>
    <w:p>
      <w:r>
        <w:rPr>
          <w:rFonts w:ascii="Arial" w:hAnsi="Arial"/>
          <w:sz w:val="24"/>
        </w:rPr>
        <w:t>एवं छेदभागहारों होदण गच्छमाणो जाव धुबह्िदीए समभागहासे ण होदि ताव ुबह्िदिं</w:t>
      </w:r>
    </w:p>
    <w:p>
      <w:r>
        <w:rPr>
          <w:rFonts w:ascii="Arial" w:hAnsi="Arial"/>
          <w:sz w:val="24"/>
        </w:rPr>
        <w:t>पेक्खिदूण असंखेज़भागवड़ी चेव होदि । परलिदोवमं पेक्िदण पुण संखेजभागबड़ी</w:t>
      </w:r>
    </w:p>
    <w:p>
      <w:r>
        <w:rPr>
          <w:rFonts w:ascii="Arial" w:hAnsi="Arial"/>
          <w:sz w:val="24"/>
        </w:rPr>
        <w:t>दव्वह्टियणयालंबणादो । पज्ञवद्धियणणए पुण अवलंबिज्माणे धुबह्धिदिभागद।रस्स अवत्तव्व</w:t>
      </w:r>
    </w:p>
    <w:p>
      <w:r>
        <w:rPr>
          <w:rFonts w:ascii="Arial" w:hAnsi="Arial"/>
          <w:sz w:val="24"/>
        </w:rPr>
        <w:t xml:space="preserve"> २३१ तथा जहाँपर पल्योपमका भागहार जघन्य परीतासंख्य।तसे आधा होता है वहोंपर्</w:t>
      </w:r>
    </w:p>
    <w:p>
      <w:r>
        <w:rPr>
          <w:rFonts w:ascii="Arial" w:hAnsi="Arial"/>
          <w:sz w:val="24"/>
        </w:rPr>
        <w:t>भी ध्रुवस्थितिकी बृद्धिका भागहर असंख्यात होता है क्योकि यहाँ भर वस्थित्तिके भागदारका प्रमाण</w:t>
      </w:r>
    </w:p>
    <w:p>
      <w:r>
        <w:rPr>
          <w:rFonts w:ascii="Arial" w:hAnsi="Arial"/>
          <w:sz w:val="24"/>
        </w:rPr>
        <w:t>एक ध्रु बस्थितिमें जितने पर्य हों उनके आधेसे जवन्य परीतासंख्यातको गुणित करनेपर जो लव्ध</w:t>
      </w:r>
    </w:p>
    <w:p>
      <w:r>
        <w:rPr>
          <w:rFonts w:ascii="Arial" w:hAnsi="Arial"/>
          <w:sz w:val="24"/>
        </w:rPr>
        <w:t>वे उतना है । पस्योपमका भागदार जघन्य परीतासंख्यातका तीसरा भाग होनेपर भी ध्रु बस्थित्तिके</w:t>
      </w:r>
    </w:p>
    <w:p>
      <w:r>
        <w:rPr>
          <w:rFonts w:ascii="Arial" w:hAnsi="Arial"/>
          <w:sz w:val="24"/>
        </w:rPr>
        <w:t>बढ़े हुए रूपोंका मागार असंख्यात ही होता है क्योंकि एक भबस्थितिमें जितने प्य हों</w:t>
      </w:r>
    </w:p>
    <w:p>
      <w:r>
        <w:rPr>
          <w:rFonts w:ascii="Arial" w:hAnsi="Arial"/>
          <w:sz w:val="24"/>
        </w:rPr>
        <w:t>उनके तीसरे भागसे जघन्य परीतासंख्यातको गुणित क्रनेपर जो लन्ध अवरे उतना यहाँ ध वस्थित्तके</w:t>
      </w:r>
    </w:p>
    <w:p>
      <w:r>
        <w:rPr>
          <w:rFonts w:ascii="Arial" w:hAnsi="Arial"/>
          <w:sz w:val="24"/>
        </w:rPr>
        <w:t>ऊपर बढ़े हुए रूपोंका भागहार है । परमोपमके उपर बढ़े हुए रूपों का भागद्वार जघन्य परीतासंख्यातका</w:t>
      </w:r>
    </w:p>
    <w:p>
      <w:r>
        <w:rPr>
          <w:rFonts w:ascii="Arial" w:hAnsi="Arial"/>
          <w:sz w:val="24"/>
        </w:rPr>
        <w:t>चौथा भाग दोनेपर मी ध्रवस्थितिमें बढ़े हुए रूपोंका भगहार असंख्यात दी है क्योंकि एक</w:t>
      </w:r>
    </w:p>
    <w:p>
      <w:r>
        <w:rPr>
          <w:rFonts w:ascii="Arial" w:hAnsi="Arial"/>
          <w:sz w:val="24"/>
        </w:rPr>
        <w:t>घुवस्थितिमें पस्योका जितना प्रमाण हो उसके चौथे भागसे जघन्य परीतासंख्यातको गुणित करनेपर</w:t>
      </w:r>
    </w:p>
    <w:p>
      <w:r>
        <w:rPr>
          <w:rFonts w:ascii="Arial" w:hAnsi="Arial"/>
          <w:sz w:val="24"/>
        </w:rPr>
        <w:t>जो लच्ध आवे उतना यहाँ प्रुवस्थितिमें बढ़े हुए रूपोंका भागदार है । तथा बढ़े हुए रूपोंकी भी अपेक्षा</w:t>
      </w:r>
    </w:p>
    <w:p>
      <w:r>
        <w:rPr>
          <w:rFonts w:ascii="Arial" w:hAnsi="Arial"/>
          <w:sz w:val="24"/>
        </w:rPr>
        <w:t>पल्यका भागहर एक भ्रुवस्थितिमें जितनी पल््यशलाका हों उनसे जघन्य परीतासंख्यातके खण्डित</w:t>
      </w:r>
    </w:p>
    <w:p>
      <w:r>
        <w:rPr>
          <w:rFonts w:ascii="Arial" w:hAnsi="Arial"/>
          <w:sz w:val="24"/>
        </w:rPr>
        <w:t>कर देनेपर जितना लब्ध श्रा उतना हो जानेपर भी प्रुवस्थितिका भागहार असंख्यात ही होता है</w:t>
      </w:r>
    </w:p>
    <w:p>
      <w:r>
        <w:rPr>
          <w:rFonts w:ascii="Arial" w:hAnsi="Arial"/>
          <w:sz w:val="24"/>
        </w:rPr>
        <w:t>क्योंकि यहाँपर घुबस्थितिका भागहार जघन्य परीतासंख्यात प्राप द्वोता है। इसप्रकार इतने स्थान</w:t>
      </w:r>
    </w:p>
    <w:p>
      <w:r>
        <w:rPr>
          <w:rFonts w:ascii="Arial" w:hAnsi="Arial"/>
          <w:sz w:val="24"/>
        </w:rPr>
        <w:t>जबतक प्राप्त द्वोते हैं तबतक प्रुवस्थितिको देखते हुए असंख्यातभागवुद्धि होती है । परन्तु पल्यो</w:t>
      </w:r>
    </w:p>
    <w:p>
      <w:r>
        <w:rPr>
          <w:rFonts w:ascii="Arial" w:hAnsi="Arial"/>
          <w:sz w:val="24"/>
        </w:rPr>
        <w:t>पको देखते हुए असंख्यातभागवृद्धि होती है ओर संख्यातमागवुद्धि दोतौ है । पुनः इस प्रकार</w:t>
      </w:r>
    </w:p>
    <w:p>
      <w:r>
        <w:rPr>
          <w:rFonts w:ascii="Arial" w:hAnsi="Arial"/>
          <w:sz w:val="24"/>
        </w:rPr>
        <w:t>बढ़ाकर स्थित हुई स्थितिके ऊपर एक समय बढ़ाकर वांधनेवाले जीवोंके पल्योपम ओर ध्रुवस्थिब्रिका</w:t>
      </w:r>
    </w:p>
    <w:p>
      <w:r>
        <w:rPr>
          <w:rFonts w:ascii="Arial" w:hAnsi="Arial"/>
          <w:sz w:val="24"/>
        </w:rPr>
        <w:t>छेद्सागद्दार होता दै । इसप्रकार छेद्भागहार होकर जाता हुआ जबतक भुषस्थितिका सम</w:t>
      </w:r>
    </w:p>
    <w:p>
      <w:r>
        <w:rPr>
          <w:rFonts w:ascii="Arial" w:hAnsi="Arial"/>
          <w:sz w:val="24"/>
        </w:rPr>
        <w:t>भागहार नहीं होता है तवतक प्रुवस्थितिको देखते हुए असंख्यातभागवुद्धि ही होती है । परन्तु</w:t>
      </w:r>
    </w:p>
    <w:p>
      <w:r>
        <w:rPr>
          <w:rFonts w:ascii="Arial" w:hAnsi="Arial"/>
          <w:sz w:val="24"/>
        </w:rPr>
        <w:t>पल्योपमको देखते हुए संख्यातभागबृद्धि होती है पर यदह असंख्या तभागवृद्धि द्रन्यार्थिकनयकी</w:t>
      </w:r>
    </w:p>
    <w:p>
      <w:r>
        <w:rPr>
          <w:rFonts w:ascii="Arial" w:hAnsi="Arial"/>
          <w:sz w:val="24"/>
        </w:rPr>
        <w:t>अपेक्षासे ज्ञानना चाहिये। परन्तु पर्यायार्थिकनयका अवलम्ब करनेपर प्ुबस्थितिके भागद्वारकी</w:t>
      </w:r>
    </w:p>
    <w:p>
      <w:r>
        <w:rPr>
          <w:rFonts w:ascii="Arial" w:hAnsi="Arial"/>
          <w:sz w:val="24"/>
        </w:rPr>
        <w:t>Page 150:</w:t>
      </w:r>
    </w:p>
    <w:p>
      <w:r>
        <w:rPr>
          <w:rFonts w:ascii="Arial" w:hAnsi="Arial"/>
          <w:sz w:val="24"/>
        </w:rPr>
        <w:t>गा०२२  बंड्डिपरूवणी १३१</w:t>
      </w:r>
    </w:p>
    <w:p>
      <w:r>
        <w:rPr>
          <w:rFonts w:ascii="Arial" w:hAnsi="Arial"/>
          <w:sz w:val="24"/>
        </w:rPr>
        <w:t>बही होदि । तत्थ अंसं मोत्तूण अंसीणममावादो । संपहि केदरं गंतूण धुबरद्धिदीए</w:t>
      </w:r>
    </w:p>
    <w:p>
      <w:r>
        <w:rPr>
          <w:rFonts w:ascii="Arial" w:hAnsi="Arial"/>
          <w:sz w:val="24"/>
        </w:rPr>
        <w:t>समभागहारो होदि । उबरिमविरलूणाएं  एगरूबधरिदयुकस्संखेजेण खंडेदृण तस्थ</w:t>
      </w:r>
    </w:p>
    <w:p>
      <w:r>
        <w:rPr>
          <w:rFonts w:ascii="Arial" w:hAnsi="Arial"/>
          <w:sz w:val="24"/>
        </w:rPr>
        <w:t>एगखंडं स्वूणं जाव वदि ताव जेदमागहारो संपुण्णे बदिदे समभागहारो । ताधे</w:t>
      </w:r>
    </w:p>
    <w:p>
      <w:r>
        <w:rPr>
          <w:rFonts w:ascii="Arial" w:hAnsi="Arial"/>
          <w:sz w:val="24"/>
        </w:rPr>
        <w:t>धुबद्ठिदिं पेक्खिदृण संखेज़मागवड़ीए आदी जाद् । दो धुब्डिदिबश्डिभागहारों उकस्स</w:t>
      </w:r>
    </w:p>
    <w:p>
      <w:r>
        <w:rPr>
          <w:rFonts w:ascii="Arial" w:hAnsi="Arial"/>
          <w:sz w:val="24"/>
        </w:rPr>
        <w:t>संखेजं पत्तो 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२३२ एवं पुणो वि उवरि छेद्सरूवेण भागदारो गच्छमाणो जदण्णपरिता</w:t>
      </w:r>
    </w:p>
    <w:p>
      <w:r>
        <w:rPr>
          <w:rFonts w:ascii="Arial" w:hAnsi="Arial"/>
          <w:sz w:val="24"/>
        </w:rPr>
        <w:t>संखेजस्स अद्धमेत्तो धुव्टिदिभागद्ारो जादो ताथे पलिदोवमस्स भागहारों दुगुणिदघुव</w:t>
      </w:r>
    </w:p>
    <w:p>
      <w:r>
        <w:rPr>
          <w:rFonts w:ascii="Arial" w:hAnsi="Arial"/>
          <w:sz w:val="24"/>
        </w:rPr>
        <w:t>ड्विदिपलिदोवमसलागोबद्धिदजहण्णपरिचासंखेजमेत्तों होदि। धुवष्टिदिभागदारे जहृण्ण</w:t>
      </w:r>
    </w:p>
    <w:p>
      <w:r>
        <w:rPr>
          <w:rFonts w:ascii="Arial" w:hAnsi="Arial"/>
          <w:sz w:val="24"/>
        </w:rPr>
        <w:t>परित्तासंखेजस्स तिभागे संते तिगुणपिदोवमसलागादि खंडिदजदण्णपरित्तासंखे्ज</w:t>
      </w:r>
    </w:p>
    <w:p>
      <w:r>
        <w:rPr>
          <w:rFonts w:ascii="Arial" w:hAnsi="Arial"/>
          <w:sz w:val="24"/>
        </w:rPr>
        <w:t>पलिदोवमस्स भागहारो होदि । धुवष्टिदिभागदहारे जदण्णपरित्तासंखेज़स्स चदुग्भागे संते</w:t>
      </w:r>
    </w:p>
    <w:p>
      <w:r>
        <w:rPr>
          <w:rFonts w:ascii="Arial" w:hAnsi="Arial"/>
          <w:sz w:val="24"/>
        </w:rPr>
        <w:t xml:space="preserve">चदुग्गुणधुत्धिदिपलिदोवमसलागोव ट्विद्जहण्णपरित्तासंखज पलिदोवमभागहारो होदि। </w:t>
      </w:r>
    </w:p>
    <w:p>
      <w:r>
        <w:rPr>
          <w:rFonts w:ascii="Arial" w:hAnsi="Arial"/>
          <w:sz w:val="24"/>
        </w:rPr>
        <w:t>धुबह्धिदिपलिदोवमसलागाहि खंडिद्जहण्णपरित्तासंखेजे धुवद्धिदिभागहारे संते पलिदो</w:t>
      </w:r>
    </w:p>
    <w:p>
      <w:r>
        <w:rPr>
          <w:rFonts w:ascii="Arial" w:hAnsi="Arial"/>
          <w:sz w:val="24"/>
        </w:rPr>
        <w:t>वम॒स्स धुवद्धिदिषलिदोवमसलागाणं बग्गेण खंडिदजहण्णपरित्तासंखेजभागदारो होदि ।</w:t>
      </w:r>
    </w:p>
    <w:p>
      <w:r>
        <w:rPr>
          <w:rFonts w:ascii="Arial" w:hAnsi="Arial"/>
          <w:sz w:val="24"/>
        </w:rPr>
        <w:t>एवं भागहारो हीयमाणों जाघे पलिदोवमस्स दोरूबमेत्तो जादो ताघे दुगुणधुबट्डिदि</w:t>
      </w:r>
    </w:p>
    <w:p>
      <w:r>
        <w:rPr>
          <w:rFonts w:ascii="Arial" w:hAnsi="Arial"/>
          <w:sz w:val="24"/>
        </w:rPr>
        <w:t>पलिदोवमसलागाओ धुवद्धिदिभागहारो होदि। जाये परिदोबमभागहारो एगरूवं</w:t>
      </w:r>
    </w:p>
    <w:p>
      <w:r>
        <w:rPr>
          <w:rFonts w:ascii="Arial" w:hAnsi="Arial"/>
          <w:sz w:val="24"/>
        </w:rPr>
        <w:t>जादो ताघे धुब्धिदिपलिदोवमसलागाओ धुबद्डिदिभागहारों होदि । संपदि पलिदोवम</w:t>
      </w:r>
    </w:p>
    <w:p>
      <w:r>
        <w:rPr>
          <w:rFonts w:ascii="Arial" w:hAnsi="Arial"/>
          <w:sz w:val="24"/>
        </w:rPr>
        <w:t>अवक्तव्यबृद्धि दोती है क्योंकि वहाँवर अंशको छोड़कर अंशीका अभाव है। अब कितनीदूर</w:t>
      </w:r>
    </w:p>
    <w:p>
      <w:r>
        <w:rPr>
          <w:rFonts w:ascii="Arial" w:hAnsi="Arial"/>
          <w:sz w:val="24"/>
        </w:rPr>
        <w:t>जाकर भुवस्थितिका समभागदार प्राप्त होता है इसे बतलाते हैंउपसिमि विरलनमें एक रूपके प्रति जो</w:t>
      </w:r>
    </w:p>
    <w:p>
      <w:r>
        <w:rPr>
          <w:rFonts w:ascii="Arial" w:hAnsi="Arial"/>
          <w:sz w:val="24"/>
        </w:rPr>
        <w:t>संख्या प्राप्त है उसे उत्कृष्ट संख्यातसे खण्डित करके जो एक खण्ड लब्ध आवे एक कम उसकी जबतक</w:t>
      </w:r>
    </w:p>
    <w:p>
      <w:r>
        <w:rPr>
          <w:rFonts w:ascii="Arial" w:hAnsi="Arial"/>
          <w:sz w:val="24"/>
        </w:rPr>
        <w:t>बुद्धि हो तबतक छेद्भागहार होता है और पूरेकी बधि होनेपर समभागद्वार होता है । उस समय</w:t>
      </w:r>
    </w:p>
    <w:p>
      <w:r>
        <w:rPr>
          <w:rFonts w:ascii="Arial" w:hAnsi="Arial"/>
          <w:sz w:val="24"/>
        </w:rPr>
        <w:t>धवस्थित्तिको देखते हुए संख्यातभागबृद्धिकी आदि हुई क्योकि यद्ाँपर भुवस्थितिके बृद्धिरूपोंका</w:t>
      </w:r>
    </w:p>
    <w:p>
      <w:r>
        <w:rPr>
          <w:rFonts w:ascii="Arial" w:hAnsi="Arial"/>
          <w:sz w:val="24"/>
        </w:rPr>
        <w:t>भागद्दार उत्कृष्ट संख्यातको प्राप्त हुआ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२३२ इस प्रकार फिर भी ऊपर छेद और समानरूपसे भागद्वार जाता हुआ जब धुवस्थितिरा</w:t>
      </w:r>
    </w:p>
    <w:p>
      <w:r>
        <w:rPr>
          <w:rFonts w:ascii="Arial" w:hAnsi="Arial"/>
          <w:sz w:val="24"/>
        </w:rPr>
        <w:t>भागद्वार जघन्य परीतासंख्यातका आधघा होता है तब पल्योपमका भागद्वार एक धुबस्थित्तिमें</w:t>
      </w:r>
    </w:p>
    <w:p>
      <w:r>
        <w:rPr>
          <w:rFonts w:ascii="Arial" w:hAnsi="Arial"/>
          <w:sz w:val="24"/>
        </w:rPr>
        <w:t>जिलनी पल्यशलाकाएं हों उनके दुनेप्रमाणसे जघन्य परीतासंख्यातको भाजित करनेपर जो लब्ध</w:t>
      </w:r>
    </w:p>
    <w:p>
      <w:r>
        <w:rPr>
          <w:rFonts w:ascii="Arial" w:hAnsi="Arial"/>
          <w:sz w:val="24"/>
        </w:rPr>
        <w:t>आधे उतना होता है। धुवस्थितिके भागहारके जघन्य परीतासंख्यातके तीसरे भागप्रमाण दोनेपर</w:t>
      </w:r>
    </w:p>
    <w:p>
      <w:r>
        <w:rPr>
          <w:rFonts w:ascii="Arial" w:hAnsi="Arial"/>
          <w:sz w:val="24"/>
        </w:rPr>
        <w:t>एक ध्रुवस्थितिकी तिगुनी पल्यशलाका शरोसे जघन्य परीतासंख्यातको भाजित करके जो लब्ध आवे</w:t>
      </w:r>
    </w:p>
    <w:p>
      <w:r>
        <w:rPr>
          <w:rFonts w:ascii="Arial" w:hAnsi="Arial"/>
          <w:sz w:val="24"/>
        </w:rPr>
        <w:t>उतना पल्योपमका मागहार होता है । धरुवस्थितिके भागदारके जघन्य परीतासंख्यातके चौथे भाग</w:t>
      </w:r>
    </w:p>
    <w:p>
      <w:r>
        <w:rPr>
          <w:rFonts w:ascii="Arial" w:hAnsi="Arial"/>
          <w:sz w:val="24"/>
        </w:rPr>
        <w:t>प्रमाण होनेपर ध्ुवस्थित्तिकी चौगुनी पल्यशलाकाओंसे भाजित जघन्य परीतासंख्यातका जितना</w:t>
      </w:r>
    </w:p>
    <w:p>
      <w:r>
        <w:rPr>
          <w:rFonts w:ascii="Arial" w:hAnsi="Arial"/>
          <w:sz w:val="24"/>
        </w:rPr>
        <w:t>भ्रमाण दो उतना पल्योपमका भागहार होता है । धुवस्थित्तिका मागहार प्रुत्बस्थितिकी पल्योपम</w:t>
      </w:r>
    </w:p>
    <w:p>
      <w:r>
        <w:rPr>
          <w:rFonts w:ascii="Arial" w:hAnsi="Arial"/>
          <w:sz w:val="24"/>
        </w:rPr>
        <w:t>शलाकाओंसे भाजित जघन्य परीतासंख्यातप्रमाण होनेपर पस्योपमका भागद्वार धघुवस्थितिकी पल्य</w:t>
      </w:r>
    </w:p>
    <w:p>
      <w:r>
        <w:rPr>
          <w:rFonts w:ascii="Arial" w:hAnsi="Arial"/>
          <w:sz w:val="24"/>
        </w:rPr>
        <w:t>शलाकाओं के वर्गेसे जवन्य परीतासंख्यातको भाज्ञित करनेपर जितना लब्ध आवे उतना होता है ।</w:t>
      </w:r>
    </w:p>
    <w:p>
      <w:r>
        <w:rPr>
          <w:rFonts w:ascii="Arial" w:hAnsi="Arial"/>
          <w:sz w:val="24"/>
        </w:rPr>
        <w:t>इस प्रकार घटता हुआ पल्योपमका भागद्वार जहाँवर दो अंक प्रमाण द्वोत्ता है वहोंपर धुवस्थितिका</w:t>
      </w:r>
    </w:p>
    <w:p>
      <w:r>
        <w:rPr>
          <w:rFonts w:ascii="Arial" w:hAnsi="Arial"/>
          <w:sz w:val="24"/>
        </w:rPr>
        <w:t>भगार धुवस्थितिकी दुगुनी पल्यशलाकाप्रमाण होता है । तथा जहाँ पर पल्योपमका भागहार</w:t>
      </w:r>
    </w:p>
    <w:p>
      <w:r>
        <w:rPr>
          <w:rFonts w:ascii="Arial" w:hAnsi="Arial"/>
          <w:sz w:val="24"/>
        </w:rPr>
        <w:t>एक शंक प्रमाण होता है वहाँवर धुबस्थितिका भागहार घ्रुवस्थितिकी पल्यशलाकाप्रमाण होता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ता प्रतौ संपुष्णों इसि पाडः । २ भा० प्रतौ छेद्समरूवेण इति पाठः ।</w:t>
      </w:r>
    </w:p>
    <w:p>
      <w:r>
        <w:rPr>
          <w:rFonts w:ascii="Arial" w:hAnsi="Arial"/>
          <w:sz w:val="24"/>
        </w:rPr>
        <w:t>Page 151:</w:t>
      </w:r>
    </w:p>
    <w:p>
      <w:r>
        <w:rPr>
          <w:rFonts w:ascii="Arial" w:hAnsi="Arial"/>
          <w:sz w:val="24"/>
        </w:rPr>
        <w:t>शेर् जयधवलासदिदे कसायपाहुडे  छिद्विहत्ती ३</w:t>
      </w:r>
    </w:p>
    <w:p>
      <w:r>
        <w:rPr>
          <w:rFonts w:ascii="Arial" w:hAnsi="Arial"/>
          <w:sz w:val="24"/>
        </w:rPr>
        <w:t>भागदारे णट धुवडिदिभागहारो समयूणादिकमेण झीयमाणो जाघे धुवष्धिद्पिलिदोवम</w:t>
      </w:r>
    </w:p>
    <w:p>
      <w:r>
        <w:rPr>
          <w:rFonts w:ascii="Arial" w:hAnsi="Arial"/>
          <w:sz w:val="24"/>
        </w:rPr>
        <w:t>सलागाणमद्धमेत्तो जादों ताथे पलिदोबमस्स गुणगारो तिण्णि रूवाणि होंति। जाघे</w:t>
      </w:r>
    </w:p>
    <w:p>
      <w:r>
        <w:rPr>
          <w:rFonts w:ascii="Arial" w:hAnsi="Arial"/>
          <w:sz w:val="24"/>
        </w:rPr>
        <w:t>धुवष्टिदिभागद्दारा तप्पलिदोबमसलागाणं तिभागमेत्तो जादो ताथे पलिदोवरमगुणगारो</w:t>
      </w:r>
    </w:p>
    <w:p>
      <w:r>
        <w:rPr>
          <w:rFonts w:ascii="Arial" w:hAnsi="Arial"/>
          <w:sz w:val="24"/>
        </w:rPr>
        <w:t>चत्तारि रूवाणि। जाघे धुब्डिदिभागहारो तप्पलिदोवमसलागाणं चदुब्भाममेत्तो जादो ताघे</w:t>
      </w:r>
    </w:p>
    <w:p>
      <w:r>
        <w:rPr>
          <w:rFonts w:ascii="Arial" w:hAnsi="Arial"/>
          <w:sz w:val="24"/>
        </w:rPr>
        <w:t>पलिदोबमगुणगारो पंचरूबाणि । एवं गंतूण घाघे धुबद्धिदिभागहारो दोसूवाणि ताथे</w:t>
      </w:r>
    </w:p>
    <w:p>
      <w:r>
        <w:rPr>
          <w:rFonts w:ascii="Arial" w:hAnsi="Arial"/>
          <w:sz w:val="24"/>
        </w:rPr>
        <w:t>पलिदोवमशुणगारो धुवष्टिदिपलिदोबभसलागाणमद्धं रूवाहियं होदि । जाघे धुव्डिदि</w:t>
      </w:r>
    </w:p>
    <w:p>
      <w:r>
        <w:rPr>
          <w:rFonts w:ascii="Arial" w:hAnsi="Arial"/>
          <w:sz w:val="24"/>
        </w:rPr>
        <w:t>मागहारो एगरूबं जादो ताथे पलिदोवमगुणगारो रूवाहियाओ छुवद्धिदिपलिदोबम</w:t>
      </w:r>
    </w:p>
    <w:p>
      <w:r>
        <w:rPr>
          <w:rFonts w:ascii="Arial" w:hAnsi="Arial"/>
          <w:sz w:val="24"/>
        </w:rPr>
        <w:t>सलागाओ । तकाले धुबड्डिदीए संखेजगुणबड़ीए आदी जादा । एत्तो उवरि संखेजगुण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कि </w:t>
      </w:r>
    </w:p>
    <w:p>
      <w:r>
        <w:rPr>
          <w:rFonts w:ascii="Arial" w:hAnsi="Arial"/>
          <w:sz w:val="24"/>
        </w:rPr>
        <w:t>बड्डी चेव होदृण सब्वत्थ गच्छदि जाव सत्तरिसागरोवमकोडाकोडीणं चरिमसमओ</w:t>
      </w:r>
    </w:p>
    <w:p>
      <w:r>
        <w:rPr>
          <w:rFonts w:ascii="Arial" w:hAnsi="Arial"/>
          <w:sz w:val="24"/>
        </w:rPr>
        <w:t>तति । एवं मिच्छत्तस्स पिण्डं बड्डीणं सत्थाणेण अत्थपरूबणा कदा ।</w:t>
      </w:r>
    </w:p>
    <w:p>
      <w:r>
        <w:rPr>
          <w:rFonts w:ascii="Arial" w:hAnsi="Arial"/>
          <w:sz w:val="24"/>
        </w:rPr>
        <w:t>आगे पल्योषमके भागहारके नष्ट दो जानेपर श्रुवस्थितिका भागहार एक समयकम आदि क्रमते नष्ट</w:t>
      </w:r>
    </w:p>
    <w:p>
      <w:r>
        <w:rPr>
          <w:rFonts w:ascii="Arial" w:hAnsi="Arial"/>
          <w:sz w:val="24"/>
        </w:rPr>
        <w:t>होता हुआ जहयँ बह ध्रुवस्थितिकी पल्ल्यशलाकाओंका आधा भागभ्रमाण होता है वहाँ पल्योपमका</w:t>
      </w:r>
    </w:p>
    <w:p>
      <w:r>
        <w:rPr>
          <w:rFonts w:ascii="Arial" w:hAnsi="Arial"/>
          <w:sz w:val="24"/>
        </w:rPr>
        <w:t>गुणकार तीनअंक प्रमाण होता दे । जहाँपर भ्रुवस्थितिका भागहार प्रुवस्थितिकी पल्यशल्ाकाओंका</w:t>
      </w:r>
    </w:p>
    <w:p>
      <w:r>
        <w:rPr>
          <w:rFonts w:ascii="Arial" w:hAnsi="Arial"/>
          <w:sz w:val="24"/>
        </w:rPr>
        <w:t>तीसरा भागश्रमाण होता है वहाँवर पल्यका गुणकार चार अकप्रमाण होता है। जहाँवर प्रुवस्थिति</w:t>
      </w:r>
    </w:p>
    <w:p>
      <w:r>
        <w:rPr>
          <w:rFonts w:ascii="Arial" w:hAnsi="Arial"/>
          <w:sz w:val="24"/>
        </w:rPr>
        <w:t>का भागदार् भुवस्थितिकी पल््यशलाकाओंका चौथाभागप्रमाण होता है वहाँपर पलल््यक्ा गुणकार</w:t>
      </w:r>
    </w:p>
    <w:p>
      <w:r>
        <w:rPr>
          <w:rFonts w:ascii="Arial" w:hAnsi="Arial"/>
          <w:sz w:val="24"/>
        </w:rPr>
        <w:t>पाँच अंकप्रसाण होता है। इसप्रकार जाकर जिस समय प्रुवस्थितिका भागहार दो अंकप्रमाण दोता</w:t>
      </w:r>
    </w:p>
    <w:p>
      <w:r>
        <w:rPr>
          <w:rFonts w:ascii="Arial" w:hAnsi="Arial"/>
          <w:sz w:val="24"/>
        </w:rPr>
        <w:t>है उस समय पट्योपमका गुणकार धुबस्यितिक्छी पल्यशलाकाओं के अर्धभागप्रमाणसे रूपाधिक होता</w:t>
      </w:r>
    </w:p>
    <w:p>
      <w:r>
        <w:rPr>
          <w:rFonts w:ascii="Arial" w:hAnsi="Arial"/>
          <w:sz w:val="24"/>
        </w:rPr>
        <w:t>है। अर्थात शुवस्थितिमें जितने पट्योपमोंकी संख्या दो उस संख्याको आधा करके उसमें एक जोड़ देनेसे</w:t>
      </w:r>
    </w:p>
    <w:p>
      <w:r>
        <w:rPr>
          <w:rFonts w:ascii="Arial" w:hAnsi="Arial"/>
          <w:sz w:val="24"/>
        </w:rPr>
        <w:t>रूपाधिक पल््यशलाकाओं के अधेंभाग प्रमाण आता है । तथा जिस समय ध्रुवस्थितिका भागहार</w:t>
      </w:r>
    </w:p>
    <w:p>
      <w:r>
        <w:rPr>
          <w:rFonts w:ascii="Arial" w:hAnsi="Arial"/>
          <w:sz w:val="24"/>
        </w:rPr>
        <w:t>एक अंकप्रभाण हो जाता है उस समय पल्योपमका गुणकार धुबस्थित्तिकी रूपाधिक पस्यशलाका</w:t>
      </w:r>
    </w:p>
    <w:p>
      <w:r>
        <w:rPr>
          <w:rFonts w:ascii="Arial" w:hAnsi="Arial"/>
          <w:sz w:val="24"/>
        </w:rPr>
        <w:t>प्रमाण हो जाता है। यहाँसे प्रुबवस्थितिकी संख्यातगुणबृद्धिका प्रारम्भ होता है । यहाँ से ऊपर</w:t>
      </w:r>
    </w:p>
    <w:p>
      <w:r>
        <w:rPr>
          <w:rFonts w:ascii="Arial" w:hAnsi="Arial"/>
          <w:sz w:val="24"/>
        </w:rPr>
        <w:t>सत्तर कोड़ाकोड़ी सागरका अन्तिम समय प्राप्त होने तक सर्वेत्न संस्यातगुणवुद्धि ही होकर जाती है ।</w:t>
      </w:r>
    </w:p>
    <w:p>
      <w:r>
        <w:rPr>
          <w:rFonts w:ascii="Arial" w:hAnsi="Arial"/>
          <w:sz w:val="24"/>
        </w:rPr>
        <w:t>इस प्रकार मिथ्यात्वकी तीन बृद्धियोंकी स्वस्थानकी अपेक्षा अधेश्ररूपणा की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विरेषार्थ संज्ञी पंचेन्द्रिय जीब पहले समयमें धरुवस्थितिक। बन्ध करके यदि अगले समयमें</w:t>
      </w:r>
    </w:p>
    <w:p>
      <w:r>
        <w:rPr>
          <w:rFonts w:ascii="Arial" w:hAnsi="Arial"/>
          <w:sz w:val="24"/>
        </w:rPr>
        <w:t>बढ़ी हुई किसी भी स्थितिका बन्ध करता हे तो उसके वहाँ असंख्यातभागषद्धि संख्यातभागवृद्धि</w:t>
      </w:r>
    </w:p>
    <w:p>
      <w:r>
        <w:rPr>
          <w:rFonts w:ascii="Arial" w:hAnsi="Arial"/>
          <w:sz w:val="24"/>
        </w:rPr>
        <w:t>ओर संख्यातगुणबद्धि इनमेंसे कोई एक चृद्धि ही सम्भव है यह बात पहले बतलाई जा चुकी है । अब</w:t>
      </w:r>
    </w:p>
    <w:p>
      <w:r>
        <w:rPr>
          <w:rFonts w:ascii="Arial" w:hAnsi="Arial"/>
          <w:sz w:val="24"/>
        </w:rPr>
        <w:t>यो पर पर्य और ध्रवस्यिति इन दोनोंको रखकर यदि उत्तरोत्तर समान बृद्धि की जाती है अर्थात्</w:t>
      </w:r>
    </w:p>
    <w:p>
      <w:r>
        <w:rPr>
          <w:rFonts w:ascii="Arial" w:hAnsi="Arial"/>
          <w:sz w:val="24"/>
        </w:rPr>
        <w:t>जब पलथमें एक अंककी इद्धि करते हैं तब भुवस्थितिमें भी एक अंककी वृद्धि होती दै जब पल्यमें</w:t>
      </w:r>
    </w:p>
    <w:p>
      <w:r>
        <w:rPr>
          <w:rFonts w:ascii="Arial" w:hAnsi="Arial"/>
          <w:sz w:val="24"/>
        </w:rPr>
        <w:t>दो अंककी बृद्धि करते है तव धुवस्थितिमें भी दो अंककी वृद्धि होती है और जब पल्यमें तीन</w:t>
      </w:r>
    </w:p>
    <w:p>
      <w:r>
        <w:rPr>
          <w:rFonts w:ascii="Arial" w:hAnsi="Arial"/>
          <w:sz w:val="24"/>
        </w:rPr>
        <w:t>आदि अंकोंकी बृद्धि करते हैं तब ध्रुवस्थितिमें भी उतने ही स्थितिविकल्पोंकी वृद्धि दती है तो कहाँ</w:t>
      </w:r>
    </w:p>
    <w:p>
      <w:r>
        <w:rPr>
          <w:rFonts w:ascii="Arial" w:hAnsi="Arial"/>
          <w:sz w:val="24"/>
        </w:rPr>
        <w:t>कौनसी वरद होती है इसका विचार किया गया है । यह तो सुनिश्चित है कि धुवस्थिति पत्यसे</w:t>
      </w:r>
    </w:p>
    <w:p>
      <w:r>
        <w:rPr>
          <w:rFonts w:ascii="Arial" w:hAnsi="Arial"/>
          <w:sz w:val="24"/>
        </w:rPr>
        <w:t>संख्यातगुणी होती है क्योंकि अन्तःकोड़ाकोड़ी सागरप्रमाण ध्रुवस्थितिमें संख्यात पल्य प्राप्त होते</w:t>
      </w:r>
    </w:p>
    <w:p>
      <w:r>
        <w:rPr>
          <w:rFonts w:ascii="Arial" w:hAnsi="Arial"/>
          <w:sz w:val="24"/>
        </w:rPr>
        <w:t>है अलः प्यके एक आदिकी बृद्धि होने पर भागद्वारका जितना प्रमाण द्वोता है ध्ुवस्थितिमें उतनी</w:t>
      </w:r>
    </w:p>
    <w:p>
      <w:r>
        <w:rPr>
          <w:rFonts w:ascii="Arial" w:hAnsi="Arial"/>
          <w:sz w:val="24"/>
        </w:rPr>
        <w:t>वृद्धि होने पर भागद्वारका प्रमाण उससे संख्यात्गुणा होता है। जैसे पल्यमे एककी वुद्धि करने पर</w:t>
      </w:r>
    </w:p>
    <w:p>
      <w:r>
        <w:rPr>
          <w:rFonts w:ascii="Arial" w:hAnsi="Arial"/>
          <w:sz w:val="24"/>
        </w:rPr>
        <w:t>बृद्धिके भागदारका प्रमाण पल्य है क्योकि पल्यमें पल्यका भाग देनेसे एक प्राप्त होता ह । अव यदि</w:t>
      </w:r>
    </w:p>
    <w:p>
      <w:r>
        <w:rPr>
          <w:rFonts w:ascii="Arial" w:hAnsi="Arial"/>
          <w:sz w:val="24"/>
        </w:rPr>
        <w:t>भुवस्थितिमें एककी ब्द्धिकी जाती है तो वहाँ बद्धिके भागद्ारका प्रमाण घुवस्थिति प्राप्त दोता है जा</w:t>
      </w:r>
    </w:p>
    <w:p>
      <w:r>
        <w:rPr>
          <w:rFonts w:ascii="Arial" w:hAnsi="Arial"/>
          <w:sz w:val="24"/>
        </w:rPr>
        <w:t>Page 152:</w:t>
      </w:r>
    </w:p>
    <w:p>
      <w:r>
        <w:rPr>
          <w:rFonts w:ascii="Arial" w:hAnsi="Arial"/>
          <w:sz w:val="24"/>
        </w:rPr>
        <w:t>गा० २२ बह्धिपरूवणा   १३३</w:t>
      </w:r>
    </w:p>
    <w:p>
      <w:r>
        <w:rPr>
          <w:rFonts w:ascii="Arial" w:hAnsi="Arial"/>
          <w:sz w:val="24"/>
        </w:rPr>
        <w:t>पूर्वोक्त भागदारते संख्यावगुणा है। यहाँ संख्यातसे भुवस्थितिमें जितने पस्य हों उतने संख्यात</w:t>
      </w:r>
    </w:p>
    <w:p>
      <w:r>
        <w:rPr>
          <w:rFonts w:ascii="Arial" w:hAnsi="Arial"/>
          <w:sz w:val="24"/>
        </w:rPr>
        <w:t>लेना चाहिये । इस व्यवस्थाके अनुसार दोनोंकी असंख्यातभागवृद्धि एक साथ समाप्त न होकर</w:t>
      </w:r>
    </w:p>
    <w:p>
      <w:r>
        <w:rPr>
          <w:rFonts w:ascii="Arial" w:hAnsi="Arial"/>
          <w:sz w:val="24"/>
        </w:rPr>
        <w:t>पस्यकी अ घरूयातभागव्रद्ध पहले समाप्त दो जाती है और प्रुवस्थितिकी असंख्यातभागबृद्धि उससे</w:t>
      </w:r>
    </w:p>
    <w:p>
      <w:r>
        <w:rPr>
          <w:rFonts w:ascii="Arial" w:hAnsi="Arial"/>
          <w:sz w:val="24"/>
        </w:rPr>
        <w:t>संख्यात स्थान आगे जाकर समाप्त दोती है क्योंकि पत्यमें बृद्धिका संख्यातरूप भागद्वार संख्यात</w:t>
      </w:r>
    </w:p>
    <w:p>
      <w:r>
        <w:rPr>
          <w:rFonts w:ascii="Arial" w:hAnsi="Arial"/>
          <w:sz w:val="24"/>
        </w:rPr>
        <w:t>स्थान पहले प्राप्त दो जाता है और प्लुवस्थितिमें वृद्धिका संख्यातरूप भागदार संख्यात स्थान आगे</w:t>
      </w:r>
    </w:p>
    <w:p>
      <w:r>
        <w:rPr>
          <w:rFonts w:ascii="Arial" w:hAnsi="Arial"/>
          <w:sz w:val="24"/>
        </w:rPr>
        <w:t>जाकर प्राप्त होता है ।  इसी प्रकार पल्यमें संख्यात स्थान पहले संख्यातगुणबृद्धिका प्रारम्भ हो जाता</w:t>
      </w:r>
    </w:p>
    <w:p>
      <w:r>
        <w:rPr>
          <w:rFonts w:ascii="Arial" w:hAnsi="Arial"/>
          <w:sz w:val="24"/>
        </w:rPr>
        <w:t>है किन्तु प्रुबस्थितिमें संख्यात स्थान आगे जाकर संख्यातगुणबुद्धिका प्रारम्भ होता है। अब आगे</w:t>
      </w:r>
    </w:p>
    <w:p>
      <w:r>
        <w:rPr>
          <w:rFonts w:ascii="Arial" w:hAnsi="Arial"/>
          <w:sz w:val="24"/>
        </w:rPr>
        <w:t>इसी विषयको स्पष्ट रूपसे समझनेके लिये उदाहरण प्रस्तुत करते है</w:t>
      </w:r>
    </w:p>
    <w:p>
      <w:r>
        <w:rPr>
          <w:rFonts w:ascii="Arial" w:hAnsi="Arial"/>
          <w:sz w:val="24"/>
        </w:rPr>
        <w:t>पल्यकी अपेक्षा</w:t>
      </w:r>
    </w:p>
    <w:p>
      <w:r>
        <w:rPr>
          <w:rFonts w:ascii="Arial" w:hAnsi="Arial"/>
          <w:sz w:val="24"/>
        </w:rPr>
        <w:t>पस्यका प्रमाण १४४ ज० असंख्य।त्त ९ उ० संख्यात ८</w:t>
      </w:r>
    </w:p>
    <w:p>
      <w:r>
        <w:rPr>
          <w:rFonts w:ascii="Arial" w:hAnsi="Arial"/>
          <w:sz w:val="24"/>
        </w:rPr>
        <w:t>क्रमांक ॥ पल्य बढ़े हुए स्थान भागहार बुद्धि</w:t>
      </w:r>
    </w:p>
    <w:p>
      <w:r>
        <w:rPr>
          <w:rFonts w:ascii="Arial" w:hAnsi="Arial"/>
          <w:sz w:val="24"/>
        </w:rPr>
        <w:t>१  १४४ १४५ पल्य असं० भा० बू०</w:t>
      </w:r>
    </w:p>
    <w:p>
      <w:r>
        <w:rPr>
          <w:rFonts w:ascii="Arial" w:hAnsi="Arial"/>
          <w:sz w:val="24"/>
        </w:rPr>
        <w:t>य अर १४६ पस्यका अधा ॥</w:t>
      </w:r>
    </w:p>
    <w:p>
      <w:r>
        <w:rPr>
          <w:rFonts w:ascii="Arial" w:hAnsi="Arial"/>
          <w:sz w:val="24"/>
        </w:rPr>
        <w:t>३से५ हि  ०० ०० ००</w:t>
      </w:r>
    </w:p>
    <w:p>
      <w:r>
        <w:rPr>
          <w:rFonts w:ascii="Arial" w:hAnsi="Arial"/>
          <w:sz w:val="24"/>
        </w:rPr>
        <w:t>८ श्ण १५२ श्त ॥</w:t>
      </w:r>
    </w:p>
    <w:p>
      <w:r>
        <w:rPr>
          <w:rFonts w:ascii="Arial" w:hAnsi="Arial"/>
          <w:sz w:val="24"/>
        </w:rPr>
        <w:t>्से १९१ किक ब्न्न ०० ०००</w:t>
      </w:r>
    </w:p>
    <w:p>
      <w:r>
        <w:rPr>
          <w:rFonts w:ascii="Arial" w:hAnsi="Arial"/>
          <w:sz w:val="24"/>
        </w:rPr>
        <w:t>श्र १४४ १५६ श्र ॐ</w:t>
      </w:r>
    </w:p>
    <w:p>
      <w:r>
        <w:rPr>
          <w:rFonts w:ascii="Arial" w:hAnsi="Arial"/>
          <w:sz w:val="24"/>
        </w:rPr>
        <w:t>१३ से १५ ५० क ०० ०००</w:t>
      </w:r>
    </w:p>
    <w:p>
      <w:r>
        <w:rPr>
          <w:rFonts w:ascii="Arial" w:hAnsi="Arial"/>
          <w:sz w:val="24"/>
        </w:rPr>
        <w:t>१६ श्छ्छ १६० ६ परीतासं० ॥</w:t>
      </w:r>
    </w:p>
    <w:p>
      <w:r>
        <w:rPr>
          <w:rFonts w:ascii="Arial" w:hAnsi="Arial"/>
          <w:sz w:val="24"/>
        </w:rPr>
        <w:t>१७ श्छ्छ १६१ ग्य छेद भागहार अवक्तव्यभागवृद्धि</w:t>
      </w:r>
    </w:p>
    <w:p>
      <w:r>
        <w:rPr>
          <w:rFonts w:ascii="Arial" w:hAnsi="Arial"/>
          <w:sz w:val="24"/>
        </w:rPr>
        <w:t>श्त १४४ १६२ ८ उ० संख्यात  संख्यातभागबृद्धि</w:t>
      </w:r>
    </w:p>
    <w:p>
      <w:r>
        <w:rPr>
          <w:rFonts w:ascii="Arial" w:hAnsi="Arial"/>
          <w:sz w:val="24"/>
        </w:rPr>
        <w:t>५१६ १४४ १६३ ७१३ 9</w:t>
      </w:r>
    </w:p>
    <w:p>
      <w:r>
        <w:rPr>
          <w:rFonts w:ascii="Arial" w:hAnsi="Arial"/>
          <w:sz w:val="24"/>
        </w:rPr>
        <w:t>३१ १४४ १७५ ४३ संख्यातभागवृद्धि</w:t>
      </w:r>
    </w:p>
    <w:p>
      <w:r>
        <w:rPr>
          <w:rFonts w:ascii="Arial" w:hAnsi="Arial"/>
          <w:sz w:val="24"/>
        </w:rPr>
        <w:t>ध्न १४४ १६२ ३ 22</w:t>
      </w:r>
    </w:p>
    <w:p>
      <w:r>
        <w:rPr>
          <w:rFonts w:ascii="Arial" w:hAnsi="Arial"/>
          <w:sz w:val="24"/>
        </w:rPr>
        <w:t xml:space="preserve">६४ १४४ श्ण्प २ </w:t>
      </w:r>
    </w:p>
    <w:p>
      <w:r>
        <w:rPr>
          <w:rFonts w:ascii="Arial" w:hAnsi="Arial"/>
          <w:sz w:val="24"/>
        </w:rPr>
        <w:t>२८ शठ २७य् ११ २</w:t>
      </w:r>
    </w:p>
    <w:p>
      <w:r>
        <w:rPr>
          <w:rFonts w:ascii="Arial" w:hAnsi="Arial"/>
          <w:sz w:val="24"/>
        </w:rPr>
        <w:t>श १४४ द्म २ गुणकार संख्यातगुणवृद्धि</w:t>
      </w:r>
    </w:p>
    <w:p>
      <w:r>
        <w:rPr>
          <w:rFonts w:ascii="Arial" w:hAnsi="Arial"/>
          <w:sz w:val="24"/>
        </w:rPr>
        <w:t>॥ श्ध्चछ ध्श्र द 2 ॥</w:t>
      </w:r>
    </w:p>
    <w:p>
      <w:r>
        <w:rPr>
          <w:rFonts w:ascii="Arial" w:hAnsi="Arial"/>
          <w:sz w:val="24"/>
        </w:rPr>
        <w:t>Page 153:</w:t>
      </w:r>
    </w:p>
    <w:p>
      <w:r>
        <w:rPr>
          <w:rFonts w:ascii="Arial" w:hAnsi="Arial"/>
          <w:sz w:val="24"/>
        </w:rPr>
        <w:t>१२४ जंयधवलासहिदे कसायपाहुडे  द्विदिंबिहत्ती ३</w:t>
      </w:r>
    </w:p>
    <w:p>
      <w:r>
        <w:rPr>
          <w:rFonts w:ascii="Arial" w:hAnsi="Arial"/>
          <w:sz w:val="24"/>
        </w:rPr>
        <w:t>ध्रुवस्थितिकी अपेक्षा</w:t>
      </w:r>
    </w:p>
    <w:p>
      <w:r>
        <w:rPr>
          <w:rFonts w:ascii="Arial" w:hAnsi="Arial"/>
          <w:sz w:val="24"/>
        </w:rPr>
        <w:t>धुबस्थितिका प्रमाण ११४२</w:t>
      </w:r>
    </w:p>
    <w:p>
      <w:r>
        <w:rPr>
          <w:rFonts w:ascii="Arial" w:hAnsi="Arial"/>
          <w:sz w:val="24"/>
        </w:rPr>
        <w:t>क्रमांक घ्रुबस्थिति बढ़ी हुईं स्थिति भागद्वार वृद्धि</w:t>
      </w:r>
    </w:p>
    <w:p>
      <w:r>
        <w:rPr>
          <w:rFonts w:ascii="Arial" w:hAnsi="Arial"/>
          <w:sz w:val="24"/>
        </w:rPr>
        <w:t>१  पस्य ११४२ ११५३ धुबस्थिति अ० भा० बु०</w:t>
      </w:r>
    </w:p>
    <w:p>
      <w:r>
        <w:rPr>
          <w:rFonts w:ascii="Arial" w:hAnsi="Arial"/>
          <w:sz w:val="24"/>
        </w:rPr>
        <w:t>र  ११५४ प्रुबस्थितिकाजाधा अर</w:t>
      </w:r>
    </w:p>
    <w:p>
      <w:r>
        <w:rPr>
          <w:rFonts w:ascii="Arial" w:hAnsi="Arial"/>
          <w:sz w:val="24"/>
        </w:rPr>
        <w:t>३ खे ७ ०० ००० ०० ०००</w:t>
      </w:r>
    </w:p>
    <w:p>
      <w:r>
        <w:rPr>
          <w:rFonts w:ascii="Arial" w:hAnsi="Arial"/>
          <w:sz w:val="24"/>
        </w:rPr>
        <w:t>ह रथ ११६० १४४ ॥</w:t>
      </w:r>
    </w:p>
    <w:p>
      <w:r>
        <w:rPr>
          <w:rFonts w:ascii="Arial" w:hAnsi="Arial"/>
          <w:sz w:val="24"/>
        </w:rPr>
        <w:t>९ से ११ ० ००  ००५</w:t>
      </w:r>
    </w:p>
    <w:p>
      <w:r>
        <w:rPr>
          <w:rFonts w:ascii="Arial" w:hAnsi="Arial"/>
          <w:sz w:val="24"/>
        </w:rPr>
        <w:t xml:space="preserve">१२ ११५२ ११६४ ९६ </w:t>
      </w:r>
    </w:p>
    <w:p>
      <w:r>
        <w:rPr>
          <w:rFonts w:ascii="Arial" w:hAnsi="Arial"/>
          <w:sz w:val="24"/>
        </w:rPr>
        <w:t>१३ खे १५ ० ०० ० ००</w:t>
      </w:r>
    </w:p>
    <w:p>
      <w:r>
        <w:rPr>
          <w:rFonts w:ascii="Arial" w:hAnsi="Arial"/>
          <w:sz w:val="24"/>
        </w:rPr>
        <w:t xml:space="preserve">श १९५२ ११६८ ७२ </w:t>
      </w:r>
    </w:p>
    <w:p>
      <w:r>
        <w:rPr>
          <w:rFonts w:ascii="Arial" w:hAnsi="Arial"/>
          <w:sz w:val="24"/>
        </w:rPr>
        <w:t>१७ ११५२ ११६६ ६७३ है गा</w:t>
      </w:r>
    </w:p>
    <w:p>
      <w:r>
        <w:rPr>
          <w:rFonts w:ascii="Arial" w:hAnsi="Arial"/>
          <w:sz w:val="24"/>
        </w:rPr>
        <w:t>१८ ११५२ ११७० क्ट ॥</w:t>
      </w:r>
    </w:p>
    <w:p>
      <w:r>
        <w:rPr>
          <w:rFonts w:ascii="Arial" w:hAnsi="Arial"/>
          <w:sz w:val="24"/>
        </w:rPr>
        <w:t>१६ 72 ११७१ ६०२९ गा</w:t>
      </w:r>
    </w:p>
    <w:p>
      <w:r>
        <w:rPr>
          <w:rFonts w:ascii="Arial" w:hAnsi="Arial"/>
          <w:sz w:val="24"/>
        </w:rPr>
        <w:t>३१ श्श्श्र ११८३ ३८४ ि</w:t>
      </w:r>
    </w:p>
    <w:p>
      <w:r>
        <w:rPr>
          <w:rFonts w:ascii="Arial" w:hAnsi="Arial"/>
          <w:sz w:val="24"/>
        </w:rPr>
        <w:t>श्रत ११५२् १२०० र्ट ह</w:t>
      </w:r>
    </w:p>
    <w:p>
      <w:r>
        <w:rPr>
          <w:rFonts w:ascii="Arial" w:hAnsi="Arial"/>
          <w:sz w:val="24"/>
        </w:rPr>
        <w:t xml:space="preserve">२ ११५२ १२१६ श्र </w:t>
      </w:r>
    </w:p>
    <w:p>
      <w:r>
        <w:rPr>
          <w:rFonts w:ascii="Arial" w:hAnsi="Arial"/>
          <w:sz w:val="24"/>
        </w:rPr>
        <w:t>१२८ ११५२ १२८० ६ 2</w:t>
      </w:r>
    </w:p>
    <w:p>
      <w:r>
        <w:rPr>
          <w:rFonts w:ascii="Arial" w:hAnsi="Arial"/>
          <w:sz w:val="24"/>
        </w:rPr>
        <w:t>श्ट ११५२ १२६६ स संख्यातभागवृद्धि</w:t>
      </w:r>
    </w:p>
    <w:p>
      <w:r>
        <w:rPr>
          <w:rFonts w:ascii="Arial" w:hAnsi="Arial"/>
          <w:sz w:val="24"/>
        </w:rPr>
        <w:t>र्त ११५२ १४४० छ कर</w:t>
      </w:r>
    </w:p>
    <w:p>
      <w:r>
        <w:rPr>
          <w:rFonts w:ascii="Arial" w:hAnsi="Arial"/>
          <w:sz w:val="24"/>
        </w:rPr>
        <w:t>श्श्श्र ११५२ र्३०४ २ गुणकार संख्यातगुणबृद्धि</w:t>
      </w:r>
    </w:p>
    <w:p>
      <w:r>
        <w:rPr>
          <w:rFonts w:ascii="Arial" w:hAnsi="Arial"/>
          <w:sz w:val="24"/>
        </w:rPr>
        <w:t>इन दोनों अंकसंदृष्टियोंके देखनेसे विदित होता है कि जहाँ पल्यमें १४४ अंककी बुद्धि द्वोने</w:t>
      </w:r>
    </w:p>
    <w:p>
      <w:r>
        <w:rPr>
          <w:rFonts w:ascii="Arial" w:hAnsi="Arial"/>
          <w:sz w:val="24"/>
        </w:rPr>
        <w:t>पर संख्यातगुणबृद्धि प्रारम्भ हो जाती है वहाँ घुवस्थितिमें १४४ अंककी वृद्धि दोनेपर संख्यातभाग</w:t>
      </w:r>
    </w:p>
    <w:p>
      <w:r>
        <w:rPr>
          <w:rFonts w:ascii="Arial" w:hAnsi="Arial"/>
          <w:sz w:val="24"/>
        </w:rPr>
        <w:t>बृद्धिका दी प्रारम्भ होता है। कारण यद है कि पल्यका प्रमाण अल्प दे और भुबस्थितिका श्रमाण</w:t>
      </w:r>
    </w:p>
    <w:p>
      <w:r>
        <w:rPr>
          <w:rFonts w:ascii="Arial" w:hAnsi="Arial"/>
          <w:sz w:val="24"/>
        </w:rPr>
        <w:t>पल्यके प्रमाणसे संख्यातगुणा है इसलिए जितने स्थान आगे जाकर परयका प्रमाण दूना दोता है भुब</w:t>
      </w:r>
    </w:p>
    <w:p>
      <w:r>
        <w:rPr>
          <w:rFonts w:ascii="Arial" w:hAnsi="Arial"/>
          <w:sz w:val="24"/>
        </w:rPr>
        <w:t>स्थितिको दूना करनेके लिए उससे अधिक स्थान आगे जाना पड़ता है। इसी प्रकार अ्थेसंदृध्ठिमें</w:t>
      </w:r>
    </w:p>
    <w:p>
      <w:r>
        <w:rPr>
          <w:rFonts w:ascii="Arial" w:hAnsi="Arial"/>
          <w:sz w:val="24"/>
        </w:rPr>
        <w:t>भी जानना चाहिए ।</w:t>
      </w:r>
    </w:p>
    <w:p>
      <w:r>
        <w:rPr>
          <w:rFonts w:ascii="Arial" w:hAnsi="Arial"/>
          <w:sz w:val="24"/>
        </w:rPr>
        <w:t>Page 154:</w:t>
      </w:r>
    </w:p>
    <w:p>
      <w:r>
        <w:rPr>
          <w:rFonts w:ascii="Arial" w:hAnsi="Arial"/>
          <w:sz w:val="24"/>
        </w:rPr>
        <w:t>गा० २२  बड्डिपरूपणा १३१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२३३ संपदि तस्सेव भिच्छततस्स परत्थाणेण तिण्णं वड्डीणमत्थपरूवर्ण कस्सामो।</w:t>
      </w:r>
    </w:p>
    <w:p>
      <w:r>
        <w:rPr>
          <w:rFonts w:ascii="Arial" w:hAnsi="Arial"/>
          <w:sz w:val="24"/>
        </w:rPr>
        <w:t>तं जहाएइंदिएण पंचिदियसंतकम्मं धादिय बीहदियादीणं तप्पाओग्गजहण्णबंधस्स</w:t>
      </w:r>
    </w:p>
    <w:p>
      <w:r>
        <w:rPr>
          <w:rFonts w:ascii="Arial" w:hAnsi="Arial"/>
          <w:sz w:val="24"/>
        </w:rPr>
        <w:t>हेडा एगसमएणृणं काद्ण पुणो बीइंदियादिसु उप्पञ्ञिय एगसमयं बह्धिद्ण बद्धे असंखेज</w:t>
      </w:r>
    </w:p>
    <w:p>
      <w:r>
        <w:rPr>
          <w:rFonts w:ascii="Arial" w:hAnsi="Arial"/>
          <w:sz w:val="24"/>
        </w:rPr>
        <w:t>भागवड्डी होदि बड्िदेगसखमयस्स॒गिरुढद्िदीणए असंखेजदिभामत्तादो । पणो तमेव</w:t>
      </w:r>
    </w:p>
    <w:p>
      <w:r>
        <w:rPr>
          <w:rFonts w:ascii="Arial" w:hAnsi="Arial"/>
          <w:sz w:val="24"/>
        </w:rPr>
        <w:t>पंचिंदियद्विदिं बीईंदियादितप्पाओग्गजहण्णद्विद्वंधादी विसमयूण्ं घादिय बीहंदियादिषु</w:t>
      </w:r>
    </w:p>
    <w:p>
      <w:r>
        <w:rPr>
          <w:rFonts w:ascii="Arial" w:hAnsi="Arial"/>
          <w:sz w:val="24"/>
        </w:rPr>
        <w:t>उप्पण्णपठटमसमए वि असंखेजमागवड्डी चेव होदि । कुदो  ऊरणणीकददोसमयाणं चष</w:t>
      </w:r>
    </w:p>
    <w:p>
      <w:r>
        <w:rPr>
          <w:rFonts w:ascii="Arial" w:hAnsi="Arial"/>
          <w:sz w:val="24"/>
        </w:rPr>
        <w:t>बंधेण वड्धिदत्तादों एवं तिसमयादिकमेण ऊणिय णेदव्यं जाव पंचिंदियसंतकम्मं बीई</w:t>
      </w:r>
    </w:p>
    <w:p>
      <w:r>
        <w:rPr>
          <w:rFonts w:ascii="Arial" w:hAnsi="Arial"/>
          <w:sz w:val="24"/>
        </w:rPr>
        <w:t>दियादीणं तप्पाओग्गजहण्णबंधादोी पलिदोवमस्स असंखेजदिभागेण जद्दा ऊणं होदि तदा</w:t>
      </w:r>
    </w:p>
    <w:p>
      <w:r>
        <w:rPr>
          <w:rFonts w:ascii="Arial" w:hAnsi="Arial"/>
          <w:sz w:val="24"/>
        </w:rPr>
        <w:t>घादिय वेइंदियादिसुप्पण्णस्स वि असंखेज्जमागवड़ी चेव होदि । संपदि एत्तो उवरि</w:t>
      </w:r>
    </w:p>
    <w:p>
      <w:r>
        <w:rPr>
          <w:rFonts w:ascii="Arial" w:hAnsi="Arial"/>
          <w:sz w:val="24"/>
        </w:rPr>
        <w:t>समयुत्तरादिकमेण ऊणिय णेदव्वं जाव असंखेज्जमागवड्डीए दुचरिमवियप्पो त्ति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२३४ संपदि चरिमवियप्पं वत्तइस्सामो  बीइंदियाणं तप्पाओर्गजहण्णड्ठि दिवंधं</w:t>
      </w:r>
    </w:p>
    <w:p>
      <w:r>
        <w:rPr>
          <w:rFonts w:ascii="Arial" w:hAnsi="Arial"/>
          <w:sz w:val="24"/>
        </w:rPr>
        <w:t>जदण्णपरित्तासंखेज्जेण खंडिय तत्थेगखडेणृणं बेइंदियादीणं तप्पाओग्गजदृण्णड्डिद्बंघेण</w:t>
      </w:r>
    </w:p>
    <w:p>
      <w:r>
        <w:rPr>
          <w:rFonts w:ascii="Arial" w:hAnsi="Arial"/>
          <w:sz w:val="24"/>
        </w:rPr>
        <w:t>जहा सरिसं होदि तहा पंचिंदियद्धिदिसंतकम्म॑ घादिय बेइंदियादिसु उप्पण्णपठमसमए</w:t>
      </w:r>
    </w:p>
    <w:p>
      <w:r>
        <w:rPr>
          <w:rFonts w:ascii="Arial" w:hAnsi="Arial"/>
          <w:sz w:val="24"/>
        </w:rPr>
        <w:t>असंखेज्जभागवड्डी होदि । एसा असंखेज्जभागवड्डी सव्बपच्छिमा पत्तो उवरि संखेज्ज</w:t>
      </w:r>
    </w:p>
    <w:p>
      <w:r>
        <w:rPr>
          <w:rFonts w:ascii="Arial" w:hAnsi="Arial"/>
          <w:sz w:val="24"/>
        </w:rPr>
        <w:t>भागवड्डीए विसयत्तादो । एवं बेदंदियादीणं पि पंचिदियट्टिदे घादयमाणाणं सगसग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२३३ अब परस्थानकी अपेक्षा उसी मिथ्यात्वकी तीन वृद्धियोंकी अथप्ररूपणा करते है ।</w:t>
      </w:r>
    </w:p>
    <w:p>
      <w:r>
        <w:rPr>
          <w:rFonts w:ascii="Arial" w:hAnsi="Arial"/>
          <w:sz w:val="24"/>
        </w:rPr>
        <w:t>जो इस प्रकार हैजिस एकेन्द्रियने पंचेन्द्रिय सत्कमेको घातकर द्ीन्द्रियादिके योग्य जघन्य बन्धके</w:t>
      </w:r>
    </w:p>
    <w:p>
      <w:r>
        <w:rPr>
          <w:rFonts w:ascii="Arial" w:hAnsi="Arial"/>
          <w:sz w:val="24"/>
        </w:rPr>
        <w:t>नीचे स्थितिको एक समय कम किया पुनः उसके द्वीन्द्रियादिकमे उत्पन्न होकर एक समय बढ़ाकर</w:t>
      </w:r>
    </w:p>
    <w:p>
      <w:r>
        <w:rPr>
          <w:rFonts w:ascii="Arial" w:hAnsi="Arial"/>
          <w:sz w:val="24"/>
        </w:rPr>
        <w:t>स्थितिके बंधने पर असंख्यातभागबृद्धि दोती है क्योंकि वरहो पर जो एक समयकी बृद्धि हुई है</w:t>
      </w:r>
    </w:p>
    <w:p>
      <w:r>
        <w:rPr>
          <w:rFonts w:ascii="Arial" w:hAnsi="Arial"/>
          <w:sz w:val="24"/>
        </w:rPr>
        <w:t>वह निरुद्ध अर्थात् सत्तामें स्थित पूवे स्थितिके असंख्यातरवे भागप्रमाण है। पुनः किसी</w:t>
      </w:r>
    </w:p>
    <w:p>
      <w:r>
        <w:rPr>
          <w:rFonts w:ascii="Arial" w:hAnsi="Arial"/>
          <w:sz w:val="24"/>
        </w:rPr>
        <w:t>एक एकेन्द्रिय जीबने उसी पंचेन्द्रियकी स्थितिको दीन्द्रियादिके योग्य जघन्य स्थितिबन्धसे दो समय</w:t>
      </w:r>
    </w:p>
    <w:p>
      <w:r>
        <w:rPr>
          <w:rFonts w:ascii="Arial" w:hAnsi="Arial"/>
          <w:sz w:val="24"/>
        </w:rPr>
        <w:t>कम करके उसका घात किया और दीन्द्ियादिकमें उत्पन्न हुआ तो उसके उत्पन्न द्वोनेके प्रथम</w:t>
      </w:r>
    </w:p>
    <w:p>
      <w:r>
        <w:rPr>
          <w:rFonts w:ascii="Arial" w:hAnsi="Arial"/>
          <w:sz w:val="24"/>
        </w:rPr>
        <w:t>समयमें भी असंख्यातभागबृद्धि ही दोती ह क्योंकि कम किये गये दो समयोंकी ही यहाँ बन्धके</w:t>
      </w:r>
    </w:p>
    <w:p>
      <w:r>
        <w:rPr>
          <w:rFonts w:ascii="Arial" w:hAnsi="Arial"/>
          <w:sz w:val="24"/>
        </w:rPr>
        <w:t>द्वारा वृद्धि हुईं है। इसी प्रकार तीन समय आदिके क्रमसे कम करके ले जाना चादिये । कँ तक</w:t>
      </w:r>
    </w:p>
    <w:p>
      <w:r>
        <w:rPr>
          <w:rFonts w:ascii="Arial" w:hAnsi="Arial"/>
          <w:sz w:val="24"/>
        </w:rPr>
        <w:t>ले जाना चाहिये आगे इसीको बतलाते हैंकोई एकेन्द्रिय जीव पंचेन्द्रियके योग्य सत्कमको द्ीन्द्रिय</w:t>
      </w:r>
    </w:p>
    <w:p>
      <w:r>
        <w:rPr>
          <w:rFonts w:ascii="Arial" w:hAnsi="Arial"/>
          <w:sz w:val="24"/>
        </w:rPr>
        <w:t>के योग्य जघन्य स्थितिबन्धसे पस्योपमका असंख्यातवाँ भाग जिस प्रकार कम हो उस श्रकार</w:t>
      </w:r>
    </w:p>
    <w:p>
      <w:r>
        <w:rPr>
          <w:rFonts w:ascii="Arial" w:hAnsi="Arial"/>
          <w:sz w:val="24"/>
        </w:rPr>
        <w:t>घात करके द्वीन्द्रियादिकमें उत्पन्न हुआ तो उसके भी असंख्यातभागवृद्धि द्वी होती है । अब इसके</w:t>
      </w:r>
    </w:p>
    <w:p>
      <w:r>
        <w:rPr>
          <w:rFonts w:ascii="Arial" w:hAnsi="Arial"/>
          <w:sz w:val="24"/>
        </w:rPr>
        <w:t>ऊपर असंख्यातभागबृद्धिका द्विचरमविकल्प प्राप्त होने तक एक समय अधिक आदिके क्रमसे कम</w:t>
      </w:r>
    </w:p>
    <w:p>
      <w:r>
        <w:rPr>
          <w:rFonts w:ascii="Arial" w:hAnsi="Arial"/>
          <w:sz w:val="24"/>
        </w:rPr>
        <w:t>करके ले जाना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२२४ अब अन्तिम विकल्पको बतलाते हैंद्वीन्द्रियोंके तत्परायोग्य जघन्य स्थित्तिबन्धमें</w:t>
      </w:r>
    </w:p>
    <w:p>
      <w:r>
        <w:rPr>
          <w:rFonts w:ascii="Arial" w:hAnsi="Arial"/>
          <w:sz w:val="24"/>
        </w:rPr>
        <w:t>जघन्य परीतासंख्यातका भाग दे भाग देने पर जो एक भाग प्राप्तो उससे न्यून द्न्द्रियोंके</w:t>
      </w:r>
    </w:p>
    <w:p>
      <w:r>
        <w:rPr>
          <w:rFonts w:ascii="Arial" w:hAnsi="Arial"/>
          <w:sz w:val="24"/>
        </w:rPr>
        <w:t>तत्पायोग्य जघन्य स्थितिबन्धके समान घात द्वारा पंचेन्द्रियोंके स्थितिसत्कर्मको कोई एकेन्द्रिय प्राप्त</w:t>
      </w:r>
    </w:p>
    <w:p>
      <w:r>
        <w:rPr>
          <w:rFonts w:ascii="Arial" w:hAnsi="Arial"/>
          <w:sz w:val="24"/>
        </w:rPr>
        <w:t>करके यदि द्ीन्द्रयोमिं उत्पन्न दो तो उसके प्रथम समयमें असंख्यातभागवृद्धि होती है । यह सबसे</w:t>
      </w:r>
    </w:p>
    <w:p>
      <w:r>
        <w:rPr>
          <w:rFonts w:ascii="Arial" w:hAnsi="Arial"/>
          <w:sz w:val="24"/>
        </w:rPr>
        <w:t>अन्तिम असंख्यातभागवृद्धि है क्योंकि इसके ऊपर संख्यातभागबृद्धि दोती है । इसी प्रकार</w:t>
      </w:r>
    </w:p>
    <w:p>
      <w:r>
        <w:rPr>
          <w:rFonts w:ascii="Arial" w:hAnsi="Arial"/>
          <w:sz w:val="24"/>
        </w:rPr>
        <w:t>पंचेन्द्रियोंकी स्थितिका घात करनेवाले हीन्द्रियादिकके भी उन्हें अपने अपने उपरिम जीबोंमें</w:t>
      </w:r>
    </w:p>
    <w:p>
      <w:r>
        <w:rPr>
          <w:rFonts w:ascii="Arial" w:hAnsi="Arial"/>
          <w:sz w:val="24"/>
        </w:rPr>
        <w:t>Page 155:</w:t>
      </w:r>
    </w:p>
    <w:p>
      <w:r>
        <w:rPr>
          <w:rFonts w:ascii="Arial" w:hAnsi="Arial"/>
          <w:sz w:val="24"/>
        </w:rPr>
        <w:t>१३६ जञयधवलासहिदे कसायपाहुडे  हिदिविदत्ती ३</w:t>
      </w:r>
    </w:p>
    <w:p>
      <w:r>
        <w:rPr>
          <w:rFonts w:ascii="Arial" w:hAnsi="Arial"/>
          <w:sz w:val="24"/>
        </w:rPr>
        <w:t>उवरिमिजीवेसुष्पादिय असंखेज्जमागवड्डी वत्तव्वा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२३५ संपदि संखेज्जभागबड्डी परत्थाणेण बुचदे । तं जहाण्ददियो पंचिदिय</w:t>
      </w:r>
    </w:p>
    <w:p>
      <w:r>
        <w:rPr>
          <w:rFonts w:ascii="Arial" w:hAnsi="Arial"/>
          <w:sz w:val="24"/>
        </w:rPr>
        <w:t>संतकम्मं घादयमाणो बेइंदियादीणं तप्पाओर्गजहण्णबंधस्स हेड्ठा पलिदोवमस्स संखेज्जदि</w:t>
      </w:r>
    </w:p>
    <w:p>
      <w:r>
        <w:rPr>
          <w:rFonts w:ascii="Arial" w:hAnsi="Arial"/>
          <w:sz w:val="24"/>
        </w:rPr>
        <w:t>भागमेत्तं घादिय बेइंदियादिस उववण्णो तस्स पढ़मसमए संखेज्जभागबड्डी होदि</w:t>
      </w:r>
    </w:p>
    <w:p>
      <w:r>
        <w:rPr>
          <w:rFonts w:ascii="Arial" w:hAnsi="Arial"/>
          <w:sz w:val="24"/>
        </w:rPr>
        <w:t>तप्पाओग्गजहण्णड्ि दिबंधे उकस्ससंखेज्जेण खंडिदे तत्थ एगखंडमेत्तसमयाणं बहस</w:t>
      </w:r>
    </w:p>
    <w:p>
      <w:r>
        <w:rPr>
          <w:rFonts w:ascii="Arial" w:hAnsi="Arial"/>
          <w:sz w:val="24"/>
        </w:rPr>
        <w:t>णादो । परव्वघादिदसंतकम्मस्स हेढ्ढा एगसमयं घादिय बेइंद्यादिसुप्पज्जिय तत्तियं</w:t>
      </w:r>
    </w:p>
    <w:p>
      <w:r>
        <w:rPr>
          <w:rFonts w:ascii="Arial" w:hAnsi="Arial"/>
          <w:sz w:val="24"/>
        </w:rPr>
        <w:t>चेव वड्डिदृण बद्ध संखेज्जमागबड्डी चेव होदि । एवं विसमयूणतिसमयूणादिकमेण णेदव्वं</w:t>
      </w:r>
    </w:p>
    <w:p>
      <w:r>
        <w:rPr>
          <w:rFonts w:ascii="Arial" w:hAnsi="Arial"/>
          <w:sz w:val="24"/>
        </w:rPr>
        <w:t>जाव बेइंदियादितप्पाओग्गजहण्णड्िदिबंधादो हेड स्बूणतदद्वमेत्तेण पंचिदियद्धिदिं</w:t>
      </w:r>
    </w:p>
    <w:p>
      <w:r>
        <w:rPr>
          <w:rFonts w:ascii="Arial" w:hAnsi="Arial"/>
          <w:sz w:val="24"/>
        </w:rPr>
        <w:t>घादिय बेइंदियादिसुप्पण्णपठमसमए तप्पाओग्गजहण्णट्विदिं बंधमाणस्स संखेज्जभागवड्डी</w:t>
      </w:r>
    </w:p>
    <w:p>
      <w:r>
        <w:rPr>
          <w:rFonts w:ascii="Arial" w:hAnsi="Arial"/>
          <w:sz w:val="24"/>
        </w:rPr>
        <w:t>चेव होदि । तप्पाओग्गजहण्णट्टि दिबंधस्स संपुण्णमद्धं जाव पावेदि तार सण्णिपंचिदियद्धिदि</w:t>
      </w:r>
    </w:p>
    <w:p>
      <w:r>
        <w:rPr>
          <w:rFonts w:ascii="Arial" w:hAnsi="Arial"/>
          <w:sz w:val="24"/>
        </w:rPr>
        <w:t>संतकम्म॑ किण्ण घादिदं १ ण सगरमद्धमेत्तं घादिय बेइंदियादिसुप्पज्जिय बह्डिदूण</w:t>
      </w:r>
    </w:p>
    <w:p>
      <w:r>
        <w:rPr>
          <w:rFonts w:ascii="Arial" w:hAnsi="Arial"/>
          <w:sz w:val="24"/>
        </w:rPr>
        <w:t>बंधमाणस्स संखेज्जगुणवड्डीए सम्रुप्पत्तीदो । एवं बेइंदियादीणं पि वत्त्वं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२३६ संपदि संखेज्जगुणबड्डी उदे । तं जहाएइंदिओ पंचिदियसंतकम्मं</w:t>
      </w:r>
    </w:p>
    <w:p>
      <w:r>
        <w:rPr>
          <w:rFonts w:ascii="Arial" w:hAnsi="Arial"/>
          <w:sz w:val="24"/>
        </w:rPr>
        <w:t>घादयमाणो बेइंद्यादिसुप्पज्जिय बज्ञमाणजहण्णद्विदिबंधादो हेड्डा समलमद्धमेत्त घादिय</w:t>
      </w:r>
    </w:p>
    <w:p>
      <w:r>
        <w:rPr>
          <w:rFonts w:ascii="Arial" w:hAnsi="Arial"/>
          <w:sz w:val="24"/>
        </w:rPr>
        <w:t>पुणो बेइंदियादिसुप्पण्णपडमसमए सव्बजहण्णद्विदिं बंधमाणस्स संखेज्जगुणवड्डी होदि ।</w:t>
      </w:r>
    </w:p>
    <w:p>
      <w:r>
        <w:rPr>
          <w:rFonts w:ascii="Arial" w:hAnsi="Arial"/>
          <w:sz w:val="24"/>
        </w:rPr>
        <w:t>उत्पन्न कराके असंख्यातभागबृद्धि कनी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२३४ अब परस्थानकी अपेक्षा संख्यातभागबृद्धिको बतलाते हैं। जो इस प्रकार है</w:t>
      </w:r>
    </w:p>
    <w:p>
      <w:r>
        <w:rPr>
          <w:rFonts w:ascii="Arial" w:hAnsi="Arial"/>
          <w:sz w:val="24"/>
        </w:rPr>
        <w:t>पंचेन्द्रियसस्कर्मका घात करनेवाला जो कोई एक एकेन्द्रिय जीव द्वीन्द्रियादिकके योग्य जघन्य बन्धके</w:t>
      </w:r>
    </w:p>
    <w:p>
      <w:r>
        <w:rPr>
          <w:rFonts w:ascii="Arial" w:hAnsi="Arial"/>
          <w:sz w:val="24"/>
        </w:rPr>
        <w:t>नीचे पल्योपमके संख्यातें भागका चात करके दीन्द्रियादिकमें उत्पन्न हुआ उसके उत्पन्न द्वोनेके</w:t>
      </w:r>
    </w:p>
    <w:p>
      <w:r>
        <w:rPr>
          <w:rFonts w:ascii="Arial" w:hAnsi="Arial"/>
          <w:sz w:val="24"/>
        </w:rPr>
        <w:t>प्रथम समयमें संख्यातभागबृद्धि दोती है क्योंकि हीन्द्रियादिकके योग्य जघन्य स्थितिवन्धें उत्कृष्ट</w:t>
      </w:r>
    </w:p>
    <w:p>
      <w:r>
        <w:rPr>
          <w:rFonts w:ascii="Arial" w:hAnsi="Arial"/>
          <w:sz w:val="24"/>
        </w:rPr>
        <w:t>संख्यातका भाग देनेपर जितने खण्ड प्राप्त हों उनमेंसे एक खण्डप्रमाण समयोंकी वहाँ बृद्धि देखी</w:t>
      </w:r>
    </w:p>
    <w:p>
      <w:r>
        <w:rPr>
          <w:rFonts w:ascii="Arial" w:hAnsi="Arial"/>
          <w:sz w:val="24"/>
        </w:rPr>
        <w:t>जाती है । तथा पहले घाते हुए सत्कमंके नीचे एक समयका घात करके और द्वीन्द्रियादिकमें उत्पन्न</w:t>
      </w:r>
    </w:p>
    <w:p>
      <w:r>
        <w:rPr>
          <w:rFonts w:ascii="Arial" w:hAnsi="Arial"/>
          <w:sz w:val="24"/>
        </w:rPr>
        <w:t>होकर जो जीव उतनी स्थितिकी दी वृद्धि करके बन्ध करता है उसके संख्यात भागबृद्धि दी होती है।</w:t>
      </w:r>
    </w:p>
    <w:p>
      <w:r>
        <w:rPr>
          <w:rFonts w:ascii="Arial" w:hAnsi="Arial"/>
          <w:sz w:val="24"/>
        </w:rPr>
        <w:t>इसीप्रकार दो समय कम त्तीन समयकम आदि ऋमसे ले जाना चाहिये। यह क्रम द्रीन्द्रियादिकके</w:t>
      </w:r>
    </w:p>
    <w:p>
      <w:r>
        <w:rPr>
          <w:rFonts w:ascii="Arial" w:hAnsi="Arial"/>
          <w:sz w:val="24"/>
        </w:rPr>
        <w:t>योग्य जघन्य स्थितिबन्धसे नीचे एककम उनकी जघन्य आधी स्थिति प्राप्त दने तक चलता है।</w:t>
      </w:r>
    </w:p>
    <w:p>
      <w:r>
        <w:rPr>
          <w:rFonts w:ascii="Arial" w:hAnsi="Arial"/>
          <w:sz w:val="24"/>
        </w:rPr>
        <w:t>इसप्रकार पंचेन्द्रियकी स्थितिका घात करके जो एकेन्द्रिय ढीन्द्रियादिकमें उत्पन्न हुआ उसके उत्पन्न</w:t>
      </w:r>
    </w:p>
    <w:p>
      <w:r>
        <w:rPr>
          <w:rFonts w:ascii="Arial" w:hAnsi="Arial"/>
          <w:sz w:val="24"/>
        </w:rPr>
        <w:t>नेक थम समयमें द्वीन्द्रियादिकके योग्य जघन्य स्थितिका बन्ध करते हुए संख्यातभागबृद्धि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डी शंका४ीन्द्रियादिके योग्य जघन्य स्थितिबन्धके सम्पूर्ण आधा प्राप्तहोनेतक संज्ञी पंचेन्द्रियके</w:t>
      </w:r>
    </w:p>
    <w:p>
      <w:r>
        <w:rPr>
          <w:rFonts w:ascii="Arial" w:hAnsi="Arial"/>
          <w:sz w:val="24"/>
        </w:rPr>
        <w:t>स्थिति सत्कमका घात क्यों नहीं कराया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क्योंकि पूरी आधी स्थितिका चात करके जो एकेन्द्रिय द्वीन्द्रियादिकमें</w:t>
      </w:r>
    </w:p>
    <w:p>
      <w:r>
        <w:rPr>
          <w:rFonts w:ascii="Arial" w:hAnsi="Arial"/>
          <w:sz w:val="24"/>
        </w:rPr>
        <w:t>उत्पन्न होकर बढ़ा कर स्थिति बोँधता है उसके संख्यातगुणबृद्धि होती है । इसी प्रकार द्वीन्द्रियादिक</w:t>
      </w:r>
    </w:p>
    <w:p>
      <w:r>
        <w:rPr>
          <w:rFonts w:ascii="Arial" w:hAnsi="Arial"/>
          <w:sz w:val="24"/>
        </w:rPr>
        <w:t>के भी कहना चादिये । हे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२३६ अब संख्यातगुणवृद्धिका कथन करते हैं । जो इस प्रकार हैकोई एकेन्द्रिय पंचे</w:t>
      </w:r>
    </w:p>
    <w:p>
      <w:r>
        <w:rPr>
          <w:rFonts w:ascii="Arial" w:hAnsi="Arial"/>
          <w:sz w:val="24"/>
        </w:rPr>
        <w:t>न्द्रिय सत्कर्मका धात कर रदा है और ऐसा करते हुए उसने हीन्द्रियादिकमें उत्पन्न होकर जितना</w:t>
      </w:r>
    </w:p>
    <w:p>
      <w:r>
        <w:rPr>
          <w:rFonts w:ascii="Arial" w:hAnsi="Arial"/>
          <w:sz w:val="24"/>
        </w:rPr>
        <w:t>जघन्य स्थितिका बन्ध होता है उससे नीचे पूरी आधी स्थितिका घात किया पुनः उसने दीन्द्रिया</w:t>
      </w:r>
    </w:p>
    <w:p>
      <w:r>
        <w:rPr>
          <w:rFonts w:ascii="Arial" w:hAnsi="Arial"/>
          <w:sz w:val="24"/>
        </w:rPr>
        <w:t>Page 156:</w:t>
      </w:r>
    </w:p>
    <w:p>
      <w:r>
        <w:rPr>
          <w:rFonts w:ascii="Arial" w:hAnsi="Arial"/>
          <w:sz w:val="24"/>
        </w:rPr>
        <w:t>गा० २२  बद्धिं परूबणा १३७</w:t>
      </w:r>
    </w:p>
    <w:p>
      <w:r>
        <w:rPr>
          <w:rFonts w:ascii="Arial" w:hAnsi="Arial"/>
          <w:sz w:val="24"/>
        </w:rPr>
        <w:t>पणो एगसमयं हेड्ढा ओसरिय घादेदूण उप्पण्णस्स वि संखेज्जगुणबड़ी चेव होदि । पणो</w:t>
      </w:r>
    </w:p>
    <w:p>
      <w:r>
        <w:rPr>
          <w:rFonts w:ascii="Arial" w:hAnsi="Arial"/>
          <w:sz w:val="24"/>
        </w:rPr>
        <w:t>एदेण कमेण ओसरिदूण सव्वजहण्णएडंदियट्टिदिसंतकम्मेण बेइंदियादिशुप्पज्जिय तप्पा</w:t>
      </w:r>
    </w:p>
    <w:p>
      <w:r>
        <w:rPr>
          <w:rFonts w:ascii="Arial" w:hAnsi="Arial"/>
          <w:sz w:val="24"/>
        </w:rPr>
        <w:t>ओग्गजहण्णद्विदिं बंधमाणस्स संखेज्जमुणवड्डी चेव होदि । एवं बेइंदियादीणं पि संखेज्ज</w:t>
      </w:r>
    </w:p>
    <w:p>
      <w:r>
        <w:rPr>
          <w:rFonts w:ascii="Arial" w:hAnsi="Arial"/>
          <w:sz w:val="24"/>
        </w:rPr>
        <w:t>गुणवड्डधि परूवणा कायच्वा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 २३७ संपहि ट्डाणहाणिपरूवणा कीरदे । तं जद्दजहा वड़ो तहा हाणी।</w:t>
      </w:r>
    </w:p>
    <w:p>
      <w:r>
        <w:rPr>
          <w:rFonts w:ascii="Arial" w:hAnsi="Arial"/>
          <w:sz w:val="24"/>
        </w:rPr>
        <w:t>णवरि अप्पणो उकस्सट्टिदीए असंखेज्जदिभागो जाव झीयदि ताव असंखेज्जमागहाणी</w:t>
      </w:r>
    </w:p>
    <w:p>
      <w:r>
        <w:rPr>
          <w:rFonts w:ascii="Arial" w:hAnsi="Arial"/>
          <w:sz w:val="24"/>
        </w:rPr>
        <w:t>दिकमें उत्पन्न होकर प्रथम समयमे सबसे जघन्य स्थितिका बन्ध किया तव उसके संख्यातग्रणवृद्धि</w:t>
      </w:r>
    </w:p>
    <w:p>
      <w:r>
        <w:rPr>
          <w:rFonts w:ascii="Arial" w:hAnsi="Arial"/>
          <w:sz w:val="24"/>
        </w:rPr>
        <w:t>होती है । पुनः एक समय नीचे उतर कर घात करके दवीन्द्रियादिकमें उत्पन्न होनेबाले जीवके भी</w:t>
      </w:r>
    </w:p>
    <w:p>
      <w:r>
        <w:rPr>
          <w:rFonts w:ascii="Arial" w:hAnsi="Arial"/>
          <w:sz w:val="24"/>
        </w:rPr>
        <w:t>संख्यातगुणबुद्धि दी होती है । पुनः इसी ऋमसे नीचे उतर कर जिसके सबसे जघन्य एकेन्द्रिय स्थिति</w:t>
      </w:r>
    </w:p>
    <w:p>
      <w:r>
        <w:rPr>
          <w:rFonts w:ascii="Arial" w:hAnsi="Arial"/>
          <w:sz w:val="24"/>
        </w:rPr>
        <w:t>सत्कमं है वह यदि द्वीन्द्रियादिकमें उत्पन्न होकर उनके योग्य जघन्य स्थितिका बन्ध करता है तो</w:t>
      </w:r>
    </w:p>
    <w:p>
      <w:r>
        <w:rPr>
          <w:rFonts w:ascii="Arial" w:hAnsi="Arial"/>
          <w:sz w:val="24"/>
        </w:rPr>
        <w:t>उसके संख्यातगुणबृद्धि दी होती है। इसी प्रकार द्वीन्द्रियादिकके भी संख्यातगुणबद्धिका कथन</w:t>
      </w:r>
    </w:p>
    <w:p>
      <w:r>
        <w:rPr>
          <w:rFonts w:ascii="Arial" w:hAnsi="Arial"/>
          <w:sz w:val="24"/>
        </w:rPr>
        <w:t>करना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विशेषार्थनीचेके जीवसमासको ऊपरके जीवसमासमें उत्पन्न कराके जो स्थितिमें वद्धि</w:t>
      </w:r>
    </w:p>
    <w:p>
      <w:r>
        <w:rPr>
          <w:rFonts w:ascii="Arial" w:hAnsi="Arial"/>
          <w:sz w:val="24"/>
        </w:rPr>
        <w:t>प्राप्त होती है उसे परस्थानबृद्धि कदते हैं । जैसे एकेन्द्रियको द्वीन्द्रियादिमें द्वीन्द्रियको त्रीन्द्रियादिक</w:t>
      </w:r>
    </w:p>
    <w:p>
      <w:r>
        <w:rPr>
          <w:rFonts w:ascii="Arial" w:hAnsi="Arial"/>
          <w:sz w:val="24"/>
        </w:rPr>
        <w:t>में त्रीन्द्रियको चतुरिन्द्रियादिकमें चतुरिन्द्रियको असंज्ञी आदि में और असंज्ञीको संज्ञीमें उत्पन्न</w:t>
      </w:r>
    </w:p>
    <w:p>
      <w:r>
        <w:rPr>
          <w:rFonts w:ascii="Arial" w:hAnsi="Arial"/>
          <w:sz w:val="24"/>
        </w:rPr>
        <w:t>करानेसे परस्थानबृद्धि प्राप्त दोती है । इनमेंसे पहले एकेन्द्रियको द्वीन्द्रियमें उत्पन्न कराके यह बुद्धि</w:t>
      </w:r>
    </w:p>
    <w:p>
      <w:r>
        <w:rPr>
          <w:rFonts w:ascii="Arial" w:hAnsi="Arial"/>
          <w:sz w:val="24"/>
        </w:rPr>
        <w:t>प्राप्त की गई है । बैसे तो एकेन्द्रियके मिथ्यात्वका उत्कृष्ट स्थितिबन्ध एक सागरसे अधिक नहीं</w:t>
      </w:r>
    </w:p>
    <w:p>
      <w:r>
        <w:rPr>
          <w:rFonts w:ascii="Arial" w:hAnsi="Arial"/>
          <w:sz w:val="24"/>
        </w:rPr>
        <w:t>होता । अब यदि ऐसा एकेन्द्रिय जीव है जिसके अपने स्थितिबन्धसे अधिक सत्त्व नहीं है तो उसको</w:t>
      </w:r>
    </w:p>
    <w:p>
      <w:r>
        <w:rPr>
          <w:rFonts w:ascii="Arial" w:hAnsi="Arial"/>
          <w:sz w:val="24"/>
        </w:rPr>
        <w:t>दीन्द्रियमें उत्पन्न कराने पर केवल संख्यातगुणबृद्धि हयी प्राप्त होती है क्योकि एकेन्द्रियकी उत्कृष्ट</w:t>
      </w:r>
    </w:p>
    <w:p>
      <w:r>
        <w:rPr>
          <w:rFonts w:ascii="Arial" w:hAnsi="Arial"/>
          <w:sz w:val="24"/>
        </w:rPr>
        <w:t>स्थितिसे द्वीन्द्रियकी जघन्य स्थिति भी कुछ कम पचचीस गुनी है । किन्तु जो ऊपरकी पर्याये च्युत</w:t>
      </w:r>
    </w:p>
    <w:p>
      <w:r>
        <w:rPr>
          <w:rFonts w:ascii="Arial" w:hAnsi="Arial"/>
          <w:sz w:val="24"/>
        </w:rPr>
        <w:t>होकर एकेन्द्रिय होता है उसके अपने स्थितिवन्धसेे अधिक्र स्थितिसत्त्व भी पाया जाता है। यद्</w:t>
      </w:r>
    </w:p>
    <w:p>
      <w:r>
        <w:rPr>
          <w:rFonts w:ascii="Arial" w:hAnsi="Arial"/>
          <w:sz w:val="24"/>
        </w:rPr>
        <w:t>स्थितिसत््व किसी किसी एकेन्द्रियके अन्तमुंह्ते कम सत्तर कोड़ाकोदी सागर भी प्राप्त दोता है।</w:t>
      </w:r>
    </w:p>
    <w:p>
      <w:r>
        <w:rPr>
          <w:rFonts w:ascii="Arial" w:hAnsi="Arial"/>
          <w:sz w:val="24"/>
        </w:rPr>
        <w:t>किन्तु यहाँ ऐसा स्थितिसत्त्व ग्रहण करना है जिससे एकैन्द्रियके द्वीन्द्रियमें उत्पन्न होनेपर असंख्यात</w:t>
      </w:r>
    </w:p>
    <w:p>
      <w:r>
        <w:rPr>
          <w:rFonts w:ascii="Arial" w:hAnsi="Arial"/>
          <w:sz w:val="24"/>
        </w:rPr>
        <w:t>भागवृद्धि संख्यातभागबवृद्धि और संख्यातगुणबृद्धि बन जाबे। जिस एकेन्द्रियके दोन्द्रियकी</w:t>
      </w:r>
    </w:p>
    <w:p>
      <w:r>
        <w:rPr>
          <w:rFonts w:ascii="Arial" w:hAnsi="Arial"/>
          <w:sz w:val="24"/>
        </w:rPr>
        <w:t>जघन्य स्थितिसे एक समय कम दो समय कम आदि षल्यके असंख्यातवें भागकम तक स्थित्ति</w:t>
      </w:r>
    </w:p>
    <w:p>
      <w:r>
        <w:rPr>
          <w:rFonts w:ascii="Arial" w:hAnsi="Arial"/>
          <w:sz w:val="24"/>
        </w:rPr>
        <w:t>सक्छ होता है उसके द्वीन्द्रियमें उत्पन्न होने पर असंख्यातभागबृद्धि होती है क्योंकि यहाँ पुवं</w:t>
      </w:r>
    </w:p>
    <w:p>
      <w:r>
        <w:rPr>
          <w:rFonts w:ascii="Arial" w:hAnsi="Arial"/>
          <w:sz w:val="24"/>
        </w:rPr>
        <w:t>स्थितिसे असंख्यातवें भाग प्रसाण स्थितिकी ही वृद्धि देखी जाती है। वीरसेन स्वामीने असंख्यात</w:t>
      </w:r>
    </w:p>
    <w:p>
      <w:r>
        <w:rPr>
          <w:rFonts w:ascii="Arial" w:hAnsi="Arial"/>
          <w:sz w:val="24"/>
        </w:rPr>
        <w:t>भागबृद्धिका अन्तिम विऋलप वतलाते हुए लिखा है कि द्ीन्दरियकी जघन्य स्थितिमें परीतासंख्यातका</w:t>
      </w:r>
    </w:p>
    <w:p>
      <w:r>
        <w:rPr>
          <w:rFonts w:ascii="Arial" w:hAnsi="Arial"/>
          <w:sz w:val="24"/>
        </w:rPr>
        <w:t>भाग दो भाग देने पर जो एक भाग अवे उतना द्ीन्द्रियकी जघन्य स्थितिमें से कम कर दो ।</w:t>
      </w:r>
    </w:p>
    <w:p>
      <w:r>
        <w:rPr>
          <w:rFonts w:ascii="Arial" w:hAnsi="Arial"/>
          <w:sz w:val="24"/>
        </w:rPr>
        <w:t>बस जिस एकेन्द्रियके पंचेन्द्रियकी स्थितिका घात करते हुए इतनी स्थिति शेष रद्द जाय उसे द्वीन्द्रियमें</w:t>
      </w:r>
    </w:p>
    <w:p>
      <w:r>
        <w:rPr>
          <w:rFonts w:ascii="Arial" w:hAnsi="Arial"/>
          <w:sz w:val="24"/>
        </w:rPr>
        <w:t>उत्पन्न कराने पर असंख्यातभागवृद्धिका अन्तिम विकस्य प्राप्त होता है। एकेन्दरियके द्वीन्द्रियमें</w:t>
      </w:r>
    </w:p>
    <w:p>
      <w:r>
        <w:rPr>
          <w:rFonts w:ascii="Arial" w:hAnsi="Arial"/>
          <w:sz w:val="24"/>
        </w:rPr>
        <w:t>उत्पन्न होने पर उसके असंख्यातभागवबृद्धि कैसे प्राप्त होती है इसका यहाँ तक विचार किया । पद्ें</w:t>
      </w:r>
    </w:p>
    <w:p>
      <w:r>
        <w:rPr>
          <w:rFonts w:ascii="Arial" w:hAnsi="Arial"/>
          <w:sz w:val="24"/>
        </w:rPr>
        <w:t>न्द्रियकी स्थितिका घात करनेवाले जो द्वीन्द्रियादिक त्रीन्द्रियादिकमें उत्पन्न होते हैं उनके भी पर्वोक्त</w:t>
      </w:r>
    </w:p>
    <w:p>
      <w:r>
        <w:rPr>
          <w:rFonts w:ascii="Arial" w:hAnsi="Arial"/>
          <w:sz w:val="24"/>
        </w:rPr>
        <w:t>प्रकारसे असंख्यातभागवृद्धि घटित कर लेनी चाहिये। आगे परस्थानकी अपेक्षा संख्यातभागबृद्धि</w:t>
      </w:r>
    </w:p>
    <w:p>
      <w:r>
        <w:rPr>
          <w:rFonts w:ascii="Arial" w:hAnsi="Arial"/>
          <w:sz w:val="24"/>
        </w:rPr>
        <w:t>और संख्यातगुणबृद्धिका कथन सुगम है अतः उसे मूलसे ही जान लेना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२३७ अब स्थानहानिका कथन करते हैं। जो इस प्रकार हैजिस प्रकारं वृद्धि होती है उसी</w:t>
      </w:r>
    </w:p>
    <w:p>
      <w:r>
        <w:rPr>
          <w:rFonts w:ascii="Arial" w:hAnsi="Arial"/>
          <w:sz w:val="24"/>
        </w:rPr>
        <w:t>प्रकार हानि द्वोत्ती है। किन्तु इतनी विशेषता है कि अपनी उत्कृष्ट स्थितिका असंख्यातवाँ भाग जब तक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१८</w:t>
      </w:r>
    </w:p>
    <w:p>
      <w:r>
        <w:rPr>
          <w:rFonts w:ascii="Arial" w:hAnsi="Arial"/>
          <w:sz w:val="24"/>
        </w:rPr>
        <w:t>Page 157:</w:t>
      </w:r>
    </w:p>
    <w:p>
      <w:r>
        <w:rPr>
          <w:rFonts w:ascii="Arial" w:hAnsi="Arial"/>
          <w:sz w:val="24"/>
        </w:rPr>
        <w:t>१३८ जयधवलासदहिदे कस्तायपाहुडे  ह्िदिविहत्ती ३</w:t>
      </w:r>
    </w:p>
    <w:p>
      <w:r>
        <w:rPr>
          <w:rFonts w:ascii="Arial" w:hAnsi="Arial"/>
          <w:sz w:val="24"/>
        </w:rPr>
        <w:t>दयोदि । तदो संखेज्जभागहाणी होदूण गच्छदि जाब तिस्र ट्विदीए स्वूणमद्ध जणं वि ।</w:t>
      </w:r>
    </w:p>
    <w:p>
      <w:r>
        <w:rPr>
          <w:rFonts w:ascii="Arial" w:hAnsi="Arial"/>
          <w:sz w:val="24"/>
        </w:rPr>
        <w:t>तदो सगले अद्धे घादिदे संवेज्जगुणदीणी होदि । एतो संखेञ्ञगुणहाणी चेव होदूण</w:t>
      </w:r>
    </w:p>
    <w:p>
      <w:r>
        <w:rPr>
          <w:rFonts w:ascii="Arial" w:hAnsi="Arial"/>
          <w:sz w:val="24"/>
        </w:rPr>
        <w:t>गच्छदि जाब तप्पाओर्गधुब्धिदिसंतकम्मे ति । सम्मत्त घेत्तण पुण किरियाविरहिदो</w:t>
      </w:r>
    </w:p>
    <w:p>
      <w:r>
        <w:rPr>
          <w:rFonts w:ascii="Arial" w:hAnsi="Arial"/>
          <w:sz w:val="24"/>
        </w:rPr>
        <w:t>होदृण जाब अच्छदि ताव असंखेन्जमागहाणी चेव होदि । अणंताणुबंधिविसंजोयणाए</w:t>
      </w:r>
    </w:p>
    <w:p>
      <w:r>
        <w:rPr>
          <w:rFonts w:ascii="Arial" w:hAnsi="Arial"/>
          <w:sz w:val="24"/>
        </w:rPr>
        <w:t>ट्विदिखंडए्सु पदमाणेसु संखेन्जमागहाणी अण्णत्थ असंखेज्जमागहाणी । दंसणमोह</w:t>
      </w:r>
    </w:p>
    <w:p>
      <w:r>
        <w:rPr>
          <w:rFonts w:ascii="Arial" w:hAnsi="Arial"/>
          <w:sz w:val="24"/>
        </w:rPr>
        <w:t>क्खवयस्स अपुव्वकरणपठमसमयप्पहुडि जाव परिदोवमद्टि दिसंतकम्मे त्ति ताव हदिकंडयाणं</w:t>
      </w:r>
    </w:p>
    <w:p>
      <w:r>
        <w:rPr>
          <w:rFonts w:ascii="Arial" w:hAnsi="Arial"/>
          <w:sz w:val="24"/>
        </w:rPr>
        <w:t>चरिमफालीस पदमाणियासु संखेज्जभागहाणी होदि तम्मि अद्भाणे ट्विदिखेंडयस्स पलिदो</w:t>
      </w:r>
    </w:p>
    <w:p>
      <w:r>
        <w:rPr>
          <w:rFonts w:ascii="Arial" w:hAnsi="Arial"/>
          <w:sz w:val="24"/>
        </w:rPr>
        <w:t>वमसंखेज्जदिभागपमाणत्तादो । अण्णत्थ असंखेज्जमागहाणी चेत्र ॥ अधब्विदिगलणाए</w:t>
      </w:r>
    </w:p>
    <w:p>
      <w:r>
        <w:rPr>
          <w:rFonts w:ascii="Arial" w:hAnsi="Arial"/>
          <w:sz w:val="24"/>
        </w:rPr>
        <w:t>संसारावत्थाए पुण ट्विदिखंंडयस्स णियमो णत्थि कत्थ वि पलिदोवमस्स असंखेज्जदि</w:t>
      </w:r>
    </w:p>
    <w:p>
      <w:r>
        <w:rPr>
          <w:rFonts w:ascii="Arial" w:hAnsi="Arial"/>
          <w:sz w:val="24"/>
        </w:rPr>
        <w:t>भागायामाणं कत्थ वि पलिदोबमस्स संखेज्जद्भागायामाणं कर्थ वि संखेज्जसागरो</w:t>
      </w:r>
    </w:p>
    <w:p>
      <w:r>
        <w:rPr>
          <w:rFonts w:ascii="Arial" w:hAnsi="Arial"/>
          <w:sz w:val="24"/>
        </w:rPr>
        <w:t>चमायामाणं ट्विद्खिंडयाणं संसारावत्थाए उवरंमादो । पलिदोवमट्टिदिसंतकम्मप्पडुडि</w:t>
      </w:r>
    </w:p>
    <w:p>
      <w:r>
        <w:rPr>
          <w:rFonts w:ascii="Arial" w:hAnsi="Arial"/>
          <w:sz w:val="24"/>
        </w:rPr>
        <w:t>दिकं ५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जाव द्रावकिट्टी वेद्दि ताव ट्विदिकंडयचरिमफालीए पडमाणाए् संखेज्जगुणदाणी</w:t>
      </w:r>
    </w:p>
    <w:p>
      <w:r>
        <w:rPr>
          <w:rFonts w:ascii="Arial" w:hAnsi="Arial"/>
          <w:sz w:val="24"/>
        </w:rPr>
        <w:t>होदि । अण्णस्थ असंखेज्जमागहाणी अधद्विदिगलणाए । का दूरावकिट्टी १ जत्थ धादिद</w:t>
      </w:r>
    </w:p>
    <w:p>
      <w:r>
        <w:rPr>
          <w:rFonts w:ascii="Arial" w:hAnsi="Arial"/>
          <w:sz w:val="24"/>
        </w:rPr>
        <w:t>सेसट्टिदिसंतकम्मस्स संखेज्जेखु भागेषु घादिदेसु अवसेसट्टिदी पलिदोवमस्स असंखेज्जदि</w:t>
      </w:r>
    </w:p>
    <w:p>
      <w:r>
        <w:rPr>
          <w:rFonts w:ascii="Arial" w:hAnsi="Arial"/>
          <w:sz w:val="24"/>
        </w:rPr>
        <w:t>भागमेत्ता होदि सा हिद दूराचकिड़ी णाम । सा च एयवियप्प् सब्वेसिस णियट्टीणमेग</w:t>
      </w:r>
    </w:p>
    <w:p>
      <w:r>
        <w:rPr>
          <w:rFonts w:ascii="Arial" w:hAnsi="Arial"/>
          <w:sz w:val="24"/>
        </w:rPr>
        <w:t>समए वइमाणाणं परिणामेस्ु समाणेसु संतेसु द्िदिखंडयाणमसमाणत्तंबिरोहादो ।</w:t>
      </w:r>
    </w:p>
    <w:p>
      <w:r>
        <w:rPr>
          <w:rFonts w:ascii="Arial" w:hAnsi="Arial"/>
          <w:sz w:val="24"/>
        </w:rPr>
        <w:t>ज्षीण द्वोता है तब तक असंख्यातभागद्दानि द्वोती है। उसके बाद संख्यातभागद्वानि होकर तब तक जाती है</w:t>
      </w:r>
    </w:p>
    <w:p>
      <w:r>
        <w:rPr>
          <w:rFonts w:ascii="Arial" w:hAnsi="Arial"/>
          <w:sz w:val="24"/>
        </w:rPr>
        <w:t>जब तक उस्र स्थितिकी एक कम आधी स्थिति क्षीण होती है। तदनन्तर पूरी आधी स्थितिके क्षीण</w:t>
      </w:r>
    </w:p>
    <w:p>
      <w:r>
        <w:rPr>
          <w:rFonts w:ascii="Arial" w:hAnsi="Arial"/>
          <w:sz w:val="24"/>
        </w:rPr>
        <w:t>दोने पर संख्यातगुणद्दानि होती है । तथा यहाँसे तत्मायोग्य धरुबस्थिति सत्कमे प्राप्त होने तक संख्यात</w:t>
      </w:r>
    </w:p>
    <w:p>
      <w:r>
        <w:rPr>
          <w:rFonts w:ascii="Arial" w:hAnsi="Arial"/>
          <w:sz w:val="24"/>
        </w:rPr>
        <w:t>गुणद्वानि ही होकर जाती है । सम्यक्त्वकी अपेक्षा तो जवतक जीव क्रियासे रदित होकर रहता है</w:t>
      </w:r>
    </w:p>
    <w:p>
      <w:r>
        <w:rPr>
          <w:rFonts w:ascii="Arial" w:hAnsi="Arial"/>
          <w:sz w:val="24"/>
        </w:rPr>
        <w:t>तबतक असंख्यातभागद्वानि दी होती है । अनन्तानुबन्धीकी विसंयोजनाके समय स्थितिकाण्डकोंके</w:t>
      </w:r>
    </w:p>
    <w:p>
      <w:r>
        <w:rPr>
          <w:rFonts w:ascii="Arial" w:hAnsi="Arial"/>
          <w:sz w:val="24"/>
        </w:rPr>
        <w:t>पतन होने पर संख्यात भागहानि होती है । तथा अन्यत्र असंख्यातभागद्वानि होती है । दशेनमोहनीयकी</w:t>
      </w:r>
    </w:p>
    <w:p>
      <w:r>
        <w:rPr>
          <w:rFonts w:ascii="Arial" w:hAnsi="Arial"/>
          <w:sz w:val="24"/>
        </w:rPr>
        <w:t>क्षपणा करनेवाले जीवके अपूर्वकरणके प्रथम समयसे लेकर जवत्तक पल्योपम प्रमाण स्थितिसत्कमे</w:t>
      </w:r>
    </w:p>
    <w:p>
      <w:r>
        <w:rPr>
          <w:rFonts w:ascii="Arial" w:hAnsi="Arial"/>
          <w:sz w:val="24"/>
        </w:rPr>
        <w:t>रहता है तबतक स्थितिकाण्डकोंकी अन्तिम फालियोंका पतन होते समय संख्यातभागहानि दोती</w:t>
      </w:r>
    </w:p>
    <w:p>
      <w:r>
        <w:rPr>
          <w:rFonts w:ascii="Arial" w:hAnsi="Arial"/>
          <w:sz w:val="24"/>
        </w:rPr>
        <w:t>है क्योंकि उस स्थानम स्थितिकाण्डक पस्योपमके संख्यातवें भागप्रमाण द्ोता हे । तथा अन्यन्न</w:t>
      </w:r>
    </w:p>
    <w:p>
      <w:r>
        <w:rPr>
          <w:rFonts w:ascii="Arial" w:hAnsi="Arial"/>
          <w:sz w:val="24"/>
        </w:rPr>
        <w:t>असंख्यातभागहदानि ही होती है । अघःस्थित्तिगननाके समय संसारावस्थामें तो स्थितिकाण्डकघात</w:t>
      </w:r>
    </w:p>
    <w:p>
      <w:r>
        <w:rPr>
          <w:rFonts w:ascii="Arial" w:hAnsi="Arial"/>
          <w:sz w:val="24"/>
        </w:rPr>
        <w:t>का नियम नहीं है क्योंकि संसारावस्थामें कहीं पर पल्योपमके असंख्यातवें भागप्रमाण आयाम</w:t>
      </w:r>
    </w:p>
    <w:p>
      <w:r>
        <w:rPr>
          <w:rFonts w:ascii="Arial" w:hAnsi="Arial"/>
          <w:sz w:val="24"/>
        </w:rPr>
        <w:t>बाले कहीं पर पस्वोपमके संख्याते भागप्रमाण आयामवाले तथा कीं पर संख्यात सागरप्रमाण</w:t>
      </w:r>
    </w:p>
    <w:p>
      <w:r>
        <w:rPr>
          <w:rFonts w:ascii="Arial" w:hAnsi="Arial"/>
          <w:sz w:val="24"/>
        </w:rPr>
        <w:t>आयामवाले स्थित्तिकाण्डकोंकी उपलब्धि होती है । पल्योपमप्रमाण स्थितिसत्कर्मसे लेकर जव तक</w:t>
      </w:r>
    </w:p>
    <w:p>
      <w:r>
        <w:rPr>
          <w:rFonts w:ascii="Arial" w:hAnsi="Arial"/>
          <w:sz w:val="24"/>
        </w:rPr>
        <w:t>दूरापकृष्टि प्राप्त ढोत्ती है तवतक स्थितिकाण्डककी अन्तिम फालिके पतन होने पर संख्यातगुएदानि</w:t>
      </w:r>
    </w:p>
    <w:p>
      <w:r>
        <w:rPr>
          <w:rFonts w:ascii="Arial" w:hAnsi="Arial"/>
          <w:sz w:val="24"/>
        </w:rPr>
        <w:t>होती है । अन्यन्न अधःस्थितिगलनामे असंख्यातभागद्दानि होती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श्ंकोदरावङृषटि किसे कहते हैं ९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समाधानजहाँ पर घात करके शेष रदे स्थितिसत्कर्के संख्यात बहुभागके चात दोन</w:t>
      </w:r>
    </w:p>
    <w:p>
      <w:r>
        <w:rPr>
          <w:rFonts w:ascii="Arial" w:hAnsi="Arial"/>
          <w:sz w:val="24"/>
        </w:rPr>
        <w:t>पर अवशेष स्थिति पल्योपमके चअ संख्याते भागप्रमाण रह जाती है बह स्थिति दूरापक्ृष्टि कहलाती</w:t>
      </w:r>
    </w:p>
    <w:p>
      <w:r>
        <w:rPr>
          <w:rFonts w:ascii="Arial" w:hAnsi="Arial"/>
          <w:sz w:val="24"/>
        </w:rPr>
        <w:t>है और वह एक विकल्पवाली होती हे क्योंकि एक समयमे विद्यमान सभी अनिश्वत्तिकरणगुणस्थान</w:t>
      </w:r>
    </w:p>
    <w:p>
      <w:r>
        <w:rPr>
          <w:rFonts w:ascii="Arial" w:hAnsi="Arial"/>
          <w:sz w:val="24"/>
        </w:rPr>
        <w:t>वाले जीबोंके परिणामोंके समान रहते हुए स्थितिकाण्डकोंको असमान माननेमें विरोध आता है ।</w:t>
      </w:r>
    </w:p>
    <w:p>
      <w:r>
        <w:rPr>
          <w:rFonts w:ascii="Arial" w:hAnsi="Arial"/>
          <w:sz w:val="24"/>
        </w:rPr>
        <w:t>Page 158:</w:t>
      </w:r>
    </w:p>
    <w:p>
      <w:r>
        <w:rPr>
          <w:rFonts w:ascii="Arial" w:hAnsi="Arial"/>
          <w:sz w:val="24"/>
        </w:rPr>
        <w:t>गा० ररे  ब्डिपरूवणां १३६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२३८ पुणो एदिस्से दूरावकिट्टीए पढमदट्विदिखंडयचरिमफालीए पडमाणाए</w:t>
      </w:r>
    </w:p>
    <w:p>
      <w:r>
        <w:rPr>
          <w:rFonts w:ascii="Arial" w:hAnsi="Arial"/>
          <w:sz w:val="24"/>
        </w:rPr>
        <w:t>असंखेज्जगुणहाणी होदि । इदो द्रावर्डसण्णिदह्धिदीर पढमद्टिदिकंडयप्पहुडि उवरिमि</w:t>
      </w:r>
    </w:p>
    <w:p>
      <w:r>
        <w:rPr>
          <w:rFonts w:ascii="Arial" w:hAnsi="Arial"/>
          <w:sz w:val="24"/>
        </w:rPr>
        <w:t>सब्बट्डिदिकंडयाणं घादिदसेसासेसट्टिदीए असंखेज्जभागपमाणत्तादो । सब्बद्धिदिकंडयाणं</w:t>
      </w:r>
    </w:p>
    <w:p>
      <w:r>
        <w:rPr>
          <w:rFonts w:ascii="Arial" w:hAnsi="Arial"/>
          <w:sz w:val="24"/>
        </w:rPr>
        <w:t>पृण समयुणुकीरणद्धासु असंखेज्जमागदाणी चेव अधट्ठिदिगलणाए । एवं णेदव्वं जाव</w:t>
      </w:r>
    </w:p>
    <w:p>
      <w:r>
        <w:rPr>
          <w:rFonts w:ascii="Arial" w:hAnsi="Arial"/>
          <w:sz w:val="24"/>
        </w:rPr>
        <w:t>मिच्छत्तस्व समयुणावरियमेत्द्िदिसंतकम्मं चेदिदं ति । तदो असंखेज्जभागहाणी होदूण</w:t>
      </w:r>
    </w:p>
    <w:p>
      <w:r>
        <w:rPr>
          <w:rFonts w:ascii="Arial" w:hAnsi="Arial"/>
          <w:sz w:val="24"/>
        </w:rPr>
        <w:t>गच्छदि जावुकस्ससंखेज्जमेत्तद्टिदिसंतकम्म॑ सेसे ति । तदो संखेज्जमागहाणी होदण</w:t>
      </w:r>
    </w:p>
    <w:p>
      <w:r>
        <w:rPr>
          <w:rFonts w:ascii="Arial" w:hAnsi="Arial"/>
          <w:sz w:val="24"/>
        </w:rPr>
        <w:t>गच्छदि जाव मिच्छत्तस्स तिसमयकोलदोडह्धिदिपमाणं सेसं ति । पुणो एगाए ट्विदीए</w:t>
      </w:r>
    </w:p>
    <w:p>
      <w:r>
        <w:rPr>
          <w:rFonts w:ascii="Arial" w:hAnsi="Arial"/>
          <w:sz w:val="24"/>
        </w:rPr>
        <w:t>सम्मत्तस्पुवरि यिबुकसंकमेण संकंताए संखेज्जगुणदाणी होदि णिसेगे पडुच । कारं</w:t>
      </w:r>
    </w:p>
    <w:p>
      <w:r>
        <w:rPr>
          <w:rFonts w:ascii="Arial" w:hAnsi="Arial"/>
          <w:sz w:val="24"/>
        </w:rPr>
        <w:t>पटच पुण संखेज्जभागहाणी चेव । एवं मिच्छत्तस्स सत्थाणपरत्थाणेद्दि बड्डिहाणिपरूवणा</w:t>
      </w:r>
    </w:p>
    <w:p>
      <w:r>
        <w:rPr>
          <w:rFonts w:ascii="Arial" w:hAnsi="Arial"/>
          <w:sz w:val="24"/>
        </w:rPr>
        <w:t>कदा । एवं सोरसकसायणवणोकसायाणं बड्डिहोणिपरूवणा कायव्वा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२३८ पुनः इस दूरापकृष्टिकी प्रथम स्थितिकाण्डककी अन्तिम फालिके पतन होने पर</w:t>
      </w:r>
    </w:p>
    <w:p>
      <w:r>
        <w:rPr>
          <w:rFonts w:ascii="Arial" w:hAnsi="Arial"/>
          <w:sz w:val="24"/>
        </w:rPr>
        <w:t>श्रसंख्यातगुणदानि होत्ती है क्योंकि दूरापक्रष्टि संज्ञावाली स्थितिके प्रथम स्थितिकाण्डऋसे लेकर</w:t>
      </w:r>
    </w:p>
    <w:p>
      <w:r>
        <w:rPr>
          <w:rFonts w:ascii="Arial" w:hAnsi="Arial"/>
          <w:sz w:val="24"/>
        </w:rPr>
        <w:t>ऊपरकी सब स्थितिकाण्डकों क्री घातकर शेष रही हुई सब स्थिति असंख्यातवें भागप्रमाण होती है ।</w:t>
      </w:r>
    </w:p>
    <w:p>
      <w:r>
        <w:rPr>
          <w:rFonts w:ascii="Arial" w:hAnsi="Arial"/>
          <w:sz w:val="24"/>
        </w:rPr>
        <w:t>खब स्थितिकाण्डकोंकी तो एक समय कम उत्कीरणाकालोंमें अधःस्थितिगलनाके द्वारा असंख्यात</w:t>
      </w:r>
    </w:p>
    <w:p>
      <w:r>
        <w:rPr>
          <w:rFonts w:ascii="Arial" w:hAnsi="Arial"/>
          <w:sz w:val="24"/>
        </w:rPr>
        <w:t>भागहानि ही होती है । जबतक मिथ्यात्वसम्बन्धी एक समयकम आवलिसात्र स्थितिसत्कमे शेष</w:t>
      </w:r>
    </w:p>
    <w:p>
      <w:r>
        <w:rPr>
          <w:rFonts w:ascii="Arial" w:hAnsi="Arial"/>
          <w:sz w:val="24"/>
        </w:rPr>
        <w:t>रहे तबतक इसी प्रकार ले जाना चाहिये । तदनन्तर उत्क्रष्ट संख्यात प्रमाण स्थितिसत्कम शेष रहने</w:t>
      </w:r>
    </w:p>
    <w:p>
      <w:r>
        <w:rPr>
          <w:rFonts w:ascii="Arial" w:hAnsi="Arial"/>
          <w:sz w:val="24"/>
        </w:rPr>
        <w:t>तक असंख्यातभागद्वानि होकर जाती है। तदनन्तर मिथ्यात्वकी तीन समय कालवाली दो स्थिति</w:t>
      </w:r>
    </w:p>
    <w:p>
      <w:r>
        <w:rPr>
          <w:rFonts w:ascii="Arial" w:hAnsi="Arial"/>
          <w:sz w:val="24"/>
        </w:rPr>
        <w:t>योंके शेष रहने तक संख्यात भागहानि होकर जाती है । पुनः एक स्थितिके स्तिबुकसंक्रमणके द्वारा</w:t>
      </w:r>
    </w:p>
    <w:p>
      <w:r>
        <w:rPr>
          <w:rFonts w:ascii="Arial" w:hAnsi="Arial"/>
          <w:sz w:val="24"/>
        </w:rPr>
        <w:t>सम्यक्त्वके ऊपर संक्रान्त होनेपर निषेकोंकी अपेक्षा संख्यातगुणद्वानि होती है । कालकी अपेक्षा तो</w:t>
      </w:r>
    </w:p>
    <w:p>
      <w:r>
        <w:rPr>
          <w:rFonts w:ascii="Arial" w:hAnsi="Arial"/>
          <w:sz w:val="24"/>
        </w:rPr>
        <w:t>संख्यातमागहानि दयी होती है । इस प्रकार मिथ्यात्वकी वृद्धि और हानिकरी स्वस्थान अर परस्थान</w:t>
      </w:r>
    </w:p>
    <w:p>
      <w:r>
        <w:rPr>
          <w:rFonts w:ascii="Arial" w:hAnsi="Arial"/>
          <w:sz w:val="24"/>
        </w:rPr>
        <w:t>की अपेक्षा भ्रूपणा की। इसी प्रकार सोलह कषाय और नो नोकषायोंकी इद्धि और हानिका</w:t>
      </w:r>
    </w:p>
    <w:p>
      <w:r>
        <w:rPr>
          <w:rFonts w:ascii="Arial" w:hAnsi="Arial"/>
          <w:sz w:val="24"/>
        </w:rPr>
        <w:t>कथन करना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विकषेषार्थव्द्धिका विवार करते समय जिस प्रकार यदह बतला आये हैं कि किस जीव</w:t>
      </w:r>
    </w:p>
    <w:p>
      <w:r>
        <w:rPr>
          <w:rFonts w:ascii="Arial" w:hAnsi="Arial"/>
          <w:sz w:val="24"/>
        </w:rPr>
        <w:t>समासमें किस स्थितिसे कितनी स्थिति बढ़ने पर कौन सरी बृद्धि भ्राप्त होती है । उसी प्रकार हानिमें</w:t>
      </w:r>
    </w:p>
    <w:p>
      <w:r>
        <w:rPr>
          <w:rFonts w:ascii="Arial" w:hAnsi="Arial"/>
          <w:sz w:val="24"/>
        </w:rPr>
        <w:t>भी समभना चाहिये । किन्तु यद्य विलोमक्रमसे विचार करना चाहिये। अर्थात् उत्कृष्ट स्थितिसे</w:t>
      </w:r>
    </w:p>
    <w:p>
      <w:r>
        <w:rPr>
          <w:rFonts w:ascii="Arial" w:hAnsi="Arial"/>
          <w:sz w:val="24"/>
        </w:rPr>
        <w:t>असंख्यातर्ब भागके कम द्वोने तक असंख्यातभागद्वानि होती है। इसके बाद संख्यातभागदानि</w:t>
      </w:r>
    </w:p>
    <w:p>
      <w:r>
        <w:rPr>
          <w:rFonts w:ascii="Arial" w:hAnsi="Arial"/>
          <w:sz w:val="24"/>
        </w:rPr>
        <w:t>होती है जो एक कम आधी स्थिति प्राप्त होने तक द्ोती है । और इसके बाद तत्प्रायोग्य भू बस्थिति</w:t>
      </w:r>
    </w:p>
    <w:p>
      <w:r>
        <w:rPr>
          <w:rFonts w:ascii="Arial" w:hAnsi="Arial"/>
          <w:sz w:val="24"/>
        </w:rPr>
        <w:t>के प्राप्त होने तक संख्यातगुणदहानि होती है । पहले जिस प्रकार स्तर धरबस्थितिकी अपेक्षा ब॒द्धियों</w:t>
      </w:r>
    </w:p>
    <w:p>
      <w:r>
        <w:rPr>
          <w:rFonts w:ascii="Arial" w:hAnsi="Arial"/>
          <w:sz w:val="24"/>
        </w:rPr>
        <w:t>का बिचार कर आये हैं इसी प्रकार यहाँ पर उत्कृष्ट स्थितिकी अपक्षा दी हानियोंका विचार किया</w:t>
      </w:r>
    </w:p>
    <w:p>
      <w:r>
        <w:rPr>
          <w:rFonts w:ascii="Arial" w:hAnsi="Arial"/>
          <w:sz w:val="24"/>
        </w:rPr>
        <w:t>है यहाँ इतना विशेष समझना चाहिये। यह तो हानिविषयक सामान्य कथन हुआ । किन्तु सम्यग्दृष्टि</w:t>
      </w:r>
    </w:p>
    <w:p>
      <w:r>
        <w:rPr>
          <w:rFonts w:ascii="Arial" w:hAnsi="Arial"/>
          <w:sz w:val="24"/>
        </w:rPr>
        <w:t>जीवके हानिके कथनमें कुछ विशेषता है। बात यह है कि सम्यग्दष्टि जीवकी दो अवस्थाएँ होती हैं</w:t>
      </w:r>
    </w:p>
    <w:p>
      <w:r>
        <w:rPr>
          <w:rFonts w:ascii="Arial" w:hAnsi="Arial"/>
          <w:sz w:val="24"/>
        </w:rPr>
        <w:t>एक क्रियारहित अर दूसरी क्रियाखदित । सवेत्र क्रियारद्दित अबस्थामें तो असंख्यातभागद्वानि दी</w:t>
      </w:r>
    </w:p>
    <w:p>
      <w:r>
        <w:rPr>
          <w:rFonts w:ascii="Arial" w:hAnsi="Arial"/>
          <w:sz w:val="24"/>
        </w:rPr>
        <w:t>होती है क्योंकि वहाँ अधःस्थितिगलनाके द्वारा एक एक निषेकका ही गलन होता है । किम्दु</w:t>
      </w:r>
    </w:p>
    <w:p>
      <w:r>
        <w:rPr>
          <w:rFonts w:ascii="Arial" w:hAnsi="Arial"/>
          <w:sz w:val="24"/>
        </w:rPr>
        <w:t>क्रियासदित अवस्थामें यदि अनन्तानुबन्धीकी विसंयोजना हो रही है तो स्थितिकाण्डक्रोंकी अन्तिम</w:t>
      </w:r>
    </w:p>
    <w:p>
      <w:r>
        <w:rPr>
          <w:rFonts w:ascii="Arial" w:hAnsi="Arial"/>
          <w:sz w:val="24"/>
        </w:rPr>
        <w:t>फालिके पतनके समय संख्यातभागद्वानि होती है क्योंकि उस समय पल्यके संख्यातं भागप्रमाण</w:t>
      </w:r>
    </w:p>
    <w:p>
      <w:r>
        <w:rPr>
          <w:rFonts w:ascii="Arial" w:hAnsi="Arial"/>
          <w:sz w:val="24"/>
        </w:rPr>
        <w:t>स्थिततिक। पतन हाता है। अन्यत्र असंख्यातभागहानि दी द्वोती दै। और यदि दर्शनमोहनीयकी</w:t>
      </w:r>
    </w:p>
    <w:p>
      <w:r>
        <w:rPr>
          <w:rFonts w:ascii="Arial" w:hAnsi="Arial"/>
          <w:sz w:val="24"/>
        </w:rPr>
        <w:t>Page 159:</w:t>
      </w:r>
    </w:p>
    <w:p>
      <w:r>
        <w:rPr>
          <w:rFonts w:ascii="Arial" w:hAnsi="Arial"/>
          <w:sz w:val="24"/>
        </w:rPr>
        <w:t>१४९ जेयधवलासरदिदे कंसायपाहुडे  हिदिविदत्ती दे</w:t>
      </w:r>
    </w:p>
    <w:p>
      <w:r>
        <w:rPr>
          <w:rFonts w:ascii="Arial" w:hAnsi="Arial"/>
          <w:sz w:val="24"/>
        </w:rPr>
        <w:t xml:space="preserve"> मिच्छृत्तस्स अत्थि असंखेज्जभागवड़ी दाणी संखेज्नभागवड्डी दाणी</w:t>
      </w:r>
    </w:p>
    <w:p>
      <w:r>
        <w:rPr>
          <w:rFonts w:ascii="Arial" w:hAnsi="Arial"/>
          <w:sz w:val="24"/>
        </w:rPr>
        <w:t>संखेज्जगणवड़ी दाणी असंखेज्जग॒णहाणी अवटहाणं ।</w:t>
      </w:r>
    </w:p>
    <w:p>
      <w:r>
        <w:rPr>
          <w:rFonts w:ascii="Arial" w:hAnsi="Arial"/>
          <w:sz w:val="24"/>
        </w:rPr>
        <w:t xml:space="preserve"> २३६ एदासि बड्ढीणं हाणीणं च जहा पटमसुत्तम्मि देसामासियत्तेण घचिद्</w:t>
      </w:r>
    </w:p>
    <w:p>
      <w:r>
        <w:rPr>
          <w:rFonts w:ascii="Arial" w:hAnsi="Arial"/>
          <w:sz w:val="24"/>
        </w:rPr>
        <w:t>हाणिम्मि वड्हाणीणं सत्थाणपरस्थाणसरूवेण परूबण। कदा तहा एत्थ वि कायन्वा</w:t>
      </w:r>
    </w:p>
    <w:p>
      <w:r>
        <w:rPr>
          <w:rFonts w:ascii="Arial" w:hAnsi="Arial"/>
          <w:sz w:val="24"/>
        </w:rPr>
        <w:t>विसेषामावादो । तिव्वतिव्ययरतिव्यतमेदि दि दिबंधनज्छवसाणङ्काणिहि ह्िदीए असंखेज्ज</w:t>
      </w:r>
    </w:p>
    <w:p>
      <w:r>
        <w:rPr>
          <w:rFonts w:ascii="Arial" w:hAnsi="Arial"/>
          <w:sz w:val="24"/>
        </w:rPr>
        <w:t>भागवड्डी संखेज्जभागवद्धी संखेज्जगुणबड़ी च होदि त्ति णव्बदे । द्विदिअशुभागे</w:t>
      </w:r>
    </w:p>
    <w:p>
      <w:r>
        <w:rPr>
          <w:rFonts w:ascii="Arial" w:hAnsi="Arial"/>
          <w:sz w:val="24"/>
        </w:rPr>
        <w:t xml:space="preserve">कसायादो इणदि त्ति सुत्तादो । ट्विदिखंडयाणं पण णत्थि संभवो णिकारणत्तादो तति </w:t>
      </w:r>
    </w:p>
    <w:p>
      <w:r>
        <w:rPr>
          <w:rFonts w:ascii="Arial" w:hAnsi="Arial"/>
          <w:sz w:val="24"/>
        </w:rPr>
        <w:t>ण विसोहीए ट्विदिखेंडयघादसंभवादों का विसोही णाम १ जेषु जीवपरिणामेसु</w:t>
      </w:r>
    </w:p>
    <w:p>
      <w:r>
        <w:rPr>
          <w:rFonts w:ascii="Arial" w:hAnsi="Arial"/>
          <w:sz w:val="24"/>
        </w:rPr>
        <w:t>क्षपणा कर रदा है तो अपूर्वकरणसे लेकर प्रत्येक स्थितिकाण्डककी अन्तिम फालिक्रे पतनके समय</w:t>
      </w:r>
    </w:p>
    <w:p>
      <w:r>
        <w:rPr>
          <w:rFonts w:ascii="Arial" w:hAnsi="Arial"/>
          <w:sz w:val="24"/>
        </w:rPr>
        <w:t>संख्यातभागदानि दोती है जा पल्यप्रमाण स्थितिक्रे शेष रहने तक चा रहती दै किन्तु जब स्थिति</w:t>
      </w:r>
    </w:p>
    <w:p>
      <w:r>
        <w:rPr>
          <w:rFonts w:ascii="Arial" w:hAnsi="Arial"/>
          <w:sz w:val="24"/>
        </w:rPr>
        <w:t>एक पल्य रह जाती है तब स्थितिकाण्डककी अन्तिम फालिके पतनके समय संख्यातगुणदानि होती</w:t>
      </w:r>
    </w:p>
    <w:p>
      <w:r>
        <w:rPr>
          <w:rFonts w:ascii="Arial" w:hAnsi="Arial"/>
          <w:sz w:val="24"/>
        </w:rPr>
        <w:t xml:space="preserve"> है क्योकि यहाँ काण्डकका प्रमाण संख्यात बहुभाग है। तथा दूरापक्रष्टि संज्ञावली स्थितिके शेष रहने</w:t>
      </w:r>
    </w:p>
    <w:p>
      <w:r>
        <w:rPr>
          <w:rFonts w:ascii="Arial" w:hAnsi="Arial"/>
          <w:sz w:val="24"/>
        </w:rPr>
        <w:t>पर प्रथम स्थित्तिकाण्डककी अन्तिम फालिके पतनके समय च्रसंख्यातगुणहानि दोती है क्योकि</w:t>
      </w:r>
    </w:p>
    <w:p>
      <w:r>
        <w:rPr>
          <w:rFonts w:ascii="Arial" w:hAnsi="Arial"/>
          <w:sz w:val="24"/>
        </w:rPr>
        <w:t>यहाँ असंख्यातगुणी स्थितिका घात हो जाता है । इसी प्रकार आगे मी एर समय कम श्रावलि</w:t>
      </w:r>
    </w:p>
    <w:p>
      <w:r>
        <w:rPr>
          <w:rFonts w:ascii="Arial" w:hAnsi="Arial"/>
          <w:sz w:val="24"/>
        </w:rPr>
        <w:t>प्रमाण स्थितिके शेष रदने तक जानना चाहिये। किन्तु इसके आगे उत्कृष्ट संख्यातप्रमाण स्थितिके शेष</w:t>
      </w:r>
    </w:p>
    <w:p>
      <w:r>
        <w:rPr>
          <w:rFonts w:ascii="Arial" w:hAnsi="Arial"/>
          <w:sz w:val="24"/>
        </w:rPr>
        <w:t>रहने तक असंख्यातभागहानि होती है क्योंकि यहाँ अघःस्थितिगलनांके द्वारा एक एक निषेकका</w:t>
      </w:r>
    </w:p>
    <w:p>
      <w:r>
        <w:rPr>
          <w:rFonts w:ascii="Arial" w:hAnsi="Arial"/>
          <w:sz w:val="24"/>
        </w:rPr>
        <w:t>दी प्रति समय गलन होता है। इसके आगे संख्यातभागद्दानि होती है। यद्यपि यहाँ भी एक एक</w:t>
      </w:r>
    </w:p>
    <w:p>
      <w:r>
        <w:rPr>
          <w:rFonts w:ascii="Arial" w:hAnsi="Arial"/>
          <w:sz w:val="24"/>
        </w:rPr>
        <w:t>निषेकका ही गलन होता है पर यद एक एक निषेक विद्यमान स्थितिके संख्यातवें भागप्रमाण है</w:t>
      </w:r>
    </w:p>
    <w:p>
      <w:r>
        <w:rPr>
          <w:rFonts w:ascii="Arial" w:hAnsi="Arial"/>
          <w:sz w:val="24"/>
        </w:rPr>
        <w:t>अतः यहाँ संख्यातभागद्वानि बन जाती है । किन्तु यह क्रम जिनकी स्थिति तीन समय है ऐसे दो</w:t>
      </w:r>
    </w:p>
    <w:p>
      <w:r>
        <w:rPr>
          <w:rFonts w:ascii="Arial" w:hAnsi="Arial"/>
          <w:sz w:val="24"/>
        </w:rPr>
        <w:t>निषेकोंके शेष रहने तक ही चा रहता है । पर दो निषेकोंके शेष रहने पर उनमेंसे एक निषेकके</w:t>
      </w:r>
    </w:p>
    <w:p>
      <w:r>
        <w:rPr>
          <w:rFonts w:ascii="Arial" w:hAnsi="Arial"/>
          <w:sz w:val="24"/>
        </w:rPr>
        <w:t>स्तिवुकसंक्रमणके द्वारा अन्य प्रकृतिमें संक्रन्त हो जाने पर संख्यातगुणद्वानि प्राप्त होती है क्योंकि</w:t>
      </w:r>
    </w:p>
    <w:p>
      <w:r>
        <w:rPr>
          <w:rFonts w:ascii="Arial" w:hAnsi="Arial"/>
          <w:sz w:val="24"/>
        </w:rPr>
        <w:t>तदनन्तर समयमे दो समय कालप्रमाण स्थितिबाला एक निषेक पाया जाता है  फिर भी यह्</w:t>
      </w:r>
    </w:p>
    <w:p>
      <w:r>
        <w:rPr>
          <w:rFonts w:ascii="Arial" w:hAnsi="Arial"/>
          <w:sz w:val="24"/>
        </w:rPr>
        <w:t>संख्यातगुणद्वानि निषेकोंकी अपेक्षासे कदी दै । काली अपेक्षासे नहीं क्योंकि कालकी अपेक्षासे तो</w:t>
      </w:r>
    </w:p>
    <w:p>
      <w:r>
        <w:rPr>
          <w:rFonts w:ascii="Arial" w:hAnsi="Arial"/>
          <w:sz w:val="24"/>
        </w:rPr>
        <w:t xml:space="preserve"> बहाँ मी संख्यातभागद्ानि ही है क्योंकि तीन समयकी स्थितिवाले द्वितीय निषेकके दो समयी</w:t>
      </w:r>
    </w:p>
    <w:p>
      <w:r>
        <w:rPr>
          <w:rFonts w:ascii="Arial" w:hAnsi="Arial"/>
          <w:sz w:val="24"/>
        </w:rPr>
        <w:t>स्थितिवाले बचे हुए अन्तिम निषेक्में संक्रान्त होने पर संख्याभागहानि ही प्राप्त दोती है । यहाँ</w:t>
      </w:r>
    </w:p>
    <w:p>
      <w:r>
        <w:rPr>
          <w:rFonts w:ascii="Arial" w:hAnsi="Arial"/>
          <w:sz w:val="24"/>
        </w:rPr>
        <w:t>इतना विशेष जानना चाहिये कि संसार अबस्थामें कब कितनी दानि द्वीती है ऐसा कोई नियम नहीं है ।</w:t>
      </w:r>
    </w:p>
    <w:p>
      <w:r>
        <w:rPr>
          <w:rFonts w:ascii="Arial" w:hAnsi="Arial"/>
          <w:sz w:val="24"/>
        </w:rPr>
        <w:t xml:space="preserve"> मिथ्यात्वकी असंख्यातभागबृद्धि असंख्यातभागद्दानि संख्यातभागइद्धि</w:t>
      </w:r>
    </w:p>
    <w:p>
      <w:r>
        <w:rPr>
          <w:rFonts w:ascii="Arial" w:hAnsi="Arial"/>
          <w:sz w:val="24"/>
        </w:rPr>
        <w:t>संख्यातभागहानि संख्यातगुणबद्धि संख्यातथुणहानि असंख्यातगुणहानि और अब</w:t>
      </w:r>
    </w:p>
    <w:p>
      <w:r>
        <w:rPr>
          <w:rFonts w:ascii="Arial" w:hAnsi="Arial"/>
          <w:sz w:val="24"/>
        </w:rPr>
        <w:t>स्थान होता है ।</w:t>
      </w:r>
    </w:p>
    <w:p>
      <w:r>
        <w:rPr>
          <w:rFonts w:ascii="Arial" w:hAnsi="Arial"/>
          <w:sz w:val="24"/>
        </w:rPr>
        <w:t xml:space="preserve"> २६६ जिस प्रकार पहले सूत्रमें देशामषेकरूपसे सूचित हुई हानिमें वृद्धि और हानिका</w:t>
      </w:r>
    </w:p>
    <w:p>
      <w:r>
        <w:rPr>
          <w:rFonts w:ascii="Arial" w:hAnsi="Arial"/>
          <w:sz w:val="24"/>
        </w:rPr>
        <w:t>स्वस्थान और परथानरूपसे कथन किया उसी प्रकार यहां भी इन बृद्धि और दानियोंका कथन करना</w:t>
      </w:r>
    </w:p>
    <w:p>
      <w:r>
        <w:rPr>
          <w:rFonts w:ascii="Arial" w:hAnsi="Arial"/>
          <w:sz w:val="24"/>
        </w:rPr>
        <w:t>चाहिये क्योंकि उससे इसमें कोई विशेषता नहीं है ।</w:t>
      </w:r>
    </w:p>
    <w:p>
      <w:r>
        <w:rPr>
          <w:rFonts w:ascii="Arial" w:hAnsi="Arial"/>
          <w:sz w:val="24"/>
        </w:rPr>
        <w:t>शंकातीज्र तोत्रवर और तीत्रतम थ्थि।तबन्धाध्यवसायस्थानोंसे स्थितिकी असंख्यात</w:t>
      </w:r>
    </w:p>
    <w:p>
      <w:r>
        <w:rPr>
          <w:rFonts w:ascii="Arial" w:hAnsi="Arial"/>
          <w:sz w:val="24"/>
        </w:rPr>
        <w:t>भागवृद्धि संख्यातभागबुद्धि और संख्यातगुणबृद्धि होती है ऐसा जाना जाता है क्योंकि स्थिति और</w:t>
      </w:r>
    </w:p>
    <w:p>
      <w:r>
        <w:rPr>
          <w:rFonts w:ascii="Arial" w:hAnsi="Arial"/>
          <w:sz w:val="24"/>
        </w:rPr>
        <w:t>अनुभाग कषायसे होता है ऐसा सूत्रवचन है । परन्तु स्थितिकाण्डकोंके दोनेकी संभावना नहीं</w:t>
      </w:r>
    </w:p>
    <w:p>
      <w:r>
        <w:rPr>
          <w:rFonts w:ascii="Arial" w:hAnsi="Arial"/>
          <w:sz w:val="24"/>
        </w:rPr>
        <w:t>क्योंकि उनके होनेका कोई कारण नहीं पाया जाता है ९</w:t>
      </w:r>
    </w:p>
    <w:p>
      <w:r>
        <w:rPr>
          <w:rFonts w:ascii="Arial" w:hAnsi="Arial"/>
          <w:sz w:val="24"/>
        </w:rPr>
        <w:t>समाधाननहीं क्योंकि विशुद्धिसे स्थित्तिकाण्डकका घात दोना संभव दै ।</w:t>
      </w:r>
    </w:p>
    <w:p>
      <w:r>
        <w:rPr>
          <w:rFonts w:ascii="Arial" w:hAnsi="Arial"/>
          <w:sz w:val="24"/>
        </w:rPr>
        <w:t>Page 160:</w:t>
      </w:r>
    </w:p>
    <w:p>
      <w:r>
        <w:rPr>
          <w:rFonts w:ascii="Arial" w:hAnsi="Arial"/>
          <w:sz w:val="24"/>
        </w:rPr>
        <w:t>गा० २२  बड्डि पंरूंबणो १४१</w:t>
      </w:r>
    </w:p>
    <w:p>
      <w:r>
        <w:rPr>
          <w:rFonts w:ascii="Arial" w:hAnsi="Arial"/>
          <w:sz w:val="24"/>
        </w:rPr>
        <w:t>सप्नप्पण्णेसु कसायाणं हाणी होदि थिरसुद्दसुहगसादसुस्सुरादीणं खहययडीणं बंधो च</w:t>
      </w:r>
    </w:p>
    <w:p>
      <w:r>
        <w:rPr>
          <w:rFonts w:ascii="Arial" w:hAnsi="Arial"/>
          <w:sz w:val="24"/>
        </w:rPr>
        <w:t>ते परिणामा विसोही णाम । ताहिंतो ट्विदिखंडयाणं घादो । । किमबद्ढाणं १ पुव्विल्ल</w:t>
      </w:r>
    </w:p>
    <w:p>
      <w:r>
        <w:rPr>
          <w:rFonts w:ascii="Arial" w:hAnsi="Arial"/>
          <w:sz w:val="24"/>
        </w:rPr>
        <w:t>ड्रिदिसंतससमाणट्विदीणं बंधणमवङ्काणं णाम ।</w:t>
      </w:r>
    </w:p>
    <w:p>
      <w:r>
        <w:rPr>
          <w:rFonts w:ascii="Arial" w:hAnsi="Arial"/>
          <w:sz w:val="24"/>
        </w:rPr>
        <w:t xml:space="preserve"> एवं सव्वकम्माणं ।</w:t>
      </w:r>
    </w:p>
    <w:p>
      <w:r>
        <w:rPr>
          <w:rFonts w:ascii="Arial" w:hAnsi="Arial"/>
          <w:sz w:val="24"/>
        </w:rPr>
        <w:t xml:space="preserve"> २४० जहा मिच्छत्तर्स तिविद्दा वड्डी चउव्बिहा हाणी अबड्टां च होदि तहा</w:t>
      </w:r>
    </w:p>
    <w:p>
      <w:r>
        <w:rPr>
          <w:rFonts w:ascii="Arial" w:hAnsi="Arial"/>
          <w:sz w:val="24"/>
        </w:rPr>
        <w:t>सब्वेसि पि कम्माणं । णवरि अणंताणुबंधिचउकस्स असंखेउजगुणहाणी बिसंजोएंतम्हि</w:t>
      </w:r>
    </w:p>
    <w:p>
      <w:r>
        <w:rPr>
          <w:rFonts w:ascii="Arial" w:hAnsi="Arial"/>
          <w:sz w:val="24"/>
        </w:rPr>
        <w:t>गेण्हिदव्या । बारसकसायणवर्णोकसायाणं असंखेज्जगुणदहाणी चारित्तमोहक्खबणाए</w:t>
      </w:r>
    </w:p>
    <w:p>
      <w:r>
        <w:rPr>
          <w:rFonts w:ascii="Arial" w:hAnsi="Arial"/>
          <w:sz w:val="24"/>
        </w:rPr>
        <w:t>गेण्हिदव्वा ।</w:t>
      </w:r>
    </w:p>
    <w:p>
      <w:r>
        <w:rPr>
          <w:rFonts w:ascii="Arial" w:hAnsi="Arial"/>
          <w:sz w:val="24"/>
        </w:rPr>
        <w:t xml:space="preserve"> २४१ संपहि सम्मत्तरस असंखेज्जमांगवड्डी उच्चदे  तं जदावेदगपाओग्गंतो</w:t>
      </w:r>
    </w:p>
    <w:p>
      <w:r>
        <w:rPr>
          <w:rFonts w:ascii="Arial" w:hAnsi="Arial"/>
          <w:sz w:val="24"/>
        </w:rPr>
        <w:t>कोडाकोडिमेत्तद्धिदीए उवरि दुसमयुत्तरमिच्छत्तट्विदिं बंधिय पडिहग्गेण सम्मत्ते गहिदे</w:t>
      </w:r>
    </w:p>
    <w:p>
      <w:r>
        <w:rPr>
          <w:rFonts w:ascii="Arial" w:hAnsi="Arial"/>
          <w:sz w:val="24"/>
        </w:rPr>
        <w:t>असंखेज्जभागवडी होदि भिच्छन्तम्मि बड्डिददोण्ह॑ ट्विदीणं गहिदसम्मत्तपदमसमए</w:t>
      </w:r>
    </w:p>
    <w:p>
      <w:r>
        <w:rPr>
          <w:rFonts w:ascii="Arial" w:hAnsi="Arial"/>
          <w:sz w:val="24"/>
        </w:rPr>
        <w:t>सम्मत्तसम्मा मिच्छत्तेसु संकंतत्तादो  इमं पढमवारणिरुद्धद्धिदीदी विसमयुत्तरचदुसमयु</w:t>
      </w:r>
    </w:p>
    <w:p>
      <w:r>
        <w:rPr>
          <w:rFonts w:ascii="Arial" w:hAnsi="Arial"/>
          <w:sz w:val="24"/>
        </w:rPr>
        <w:t>त्तरादिकमेण मिच्छत्तद्विदिं बड्डाविय सम्मत्त गेण्हाविय सम्मत्तसम्भामिच्छत्ताणमसंखेज्ज</w:t>
      </w:r>
    </w:p>
    <w:p>
      <w:r>
        <w:rPr>
          <w:rFonts w:ascii="Arial" w:hAnsi="Arial"/>
          <w:sz w:val="24"/>
        </w:rPr>
        <w:t>भागवड्डी परूवेदव्वा । तस्थ अंतिमवियप्पो बुचदेणिरुद्धसम्मत्तड्डिंदि जदण्णपरित्ता</w:t>
      </w:r>
    </w:p>
    <w:p>
      <w:r>
        <w:rPr>
          <w:rFonts w:ascii="Arial" w:hAnsi="Arial"/>
          <w:sz w:val="24"/>
        </w:rPr>
        <w:t>शंंकाविशुद्धि किसे कहते हैं ।</w:t>
      </w:r>
    </w:p>
    <w:p>
      <w:r>
        <w:rPr>
          <w:rFonts w:ascii="Arial" w:hAnsi="Arial"/>
          <w:sz w:val="24"/>
        </w:rPr>
        <w:t>समाधानजीवोके जिन परिणो होने पर कषायोंकी हानि होती है और स्थिर झुभ</w:t>
      </w:r>
    </w:p>
    <w:p>
      <w:r>
        <w:rPr>
          <w:rFonts w:ascii="Arial" w:hAnsi="Arial"/>
          <w:sz w:val="24"/>
        </w:rPr>
        <w:t>सुभग साता और सुस्वर आदि शुभ प्रकृतियोंका बन्ध होता है उन परिणामोंका नाम विद्धि है।</w:t>
      </w:r>
    </w:p>
    <w:p>
      <w:r>
        <w:rPr>
          <w:rFonts w:ascii="Arial" w:hAnsi="Arial"/>
          <w:sz w:val="24"/>
        </w:rPr>
        <w:t>इन परिणामोंसे स्थितिकाण्डकोंका घात होता है ।</w:t>
      </w:r>
    </w:p>
    <w:p>
      <w:r>
        <w:rPr>
          <w:rFonts w:ascii="Arial" w:hAnsi="Arial"/>
          <w:sz w:val="24"/>
        </w:rPr>
        <w:t>शंकाअवस्थान किसे कहते हैं ९</w:t>
      </w:r>
    </w:p>
    <w:p>
      <w:r>
        <w:rPr>
          <w:rFonts w:ascii="Arial" w:hAnsi="Arial"/>
          <w:sz w:val="24"/>
        </w:rPr>
        <w:t>समाधानपदलेका जो स्थितिसत््व दै उसके समान स्थितियोंका बन्ध होना अवल्थान</w:t>
      </w:r>
    </w:p>
    <w:p>
      <w:r>
        <w:rPr>
          <w:rFonts w:ascii="Arial" w:hAnsi="Arial"/>
          <w:sz w:val="24"/>
        </w:rPr>
        <w:t>कदा जाता है।</w:t>
      </w:r>
    </w:p>
    <w:p>
      <w:r>
        <w:rPr>
          <w:rFonts w:ascii="Arial" w:hAnsi="Arial"/>
          <w:sz w:val="24"/>
        </w:rPr>
        <w:t xml:space="preserve"> इसी प्रकार सब कर्मोकि जानना चाहिये ।</w:t>
      </w:r>
    </w:p>
    <w:p>
      <w:r>
        <w:rPr>
          <w:rFonts w:ascii="Arial" w:hAnsi="Arial"/>
          <w:sz w:val="24"/>
        </w:rPr>
        <w:t xml:space="preserve"> २४० जिस प्रकार सिथ्यात्वकी तीन अकारकी बुद्धि चार प्रकारकी हानि और अवस्थान</w:t>
      </w:r>
    </w:p>
    <w:p>
      <w:r>
        <w:rPr>
          <w:rFonts w:ascii="Arial" w:hAnsi="Arial"/>
          <w:sz w:val="24"/>
        </w:rPr>
        <w:t>होता है उसी प्रकार सभी कमेकि जानना चाहिये। किन्तु इतनी विशेषता है कि अनन्ताजुबन्धी</w:t>
      </w:r>
    </w:p>
    <w:p>
      <w:r>
        <w:rPr>
          <w:rFonts w:ascii="Arial" w:hAnsi="Arial"/>
          <w:sz w:val="24"/>
        </w:rPr>
        <w:t>चतुष्ककी असंख्यातगुणद्वानि विसंयोजनाके समय ही अहण करनी चाहिये। तथा बारह कषाय और</w:t>
      </w:r>
    </w:p>
    <w:p>
      <w:r>
        <w:rPr>
          <w:rFonts w:ascii="Arial" w:hAnsi="Arial"/>
          <w:sz w:val="24"/>
        </w:rPr>
        <w:t>नो नोऋषायोंकी अखंख्यातगुणहानि चारित्रमोहनीयकी क्षपणाॐे समय ग्रहण करनी चाहिये ।</w:t>
      </w:r>
    </w:p>
    <w:p>
      <w:r>
        <w:rPr>
          <w:rFonts w:ascii="Arial" w:hAnsi="Arial"/>
          <w:sz w:val="24"/>
        </w:rPr>
        <w:t xml:space="preserve"> २४९१ अब सम्यक्त्थवकी असंख्यातभागवुद्धिका कथन करते हैं । जो इस प्रकार हैवेदक</w:t>
      </w:r>
    </w:p>
    <w:p>
      <w:r>
        <w:rPr>
          <w:rFonts w:ascii="Arial" w:hAnsi="Arial"/>
          <w:sz w:val="24"/>
        </w:rPr>
        <w:t>सम्यक्ल्वके योग्य अन्तःकोङ्ाकोडप्रमाण स्थित्तिके उपर दो समय अधिक मिथ्यात्वकी स्थितिको</w:t>
      </w:r>
    </w:p>
    <w:p>
      <w:r>
        <w:rPr>
          <w:rFonts w:ascii="Arial" w:hAnsi="Arial"/>
          <w:sz w:val="24"/>
        </w:rPr>
        <w:t>बाँधकर प्रतिभग्न होकर सम्यक्टवके ग्रहण करने पर असंख्यातभागवृद्धि द्वोती है क्योंकि मिथ्यात्वमें</w:t>
      </w:r>
    </w:p>
    <w:p>
      <w:r>
        <w:rPr>
          <w:rFonts w:ascii="Arial" w:hAnsi="Arial"/>
          <w:sz w:val="24"/>
        </w:rPr>
        <w:t>बढ़ी हुई दो स्थितियोंका सम्यक्त्व ग्रहण द्वोनेके प्रथम समयमे सम्यक्त्व च्रौर सम्यग्मिथ्यात्वमें संक्र</w:t>
      </w:r>
    </w:p>
    <w:p>
      <w:r>
        <w:rPr>
          <w:rFonts w:ascii="Arial" w:hAnsi="Arial"/>
          <w:sz w:val="24"/>
        </w:rPr>
        <w:t>मण होता है। इस प्रकार प्रथमबार विवक्षित स्थितिसे तीन समय अधिक और चार समय अधिक आदि</w:t>
      </w:r>
    </w:p>
    <w:p>
      <w:r>
        <w:rPr>
          <w:rFonts w:ascii="Arial" w:hAnsi="Arial"/>
          <w:sz w:val="24"/>
        </w:rPr>
        <w:t>क्रमसे मिथ्यास्वकी स्थितिको बढ़ाकर और सम्यक्त्वको भदण कराके सम्यक्स्त्र और सम्यग्मिथ्यास्वकी</w:t>
      </w:r>
    </w:p>
    <w:p>
      <w:r>
        <w:rPr>
          <w:rFonts w:ascii="Arial" w:hAnsi="Arial"/>
          <w:sz w:val="24"/>
        </w:rPr>
        <w:t>असंख्यातभागवुद्धिका कथन करना चाहिये। उनमें अब अन्तिम विकल्पको कहते हैंविवक्तित</w:t>
      </w:r>
    </w:p>
    <w:p>
      <w:r>
        <w:rPr>
          <w:rFonts w:ascii="Arial" w:hAnsi="Arial"/>
          <w:sz w:val="24"/>
        </w:rPr>
        <w:t>सम्यक्वकी स्थितिको जघन्य परीतासंख्यातले खण्डित करके जो खण्ड प्राप्त हों उनमेंसे एक खण्ड</w:t>
      </w:r>
    </w:p>
    <w:p>
      <w:r>
        <w:rPr>
          <w:rFonts w:ascii="Arial" w:hAnsi="Arial"/>
          <w:sz w:val="24"/>
        </w:rPr>
        <w:t>Page 161:</w:t>
      </w:r>
    </w:p>
    <w:p>
      <w:r>
        <w:rPr>
          <w:rFonts w:ascii="Arial" w:hAnsi="Arial"/>
          <w:sz w:val="24"/>
        </w:rPr>
        <w:t xml:space="preserve">१४२ ज्यधवला सहिदे कसायपाहुडे  हिदिविहत्ती </w:t>
      </w:r>
    </w:p>
    <w:p>
      <w:r>
        <w:rPr>
          <w:rFonts w:ascii="Arial" w:hAnsi="Arial"/>
          <w:sz w:val="24"/>
        </w:rPr>
        <w:t>संखेज्जेण खंडिय तत्थ एगखंडमेत्तद्धिदीहि मिच्छत्तड्दिदीओ बंधेण बड्डाबिय सम्मत</w:t>
      </w:r>
    </w:p>
    <w:p>
      <w:r>
        <w:rPr>
          <w:rFonts w:ascii="Arial" w:hAnsi="Arial"/>
          <w:sz w:val="24"/>
        </w:rPr>
        <w:t>चेत्तणावद्धिदमिच्छत्तट्विदीस सम्पत्तसम्भामिच्छत्तेस संकंतासु अपच्छिमा असंखेज्ज</w:t>
      </w:r>
    </w:p>
    <w:p>
      <w:r>
        <w:rPr>
          <w:rFonts w:ascii="Arial" w:hAnsi="Arial"/>
          <w:sz w:val="24"/>
        </w:rPr>
        <w:t>भागवड़ी ।</w:t>
      </w:r>
    </w:p>
    <w:p>
      <w:r>
        <w:rPr>
          <w:rFonts w:ascii="Arial" w:hAnsi="Arial"/>
          <w:sz w:val="24"/>
        </w:rPr>
        <w:t xml:space="preserve"> २४२ संपहि पढमवारणिरुद्धवेदगपाओग्गसम्मत्तसंतकम्मस्सुवरि समयुत्तरसंत</w:t>
      </w:r>
    </w:p>
    <w:p>
      <w:r>
        <w:rPr>
          <w:rFonts w:ascii="Arial" w:hAnsi="Arial"/>
          <w:sz w:val="24"/>
        </w:rPr>
        <w:t>कम्मियमिच्छादिट्ट घेत्ण असंखेज्जमागवड्िपरूबणं कस्सामो । एदम्हादो णिरुद््धिदीदो</w:t>
      </w:r>
    </w:p>
    <w:p>
      <w:r>
        <w:rPr>
          <w:rFonts w:ascii="Arial" w:hAnsi="Arial"/>
          <w:sz w:val="24"/>
        </w:rPr>
        <w:t>मिच्छत्तद्विदिं दुसमयुच्तरं बंधिय सम्मत्त गहिदे असंखेज्जभागवड्डी होदि । एवं तिसमयु</w:t>
      </w:r>
    </w:p>
    <w:p>
      <w:r>
        <w:rPr>
          <w:rFonts w:ascii="Arial" w:hAnsi="Arial"/>
          <w:sz w:val="24"/>
        </w:rPr>
        <w:t>चरादिकमेण पलिदोवमस्स असंखेज्जदिभागमेत्तट्धिदीओ मिच्छत्तम्मि बड़ाविय असंखेञ्ज</w:t>
      </w:r>
    </w:p>
    <w:p>
      <w:r>
        <w:rPr>
          <w:rFonts w:ascii="Arial" w:hAnsi="Arial"/>
          <w:sz w:val="24"/>
        </w:rPr>
        <w:t>भामवड्डिपरूवणा कायव्या। एवं विसमयुत्तरतिसमयुत्तरचदुसमयुत्तरादिकमेणब्महिय</w:t>
      </w:r>
    </w:p>
    <w:p>
      <w:r>
        <w:rPr>
          <w:rFonts w:ascii="Arial" w:hAnsi="Arial"/>
          <w:sz w:val="24"/>
        </w:rPr>
        <w:t>ट्विदिसंतकम्माणं णिरुभणं काऊण णेदव्यं जाव तप्पाओग्गअंतोमहृत्तणणसत्त रिसागरो</w:t>
      </w:r>
    </w:p>
    <w:p>
      <w:r>
        <w:rPr>
          <w:rFonts w:ascii="Arial" w:hAnsi="Arial"/>
          <w:sz w:val="24"/>
        </w:rPr>
        <w:t>बमकोडाकोडि त्ति। एवं णीदे एगेगसम्मत्तसंतकम्मट्ठिदीए उवरि पलिदोवमस्स संखे</w:t>
      </w:r>
    </w:p>
    <w:p>
      <w:r>
        <w:rPr>
          <w:rFonts w:ascii="Arial" w:hAnsi="Arial"/>
          <w:sz w:val="24"/>
        </w:rPr>
        <w:t>ज्जदिभागमेत्ता असंखेज्जभागवड्डिवियप्पा लद्धा होंति । एवमेत्तिया चेव असंखेज्जभाग</w:t>
      </w:r>
    </w:p>
    <w:p>
      <w:r>
        <w:rPr>
          <w:rFonts w:ascii="Arial" w:hAnsi="Arial"/>
          <w:sz w:val="24"/>
        </w:rPr>
        <w:t>बड्डिवियप्पा लब्भंति त्ति णावहारणं कायव्वं कत्थ तरि एगदोतिण्णिसंखेज्जअसंखेज्ज</w:t>
      </w:r>
    </w:p>
    <w:p>
      <w:r>
        <w:rPr>
          <w:rFonts w:ascii="Arial" w:hAnsi="Arial"/>
          <w:sz w:val="24"/>
        </w:rPr>
        <w:t>अंतोहुम्त्तादिवियप्पाणघुवर्ल भादो । एवमसंखेज्जभागवड्डिपरूवणा कदा ।</w:t>
      </w:r>
    </w:p>
    <w:p>
      <w:r>
        <w:rPr>
          <w:rFonts w:ascii="Arial" w:hAnsi="Arial"/>
          <w:sz w:val="24"/>
        </w:rPr>
        <w:t xml:space="preserve"> २४३ संपद्दि संखेज्जमागवड्डिपरूवणा कीरदे । एगो वेदगपाओगगसम्मत्तसंत</w:t>
      </w:r>
    </w:p>
    <w:p>
      <w:r>
        <w:rPr>
          <w:rFonts w:ascii="Arial" w:hAnsi="Arial"/>
          <w:sz w:val="24"/>
        </w:rPr>
        <w:t>कम्मिओ मिच्छादिद्टी तत्तो उवारि तप्पाओग्गजहण्हं पलिदोवमस्स संखज्जदिभागमेच</w:t>
      </w:r>
    </w:p>
    <w:p>
      <w:r>
        <w:rPr>
          <w:rFonts w:ascii="Arial" w:hAnsi="Arial"/>
          <w:sz w:val="24"/>
        </w:rPr>
        <w:t>मिच्छत्तद्विदि बड्िदूण बंधिय सम्मत्त गहिदे संखेज्ञभागवड़डी होदि । पणो संपि</w:t>
      </w:r>
    </w:p>
    <w:p>
      <w:r>
        <w:rPr>
          <w:rFonts w:ascii="Arial" w:hAnsi="Arial"/>
          <w:sz w:val="24"/>
        </w:rPr>
        <w:t>प्रमाण स्थितियोंके द्वारा मिथ्यात्वकी स्थितिर्योको बन्धके द्वारा बढ़ाकर और सम्यक्त्तरकों अहण</w:t>
      </w:r>
    </w:p>
    <w:p>
      <w:r>
        <w:rPr>
          <w:rFonts w:ascii="Arial" w:hAnsi="Arial"/>
          <w:sz w:val="24"/>
        </w:rPr>
        <w:t>करके बढ़ी हुई भिध्यावकी स्थितियोके सम्यक्त्व और सम्यम्मिथ्यात्वमें संक्रान्त होने पर उत्कृष्ट</w:t>
      </w:r>
    </w:p>
    <w:p>
      <w:r>
        <w:rPr>
          <w:rFonts w:ascii="Arial" w:hAnsi="Arial"/>
          <w:sz w:val="24"/>
        </w:rPr>
        <w:t xml:space="preserve">असंख्यातभागबुद्धि होती है।  </w:t>
      </w:r>
    </w:p>
    <w:p>
      <w:r>
        <w:rPr>
          <w:rFonts w:ascii="Arial" w:hAnsi="Arial"/>
          <w:sz w:val="24"/>
        </w:rPr>
        <w:t xml:space="preserve"> २४२ अब प्रथमबार विवज्षित वेदकसम्यक्त्वके योग्य सम्यक्त्वसत्कमंके ऊपर एक समय</w:t>
      </w:r>
    </w:p>
    <w:p>
      <w:r>
        <w:rPr>
          <w:rFonts w:ascii="Arial" w:hAnsi="Arial"/>
          <w:sz w:val="24"/>
        </w:rPr>
        <w:t>अधिक सत्कमेंबाले मिथ्यादृष्टिको प्रदण करके असंख्यातभागवुद्धिका कथन करते हैंइस विवक्षित</w:t>
      </w:r>
    </w:p>
    <w:p>
      <w:r>
        <w:rPr>
          <w:rFonts w:ascii="Arial" w:hAnsi="Arial"/>
          <w:sz w:val="24"/>
        </w:rPr>
        <w:t>स्थितिसे मिथ्यात्वकी दो समय अधिक स्थितिको बाँधकर सम्यक्त्वके प्रदण करने पर असंख्यात</w:t>
      </w:r>
    </w:p>
    <w:p>
      <w:r>
        <w:rPr>
          <w:rFonts w:ascii="Arial" w:hAnsi="Arial"/>
          <w:sz w:val="24"/>
        </w:rPr>
        <w:t>मागवृद्धि होती है। इसी प्रकार तीन समय अधिक आदि क्रमसे पल्योपमके असंख्यतर्वें भागप्रमाण</w:t>
      </w:r>
    </w:p>
    <w:p>
      <w:r>
        <w:rPr>
          <w:rFonts w:ascii="Arial" w:hAnsi="Arial"/>
          <w:sz w:val="24"/>
        </w:rPr>
        <w:t>स्थितियोंको मिथ्यात्वमें बढ़ाकर असंख्यातभागवुद्धिका कथन करना चाहिये । इस प्रकार तत्परायोग्य</w:t>
      </w:r>
    </w:p>
    <w:p>
      <w:r>
        <w:rPr>
          <w:rFonts w:ascii="Arial" w:hAnsi="Arial"/>
          <w:sz w:val="24"/>
        </w:rPr>
        <w:t>अन्तमुहूर्तकम सत्तर कोड़ाकोड़ी सागरग्रमाण स्थिति प्राप्त होने तक दो समय अधिक तीन समय</w:t>
      </w:r>
    </w:p>
    <w:p>
      <w:r>
        <w:rPr>
          <w:rFonts w:ascii="Arial" w:hAnsi="Arial"/>
          <w:sz w:val="24"/>
        </w:rPr>
        <w:t>अधिक और चार समय अधिक आदि क्रमते स्थितिसस्कर्मोंको ग्रहण करके कथन करना चाद्ये ।</w:t>
      </w:r>
    </w:p>
    <w:p>
      <w:r>
        <w:rPr>
          <w:rFonts w:ascii="Arial" w:hAnsi="Arial"/>
          <w:sz w:val="24"/>
        </w:rPr>
        <w:t>इस प्रकार कथन करने पर सम्यक्त्व सत्कमेकी एक एक स्थितिक्रे ऊपर पल्योपमके संख्यातवें भाग</w:t>
      </w:r>
    </w:p>
    <w:p>
      <w:r>
        <w:rPr>
          <w:rFonts w:ascii="Arial" w:hAnsi="Arial"/>
          <w:sz w:val="24"/>
        </w:rPr>
        <w:t>प्रमाण असंख्यातभागबुद्धिके विकल्प प्राप्त होते हैं। इस प्रकार इतने दी असंख्यातभाग वुद्धिके विकल्प</w:t>
      </w:r>
    </w:p>
    <w:p>
      <w:r>
        <w:rPr>
          <w:rFonts w:ascii="Arial" w:hAnsi="Arial"/>
          <w:sz w:val="24"/>
        </w:rPr>
        <w:t>प्राप्त ह्वोते हैं ऐसा निश्चय नहीं करना चाहिये क्योंकि कीं पर एक दो तीन संख्यात असंख्यात</w:t>
      </w:r>
    </w:p>
    <w:p>
      <w:r>
        <w:rPr>
          <w:rFonts w:ascii="Arial" w:hAnsi="Arial"/>
          <w:sz w:val="24"/>
        </w:rPr>
        <w:t>और अन्तमुंहूर्त आदि विकल्प पाये जाते हैं । इस प्रकार असंख्यातभागवुद्धिका कथन किया।</w:t>
      </w:r>
    </w:p>
    <w:p>
      <w:r>
        <w:rPr>
          <w:rFonts w:ascii="Arial" w:hAnsi="Arial"/>
          <w:sz w:val="24"/>
        </w:rPr>
        <w:t>8 २४३ अब संख्यातभागवृद्धिका कथन करते हैंवेदकसम्यक्त्वके योग्य किसी एक</w:t>
      </w:r>
    </w:p>
    <w:p>
      <w:r>
        <w:rPr>
          <w:rFonts w:ascii="Arial" w:hAnsi="Arial"/>
          <w:sz w:val="24"/>
        </w:rPr>
        <w:t>सम्यक्त्वसत्कमें बाले मिथ्यादृष्टि जीवने उसके ऊपर पल्योपमके संख्यातवें भागश्रमाण तत्प्रायोग्य</w:t>
      </w:r>
    </w:p>
    <w:p>
      <w:r>
        <w:rPr>
          <w:rFonts w:ascii="Arial" w:hAnsi="Arial"/>
          <w:sz w:val="24"/>
        </w:rPr>
        <w:t>मिथ्यात्वकी जघन्य स्थितिको बढ़ाकर बाँधा पुनः उसके सम्यकत्वके ग्रहण करने पर संख्यातभागवुद्धि</w:t>
      </w:r>
    </w:p>
    <w:p>
      <w:r>
        <w:rPr>
          <w:rFonts w:ascii="Arial" w:hAnsi="Arial"/>
          <w:sz w:val="24"/>
        </w:rPr>
        <w:t>होती है । पुनः इस समय विवज्षित सम्यक्त्वॐे स्थिति सत्कमेके ऊपर बढ़ी हुई मिथ्यात्वकी स्थिति</w:t>
      </w:r>
    </w:p>
    <w:p>
      <w:r>
        <w:rPr>
          <w:rFonts w:ascii="Arial" w:hAnsi="Arial"/>
          <w:sz w:val="24"/>
        </w:rPr>
        <w:t>Page 162:</w:t>
      </w:r>
    </w:p>
    <w:p>
      <w:r>
        <w:rPr>
          <w:rFonts w:ascii="Arial" w:hAnsi="Arial"/>
          <w:sz w:val="24"/>
        </w:rPr>
        <w:t>गा० २२ बह्टिपरूबणा १४</w:t>
      </w:r>
    </w:p>
    <w:p>
      <w:r>
        <w:rPr>
          <w:rFonts w:ascii="Arial" w:hAnsi="Arial"/>
          <w:sz w:val="24"/>
        </w:rPr>
        <w:t>णिरुद्रसम्मक्तह्टिदिसंतकम्मस्मुवरि ब्डिदमिच्छत्तड्ििदे समयुततरदुसमयुत्तरादिकमेण</w:t>
      </w:r>
    </w:p>
    <w:p>
      <w:r>
        <w:rPr>
          <w:rFonts w:ascii="Arial" w:hAnsi="Arial"/>
          <w:sz w:val="24"/>
        </w:rPr>
        <w:t>बड्डाविय सम्मत्त घेत्तण सम्मत्तसम्मामिच्छत्ताणं संखज्जमागवड्डि काऊण णेदव्वं जाव</w:t>
      </w:r>
    </w:p>
    <w:p>
      <w:r>
        <w:rPr>
          <w:rFonts w:ascii="Arial" w:hAnsi="Arial"/>
          <w:sz w:val="24"/>
        </w:rPr>
        <w:t>अप्पिदसम्भत्तड्डिदीए संखेज्जभागव्डिवियप्पाणं ५ त्ति। संपहि चरिमवियप्यो</w:t>
      </w:r>
    </w:p>
    <w:p>
      <w:r>
        <w:rPr>
          <w:rFonts w:ascii="Arial" w:hAnsi="Arial"/>
          <w:sz w:val="24"/>
        </w:rPr>
        <w:t>चुचदेअप्पिदसम्पत ट्विदीए उवरि तत्तियभेतं समयुणं बंधेण मिच्छन्ते बड्डाविय पडि</w:t>
      </w:r>
    </w:p>
    <w:p>
      <w:r>
        <w:rPr>
          <w:rFonts w:ascii="Arial" w:hAnsi="Arial"/>
          <w:sz w:val="24"/>
        </w:rPr>
        <w:t>हग्गेण मिच्छाइड्टिणा सम्मत्त गहिदे अप्पिदष्डिदीए अपच्छिमो संखेज्जमागवड्डिवियप्पो</w:t>
      </w:r>
    </w:p>
    <w:p>
      <w:r>
        <w:rPr>
          <w:rFonts w:ascii="Arial" w:hAnsi="Arial"/>
          <w:sz w:val="24"/>
        </w:rPr>
        <w:t>होदि । पुणो पटमवारणिरुदर ्म्मत्तसंतकम्भस्सुवरि समयुकत्तरसंतकम्मिएण मिच्छादिद्धिणा</w:t>
      </w:r>
    </w:p>
    <w:p>
      <w:r>
        <w:rPr>
          <w:rFonts w:ascii="Arial" w:hAnsi="Arial"/>
          <w:sz w:val="24"/>
        </w:rPr>
        <w:t>तप्पाओग्गजहण्णियं पलिदोवमस्स संखेज्जदिभागमत्तद्विदिं वड्धिएण बंधिय पडिदग्गेण</w:t>
      </w:r>
    </w:p>
    <w:p>
      <w:r>
        <w:rPr>
          <w:rFonts w:ascii="Arial" w:hAnsi="Arial"/>
          <w:sz w:val="24"/>
        </w:rPr>
        <w:t>सम्मक्ते गिदे संखेज्ञमागवड़ी होदि । पुणो संपहियसम्मत्तसंतकम्मद्ठिदिमवद्ठिद</w:t>
      </w:r>
    </w:p>
    <w:p>
      <w:r>
        <w:rPr>
          <w:rFonts w:ascii="Arial" w:hAnsi="Arial"/>
          <w:sz w:val="24"/>
        </w:rPr>
        <w:t>कादुण मिच्छत्त्विदिं पृव्वव्डिद्िदीदों समयुत्तरं बड्माविय सम्भत्ते गिदे विदिओ</w:t>
      </w:r>
    </w:p>
    <w:p>
      <w:r>
        <w:rPr>
          <w:rFonts w:ascii="Arial" w:hAnsi="Arial"/>
          <w:sz w:val="24"/>
        </w:rPr>
        <w:t>संखेज्जभागवड्डिवियप्पो होदि । एवं जाणिदृण णेदव्यं जाव एदिस्से वि णिरुड्ठड्िदीए</w:t>
      </w:r>
    </w:p>
    <w:p>
      <w:r>
        <w:rPr>
          <w:rFonts w:ascii="Arial" w:hAnsi="Arial"/>
          <w:sz w:val="24"/>
        </w:rPr>
        <w:t>संखेज्जभागवड्डिवियप्पा सव्वे समत्ता त्ति। एवमणेण विहाणेण पढमवारणिरुद्धसम्भच</w:t>
      </w:r>
    </w:p>
    <w:p>
      <w:r>
        <w:rPr>
          <w:rFonts w:ascii="Arial" w:hAnsi="Arial"/>
          <w:sz w:val="24"/>
        </w:rPr>
        <w:t xml:space="preserve">ट्विदिं दुसमयुत्तरादिकमेणब्भदियं कादुण णेदब्वं जाव पलिदोवमस्स संखेज्जदिभागेणण </w:t>
      </w:r>
    </w:p>
    <w:p>
      <w:r>
        <w:rPr>
          <w:rFonts w:ascii="Arial" w:hAnsi="Arial"/>
          <w:sz w:val="24"/>
        </w:rPr>
        <w:t>सत्तरिसागरोवमकोडाकोडि त्ति। एवं णीदे एगेगसम्मत्तसंतकम्मद्टिदीए उवरि कत्थ</w:t>
      </w:r>
    </w:p>
    <w:p>
      <w:r>
        <w:rPr>
          <w:rFonts w:ascii="Arial" w:hAnsi="Arial"/>
          <w:sz w:val="24"/>
        </w:rPr>
        <w:t>वि संखेज्जसागरोवममेत्ता क्त्य चि संखेज्जपलिदोवममृत्ता क्त्य वि असंखेज्जवस्स</w:t>
      </w:r>
    </w:p>
    <w:p>
      <w:r>
        <w:rPr>
          <w:rFonts w:ascii="Arial" w:hAnsi="Arial"/>
          <w:sz w:val="24"/>
        </w:rPr>
        <w:t>मेत्ता कत्थ वि संखेज्जवस्समेत्ता कत्थ वि अंतोम्न॒हुत्तमेच कत्थ वि संखेज्जसमयमेता</w:t>
      </w:r>
    </w:p>
    <w:p>
      <w:r>
        <w:rPr>
          <w:rFonts w:ascii="Arial" w:hAnsi="Arial"/>
          <w:sz w:val="24"/>
        </w:rPr>
        <w:t>संखेज्जभागव्डिवियप्पा लद्धा होति । णवरि अग्गट्िदिम्हि पलिदोवमस्स संखेज्जभाग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मेचड्विद्विसेसेदि एको वि संखेज्जभागवह्डिवियप्पो ण लद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को एक समय अधिक दो समय अधिक आदि क्रमसे बढ़ाकर और सम्यक्त्वकां प्रदण कराक</w:t>
      </w:r>
    </w:p>
    <w:p>
      <w:r>
        <w:rPr>
          <w:rFonts w:ascii="Arial" w:hAnsi="Arial"/>
          <w:sz w:val="24"/>
        </w:rPr>
        <w:t>सम्यक्त्व और ख्म्यग्सिथ्यात्वकी संख्यातभागव्द्धि करते हुए सम्यक्त्वकी विवज्षित स्थितिके संख्यात</w:t>
      </w:r>
    </w:p>
    <w:p>
      <w:r>
        <w:rPr>
          <w:rFonts w:ascii="Arial" w:hAnsi="Arial"/>
          <w:sz w:val="24"/>
        </w:rPr>
        <w:t>भागचरद्धि सम्बन्धी विकस्पोमेखे द्विचरमविकस्पके प्राप्त होने तक ले जाना चाहहये। अब अन्तिम</w:t>
      </w:r>
    </w:p>
    <w:p>
      <w:r>
        <w:rPr>
          <w:rFonts w:ascii="Arial" w:hAnsi="Arial"/>
          <w:sz w:val="24"/>
        </w:rPr>
        <w:t>विकस्पको बतलाते हैंसम्यक्त्वकी विवक्तित स्थितिके ऊपर बन्धके द्वारा मिथ्यात्वकी एक समय</w:t>
      </w:r>
    </w:p>
    <w:p>
      <w:r>
        <w:rPr>
          <w:rFonts w:ascii="Arial" w:hAnsi="Arial"/>
          <w:sz w:val="24"/>
        </w:rPr>
        <w:t>कम उतनी ही स्थिति और बढ़ाकर कोई एक मिथ्यादृष्टि जीव प्रतिभम्न होकर सम्यक्त्वको ग्रहण</w:t>
      </w:r>
    </w:p>
    <w:p>
      <w:r>
        <w:rPr>
          <w:rFonts w:ascii="Arial" w:hAnsi="Arial"/>
          <w:sz w:val="24"/>
        </w:rPr>
        <w:t>करले तो उसके विवक्तित स्थितिका संख्यातभागवृद्धिसम्बन्धी उत्कृष्ट विकल्प होता है  पुनः पदली</w:t>
      </w:r>
    </w:p>
    <w:p>
      <w:r>
        <w:rPr>
          <w:rFonts w:ascii="Arial" w:hAnsi="Arial"/>
          <w:sz w:val="24"/>
        </w:rPr>
        <w:t>बार विवज्ञित सम्यक्त्वसत्कमंके ऊपर एक समय अधिक सत्कमेंबाले मिथ्यादृष्टि जीवने तत्पायोग्य</w:t>
      </w:r>
    </w:p>
    <w:p>
      <w:r>
        <w:rPr>
          <w:rFonts w:ascii="Arial" w:hAnsi="Arial"/>
          <w:sz w:val="24"/>
        </w:rPr>
        <w:t>पल्योपमके संख्याते भागप्रमाण जघन्य स्थितिको बढ़ाकर बोधा ओर ग्रतिभम्न होकर सम्यकटवको</w:t>
      </w:r>
    </w:p>
    <w:p>
      <w:r>
        <w:rPr>
          <w:rFonts w:ascii="Arial" w:hAnsi="Arial"/>
          <w:sz w:val="24"/>
        </w:rPr>
        <w:t>ग्रहण किया तो उसके संख्यातभागबृद्धि द्ोती है। पुनः इस समय जो सम्यक्त्व सत्कमंकी स्थिति</w:t>
      </w:r>
    </w:p>
    <w:p>
      <w:r>
        <w:rPr>
          <w:rFonts w:ascii="Arial" w:hAnsi="Arial"/>
          <w:sz w:val="24"/>
        </w:rPr>
        <w:t>कही है उसे अवस्थित करके और मिथ्यास्वकी स्थितिको पहले बढ़ी हुई स्थितिसे एक समय और</w:t>
      </w:r>
    </w:p>
    <w:p>
      <w:r>
        <w:rPr>
          <w:rFonts w:ascii="Arial" w:hAnsi="Arial"/>
          <w:sz w:val="24"/>
        </w:rPr>
        <w:t>बढ़ाकर जो जीव सम्यकत्वको ग्रहण करता है उसके संख्यातभागबृद्धिका दूसरा भेद होता है। इस</w:t>
      </w:r>
    </w:p>
    <w:p>
      <w:r>
        <w:rPr>
          <w:rFonts w:ascii="Arial" w:hAnsi="Arial"/>
          <w:sz w:val="24"/>
        </w:rPr>
        <w:t>प्रकार इस विषज्षित स्थितिके भी संख्यातभागवृद्धिसम्बन्धी सब भेदोंके समाप्त दने तक इसी प्रकार</w:t>
      </w:r>
    </w:p>
    <w:p>
      <w:r>
        <w:rPr>
          <w:rFonts w:ascii="Arial" w:hAnsi="Arial"/>
          <w:sz w:val="24"/>
        </w:rPr>
        <w:t>जानकर कथन करना चाहिये। इस प्रकार इस विधिके अनुसार पहलीबार विवक्षित सम्यक्त्वकी</w:t>
      </w:r>
    </w:p>
    <w:p>
      <w:r>
        <w:rPr>
          <w:rFonts w:ascii="Arial" w:hAnsi="Arial"/>
          <w:sz w:val="24"/>
        </w:rPr>
        <w:t>स्थितिको दो समय अधिक आदि क्रमसे अधिक करके पस्योपमके संख्यातवें भागसे कम सत्तर</w:t>
      </w:r>
    </w:p>
    <w:p>
      <w:r>
        <w:rPr>
          <w:rFonts w:ascii="Arial" w:hAnsi="Arial"/>
          <w:sz w:val="24"/>
        </w:rPr>
        <w:t>कोड़ाकोड़ी सागर प्राप्त होने तक्र कथन करना चाहिये । इख प्रकार कथन करने पर सम्यक्त्वसत्कर्म</w:t>
      </w:r>
    </w:p>
    <w:p>
      <w:r>
        <w:rPr>
          <w:rFonts w:ascii="Arial" w:hAnsi="Arial"/>
          <w:sz w:val="24"/>
        </w:rPr>
        <w:t>की एक एक स्थितिके ऊपर कहीं पर संख्यातसागर प्रमाण कहीं पर संख्यात पल्यप्रमाण कहीं पर</w:t>
      </w:r>
    </w:p>
    <w:p>
      <w:r>
        <w:rPr>
          <w:rFonts w:ascii="Arial" w:hAnsi="Arial"/>
          <w:sz w:val="24"/>
        </w:rPr>
        <w:t>असंख्यात वर्षप्रमाण कहीं पर संख्यात वर्षप्रमाण कद्दीं पर अन््तमुंहूर्तश्रमाण और कहीं पर संख्यात</w:t>
      </w:r>
    </w:p>
    <w:p>
      <w:r>
        <w:rPr>
          <w:rFonts w:ascii="Arial" w:hAnsi="Arial"/>
          <w:sz w:val="24"/>
        </w:rPr>
        <w:t>समय प्रमाण संख्यातभागवृद्धिके भेद प्राप्त द्वोते हैं । किन्तु इतनी विशेषता है कि अग्र स्थितिमें</w:t>
      </w:r>
    </w:p>
    <w:p>
      <w:r>
        <w:rPr>
          <w:rFonts w:ascii="Arial" w:hAnsi="Arial"/>
          <w:sz w:val="24"/>
        </w:rPr>
        <w:t>पल्योपमके संख्यातर्वेभागप्रमाण स्थितिविशेषोंकी अपेक्षा संख्यातभागवृद्धिका एक भी विकल्प</w:t>
      </w:r>
    </w:p>
    <w:p>
      <w:r>
        <w:rPr>
          <w:rFonts w:ascii="Arial" w:hAnsi="Arial"/>
          <w:sz w:val="24"/>
        </w:rPr>
        <w:t>प्राप्त नहीं द्वोता है ।</w:t>
      </w:r>
    </w:p>
    <w:p>
      <w:r>
        <w:rPr>
          <w:rFonts w:ascii="Arial" w:hAnsi="Arial"/>
          <w:sz w:val="24"/>
        </w:rPr>
        <w:t>Page 163:</w:t>
      </w:r>
    </w:p>
    <w:p>
      <w:r>
        <w:rPr>
          <w:rFonts w:ascii="Arial" w:hAnsi="Arial"/>
          <w:sz w:val="24"/>
        </w:rPr>
        <w:t>१४४ जयघबवलासहिदे कसायपाहुडे   दिदिविहत्ती ३</w:t>
      </w:r>
    </w:p>
    <w:p>
      <w:r>
        <w:rPr>
          <w:rFonts w:ascii="Arial" w:hAnsi="Arial"/>
          <w:sz w:val="24"/>
        </w:rPr>
        <w:t xml:space="preserve"> २४४ संपहि संखेजजगुणवड़ी बुचदे  तं जहापलिदोवमस्त संखेज्जदिभाग</w:t>
      </w:r>
    </w:p>
    <w:p>
      <w:r>
        <w:rPr>
          <w:rFonts w:ascii="Arial" w:hAnsi="Arial"/>
          <w:sz w:val="24"/>
        </w:rPr>
        <w:t>मेत्तसम्मत् ट्विदिसंतकम्मियमिच्छादिद्टिणा उवसमसम्मत्ते गहिदे संखेज्जगुणवड्डी होदि ।</w:t>
      </w:r>
    </w:p>
    <w:p>
      <w:r>
        <w:rPr>
          <w:rFonts w:ascii="Arial" w:hAnsi="Arial"/>
          <w:sz w:val="24"/>
        </w:rPr>
        <w:t>एतो समयुत्तरादिकमेण सम्मत्तसम्भामिच्छत्तहिदीओ परिवाडीए बड्डाविय सम्मत्त</w:t>
      </w:r>
    </w:p>
    <w:p>
      <w:r>
        <w:rPr>
          <w:rFonts w:ascii="Arial" w:hAnsi="Arial"/>
          <w:sz w:val="24"/>
        </w:rPr>
        <w:t>गिदे वि संखेज्जगुणवड्डी ओ चेव होति । एवं ऐणेदव्यं जाब सागरोबम सागरोवमपुधत्तं</w:t>
      </w:r>
    </w:p>
    <w:p>
      <w:r>
        <w:rPr>
          <w:rFonts w:ascii="Arial" w:hAnsi="Arial"/>
          <w:sz w:val="24"/>
        </w:rPr>
        <w:t>वा पत्तं ति। इदो  उवसमसम्मत्तपाओग्गाणं हिदीणमेत्तियाणं चेव संमवादो । एत्तो</w:t>
      </w:r>
    </w:p>
    <w:p>
      <w:r>
        <w:rPr>
          <w:rFonts w:ascii="Arial" w:hAnsi="Arial"/>
          <w:sz w:val="24"/>
        </w:rPr>
        <w:t>समयुच्तरसम्मत्तहिदिसंतकम्मियमिच्छादिष्िणा वेदगसम्भन्ते गदिदे संखेज्जगुणवड्ी होदि ।</w:t>
      </w:r>
    </w:p>
    <w:p>
      <w:r>
        <w:rPr>
          <w:rFonts w:ascii="Arial" w:hAnsi="Arial"/>
          <w:sz w:val="24"/>
        </w:rPr>
        <w:t>एवं गंतूण मिच्छत्तधुबद्धिदीए अद्धमेत्तसम्मत्तड्धिदिसंतकम्मेण धुवद्धिदिमेत्तमिच्छत्द्टिदीए</w:t>
      </w:r>
    </w:p>
    <w:p>
      <w:r>
        <w:rPr>
          <w:rFonts w:ascii="Arial" w:hAnsi="Arial"/>
          <w:sz w:val="24"/>
        </w:rPr>
        <w:t>वेदगसम्मत्ते गहिदे संखेज्जगुणवड़ी होदि । एवं मिच्छत्घुव्धिदोए णिरुद्धाए एत्तिओ</w:t>
      </w:r>
    </w:p>
    <w:p>
      <w:r>
        <w:rPr>
          <w:rFonts w:ascii="Arial" w:hAnsi="Arial"/>
          <w:sz w:val="24"/>
        </w:rPr>
        <w:t>चेष संखेज्जगुणवड्धिविसयो । पुणो पढमवारणिरुद्वसम्मत्तद्विदिसंतं धुवं कादण पुव्बुत्त</w:t>
      </w:r>
    </w:p>
    <w:p>
      <w:r>
        <w:rPr>
          <w:rFonts w:ascii="Arial" w:hAnsi="Arial"/>
          <w:sz w:val="24"/>
        </w:rPr>
        <w:t>मिच्छतट्टिदिसंतश्म्मं समयुत्तरादिकमेण बड्डाविय णेदव्वं जाबव सत्तरिसामरोवमकोडा</w:t>
      </w:r>
    </w:p>
    <w:p>
      <w:r>
        <w:rPr>
          <w:rFonts w:ascii="Arial" w:hAnsi="Arial"/>
          <w:sz w:val="24"/>
        </w:rPr>
        <w:t>कोडिमेत्तमिच्छत्तद्धिदं बंधिय पडिदग्गो दोदूण वेदगसम्मत्तं गहिद्समए सम्मत्तसम्मा</w:t>
      </w:r>
    </w:p>
    <w:p>
      <w:r>
        <w:rPr>
          <w:rFonts w:ascii="Arial" w:hAnsi="Arial"/>
          <w:sz w:val="24"/>
        </w:rPr>
        <w:t>मिच्छत्ताणं संखेज़मुणव्डि कादृण ट्विदो त्ति । पणो पुव्विछसम्भत्तद्विदीदो समयुत्तर</w:t>
      </w:r>
    </w:p>
    <w:p>
      <w:r>
        <w:rPr>
          <w:rFonts w:ascii="Arial" w:hAnsi="Arial"/>
          <w:sz w:val="24"/>
        </w:rPr>
        <w:t>सम्मत्तद्विदिणिरुंमणं कादृण पृव्व॑ व संखेजगुणव्डिवियप्पा अपरिसेपा वत्तव्वा । एवं</w:t>
      </w:r>
    </w:p>
    <w:p>
      <w:r>
        <w:rPr>
          <w:rFonts w:ascii="Arial" w:hAnsi="Arial"/>
          <w:sz w:val="24"/>
        </w:rPr>
        <w:t>दुसमयुत्तरतिसमयुत्तरादिकमेण सम्प्रचद्विदिसंतं बड्डाविय णेदव्य जाव सम्भत्तद्विदिसंत॑</w:t>
      </w:r>
    </w:p>
    <w:p>
      <w:r>
        <w:rPr>
          <w:rFonts w:ascii="Arial" w:hAnsi="Arial"/>
          <w:sz w:val="24"/>
        </w:rPr>
        <w:t>धुबद्ठिदिं पत्तं ति । ताघे भिच्छत्तुवह्धिदीदो दुभुणमिच्छत्तद्विदिसंतकम्मिएण वेदगसम्मत्ते</w:t>
      </w:r>
    </w:p>
    <w:p>
      <w:r>
        <w:rPr>
          <w:rFonts w:ascii="Arial" w:hAnsi="Arial"/>
          <w:sz w:val="24"/>
        </w:rPr>
        <w:t xml:space="preserve"> २४४० अब संख्यातगुणबृद्धिका कथन करते हैं । जो इस प्रकार दैसम्यक्त्वकी पल््योपस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के संख्यातवें भागप्रमाण स्थितिसत्कमेबाले मिथ्यादृष्टि जीवके द्वारा उपशमसम्यक्त्वके ग्रहण करने</w:t>
      </w:r>
    </w:p>
    <w:p>
      <w:r>
        <w:rPr>
          <w:rFonts w:ascii="Arial" w:hAnsi="Arial"/>
          <w:sz w:val="24"/>
        </w:rPr>
        <w:t>पर संख्यातगुणबृद्धि होती है  इसके आगे एक समय अधिक आदि क्रमसे सम्यक्त्व और सम्य</w:t>
      </w:r>
    </w:p>
    <w:p>
      <w:r>
        <w:rPr>
          <w:rFonts w:ascii="Arial" w:hAnsi="Arial"/>
          <w:sz w:val="24"/>
        </w:rPr>
        <w:t>ग्मिथ्यात्वकी स्थितियोंको उत्तरोत्तर बढ़ाकर सम्यक्त्वके ग्रहण करने पर भी संख्यातगुणबृद्धियाँ ही</w:t>
      </w:r>
    </w:p>
    <w:p>
      <w:r>
        <w:rPr>
          <w:rFonts w:ascii="Arial" w:hAnsi="Arial"/>
          <w:sz w:val="24"/>
        </w:rPr>
        <w:t>होती हैं । सम्यक्त्वकी एक सागर या एक सागरप्रथक्त्व प्रमाण स्थित्तिके प्राप्त होने तक इसी प्रकार</w:t>
      </w:r>
    </w:p>
    <w:p>
      <w:r>
        <w:rPr>
          <w:rFonts w:ascii="Arial" w:hAnsi="Arial"/>
          <w:sz w:val="24"/>
        </w:rPr>
        <w:t>कथन करना चाहिये क्योंकि उपशमसम्यक्त्वके योग्य इतनी स्थितियाँ ही सम्भव हैं  इसके आगे</w:t>
      </w:r>
    </w:p>
    <w:p>
      <w:r>
        <w:rPr>
          <w:rFonts w:ascii="Arial" w:hAnsi="Arial"/>
          <w:sz w:val="24"/>
        </w:rPr>
        <w:t>सम्यक्त्वकी एक समय अधिक स्थिति सत्कमेंबाले मिथ्यादृष्टि जीवके द्वारा वेदकसम्यक्त्बके ग्रहण</w:t>
      </w:r>
    </w:p>
    <w:p>
      <w:r>
        <w:rPr>
          <w:rFonts w:ascii="Arial" w:hAnsi="Arial"/>
          <w:sz w:val="24"/>
        </w:rPr>
        <w:t>करने पर संख्यातगुणबृद्धि होती है । इस प्रकार उत्तरोत्तर एक एक समय प्रमाण स्थितिके बढ़ाने पर</w:t>
      </w:r>
    </w:p>
    <w:p>
      <w:r>
        <w:rPr>
          <w:rFonts w:ascii="Arial" w:hAnsi="Arial"/>
          <w:sz w:val="24"/>
        </w:rPr>
        <w:t>मिथ्यास्वकी घ्रुवस्थितिखे सम्यक्त्वकी आधी स्थिति सत्कर्मवाले जीवके द्वारा मिथ्यात्वकी धव</w:t>
      </w:r>
    </w:p>
    <w:p>
      <w:r>
        <w:rPr>
          <w:rFonts w:ascii="Arial" w:hAnsi="Arial"/>
          <w:sz w:val="24"/>
        </w:rPr>
        <w:t>स्थितिप्रमाण स्थितिके साथ वेदक सम्यक्त्वके अहण करने पर संख्यातगुणबृद्धि होती है । इस प्रकार</w:t>
      </w:r>
    </w:p>
    <w:p>
      <w:r>
        <w:rPr>
          <w:rFonts w:ascii="Arial" w:hAnsi="Arial"/>
          <w:sz w:val="24"/>
        </w:rPr>
        <w:t>मिथ्यात्वकी ध्ुवस्थितिके रहते हुए संख्यातगुणबृद्धिविषयक्र भेद इतने ही होते हैं । पुनः पदलीबार</w:t>
      </w:r>
    </w:p>
    <w:p>
      <w:r>
        <w:rPr>
          <w:rFonts w:ascii="Arial" w:hAnsi="Arial"/>
          <w:sz w:val="24"/>
        </w:rPr>
        <w:t>अहण किये गये सम्यक्त्वे स्थितिसत्त्वको ध्रुव करके और पूर्वोक्त मिथ्यात्वके स्थितिसत्कर्मको</w:t>
      </w:r>
    </w:p>
    <w:p>
      <w:r>
        <w:rPr>
          <w:rFonts w:ascii="Arial" w:hAnsi="Arial"/>
          <w:sz w:val="24"/>
        </w:rPr>
        <w:t>एक समय अधिक भादि क्रमसे बढ़ाकर वहाँ तक ले जाना चाहिये। जहाँ तक सन्तर कोड़ाकोड़ी</w:t>
      </w:r>
    </w:p>
    <w:p>
      <w:r>
        <w:rPr>
          <w:rFonts w:ascii="Arial" w:hAnsi="Arial"/>
          <w:sz w:val="24"/>
        </w:rPr>
        <w:t>सागरप्रमाण मिथ्यात्वकी स्थितिको बाँधकर और ग्रतिभप्त होकर वेदकसम्यक्त्वके ग्रहण करनेके</w:t>
      </w:r>
    </w:p>
    <w:p>
      <w:r>
        <w:rPr>
          <w:rFonts w:ascii="Arial" w:hAnsi="Arial"/>
          <w:sz w:val="24"/>
        </w:rPr>
        <w:t>प्रथम समयमें सम्यक्त्व और सम्यग्मिथ्यात्वकी संख्यातगुणब्रद्धि करके यह जीव स्थित दहो । पुनः</w:t>
      </w:r>
    </w:p>
    <w:p>
      <w:r>
        <w:rPr>
          <w:rFonts w:ascii="Arial" w:hAnsi="Arial"/>
          <w:sz w:val="24"/>
        </w:rPr>
        <w:t>पहलेकी सम्यक्त्व की स्थितिसे एक समय अधिक सम्यक्त्वकी स्थितिको ग्रहण करके पहलेके समान</w:t>
      </w:r>
    </w:p>
    <w:p>
      <w:r>
        <w:rPr>
          <w:rFonts w:ascii="Arial" w:hAnsi="Arial"/>
          <w:sz w:val="24"/>
        </w:rPr>
        <w:t>संख्यातगुणबुद्धिके सब विकल्प कद्दना चाहिये। इस प्रकार दो समय अधिक तीन समय अधिक</w:t>
      </w:r>
    </w:p>
    <w:p>
      <w:r>
        <w:rPr>
          <w:rFonts w:ascii="Arial" w:hAnsi="Arial"/>
          <w:sz w:val="24"/>
        </w:rPr>
        <w:t>आदि क्रमसे सम्यक्त्वके स्थितिसत्त्वकों बढ़ाकर सम्यक्ट्यका स्थितिसत्त्व प्रुबस्थितिको ग्राप्त होने तक</w:t>
      </w:r>
    </w:p>
    <w:p>
      <w:r>
        <w:rPr>
          <w:rFonts w:ascii="Arial" w:hAnsi="Arial"/>
          <w:sz w:val="24"/>
        </w:rPr>
        <w:t>लेज्ञाना चाहिये। उस समय मिथ्यात्वकी घ्रवस्थितिसे मिथ्यात्वके दूने स्थितिसस्कमेवाले जीवकरे</w:t>
      </w:r>
    </w:p>
    <w:p>
      <w:r>
        <w:rPr>
          <w:rFonts w:ascii="Arial" w:hAnsi="Arial"/>
          <w:sz w:val="24"/>
        </w:rPr>
        <w:t>Page 164:</w:t>
      </w:r>
    </w:p>
    <w:p>
      <w:r>
        <w:rPr>
          <w:rFonts w:ascii="Arial" w:hAnsi="Arial"/>
          <w:sz w:val="24"/>
        </w:rPr>
        <w:t>गा० २२  बड्डिपरूवणाए समुक्कित्तणा १४५</w:t>
      </w:r>
    </w:p>
    <w:p>
      <w:r>
        <w:rPr>
          <w:rFonts w:ascii="Arial" w:hAnsi="Arial"/>
          <w:sz w:val="24"/>
        </w:rPr>
        <w:t>गिदे संखे्ञगुणवङ्ी होदि । पुणो शमं मिच्छ्तधुषट्धिदिमेचसम्मत्तट्टिदिं धुवं कादण</w:t>
      </w:r>
    </w:p>
    <w:p>
      <w:r>
        <w:rPr>
          <w:rFonts w:ascii="Arial" w:hAnsi="Arial"/>
          <w:sz w:val="24"/>
        </w:rPr>
        <w:t>दुगुणमिच्छत्तघुबह्िदिं समयुत्तरादिकमेण वद्डाविय णेदव्वं जाव अंतोमुहत्तणसत्तरि</w:t>
      </w:r>
    </w:p>
    <w:p>
      <w:r>
        <w:rPr>
          <w:rFonts w:ascii="Arial" w:hAnsi="Arial"/>
          <w:sz w:val="24"/>
        </w:rPr>
        <w:t>सागरोबमकोडाको डिमेत्तमिच्छत्तट्टिद्संतकम्मे त्ति। पणो समयुत्तरमिच्छत्तधुषद्धिदि</w:t>
      </w:r>
    </w:p>
    <w:p>
      <w:r>
        <w:rPr>
          <w:rFonts w:ascii="Arial" w:hAnsi="Arial"/>
          <w:sz w:val="24"/>
        </w:rPr>
        <w:t>मेत्तसस्मत्तट्विदीए उवरि दुसमयाहियधुव्धिदिमेच वड्डिय वेदगसम्मत्त गिदे संखेजगुण</w:t>
      </w:r>
    </w:p>
    <w:p>
      <w:r>
        <w:rPr>
          <w:rFonts w:ascii="Arial" w:hAnsi="Arial"/>
          <w:sz w:val="24"/>
        </w:rPr>
        <w:t>बडी होदि। एवमप्पप्पणो णिरुद्धड्टिदिसंतकम्मस्सुवारि दुगुणदुगुणकमेण मिच्छत्तड्डिदिं</w:t>
      </w:r>
    </w:p>
    <w:p>
      <w:r>
        <w:rPr>
          <w:rFonts w:ascii="Arial" w:hAnsi="Arial"/>
          <w:sz w:val="24"/>
        </w:rPr>
        <w:t>बंधाविय वेदगसम्भत्ते गदिदे दुगुणबड़ी होदि । एवं णेदव्ब॑ जाव अंतोसुहत्तणसचरि</w:t>
      </w:r>
    </w:p>
    <w:p>
      <w:r>
        <w:rPr>
          <w:rFonts w:ascii="Arial" w:hAnsi="Arial"/>
          <w:sz w:val="24"/>
        </w:rPr>
        <w:t>सागरोवमकोडाकोडि त्ति। एवं णीदे मिच्छत्तधुव्धिदीए उवरि समयुत्तरादिकमेण जाव</w:t>
      </w:r>
    </w:p>
    <w:p>
      <w:r>
        <w:rPr>
          <w:rFonts w:ascii="Arial" w:hAnsi="Arial"/>
          <w:sz w:val="24"/>
        </w:rPr>
        <w:t>सत्तरिसागरोवमकोडाकीडीणमद्धमेत्तद्वितीओ त्ति ताव एदाहि ट्विदीहे संखेजगुणव्ि</w:t>
      </w:r>
    </w:p>
    <w:p>
      <w:r>
        <w:rPr>
          <w:rFonts w:ascii="Arial" w:hAnsi="Arial"/>
          <w:sz w:val="24"/>
        </w:rPr>
        <w:t>वियप्पा र्धा  पुणो उवरिमतदद्धमेत्तट्धिदी हि ण लद्भा  सम्मत्त सम्मामिच्छत्ताणमसंखेजगुण</w:t>
      </w:r>
    </w:p>
    <w:p>
      <w:r>
        <w:rPr>
          <w:rFonts w:ascii="Arial" w:hAnsi="Arial"/>
          <w:sz w:val="24"/>
        </w:rPr>
        <w:t>हाणी दंसणमोहणीयक्खबणाए जहा मिच्छत्तसस द्रावकिद्विद्ठिंदिसंतकम्मे सेसे असंखेज</w:t>
      </w:r>
    </w:p>
    <w:p>
      <w:r>
        <w:rPr>
          <w:rFonts w:ascii="Arial" w:hAnsi="Arial"/>
          <w:sz w:val="24"/>
        </w:rPr>
        <w:t>गुणहाणी परूविदा तहा परूवेयव्वा विसेसाभावादों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२४५ संपहिं असंखेजमागहाणो चुच्चदे । त॑ं जहासम्मत्तं घेत्तण जाव किरि</w:t>
      </w:r>
    </w:p>
    <w:p>
      <w:r>
        <w:rPr>
          <w:rFonts w:ascii="Arial" w:hAnsi="Arial"/>
          <w:sz w:val="24"/>
        </w:rPr>
        <w:t>याए विणा वेछावट्टिसागरोबमाणि भवादि ताव अधघट्ठिदिगलणाए असंवेज्ञमागहाणी</w:t>
      </w:r>
    </w:p>
    <w:p>
      <w:r>
        <w:rPr>
          <w:rFonts w:ascii="Arial" w:hAnsi="Arial"/>
          <w:sz w:val="24"/>
        </w:rPr>
        <w:t>होदि । दंसणमोहक्खबणाएं वि ते सच सव्वद्धिदिकंडयाणं चरिमफालीणं पदणसमयं मोचण</w:t>
      </w:r>
    </w:p>
    <w:p>
      <w:r>
        <w:rPr>
          <w:rFonts w:ascii="Arial" w:hAnsi="Arial"/>
          <w:sz w:val="24"/>
        </w:rPr>
        <w:t>अण्णत्थ अधट्डिदिगलणाए मागदाणीः चेव । अथवा एबमसंखेज़ा भागद्दाणी</w:t>
      </w:r>
    </w:p>
    <w:p>
      <w:r>
        <w:rPr>
          <w:rFonts w:ascii="Arial" w:hAnsi="Arial"/>
          <w:sz w:val="24"/>
        </w:rPr>
        <w:t>वत्तव्या  तं जहाअंतोम्न हृत्तणसत्तरिसागरोवमकोडाको डिमेत्तसम्मत्तटधिदिसंतकम्मिय</w:t>
      </w:r>
    </w:p>
    <w:p>
      <w:r>
        <w:rPr>
          <w:rFonts w:ascii="Arial" w:hAnsi="Arial"/>
          <w:sz w:val="24"/>
        </w:rPr>
        <w:t>द्वारा वेदकसम्यक्त्थके अहण करने पर संख्यातगुणबृद्धि होती है। पुनः मिथ्यात्वकी भ्रुबस्थिति</w:t>
      </w:r>
    </w:p>
    <w:p>
      <w:r>
        <w:rPr>
          <w:rFonts w:ascii="Arial" w:hAnsi="Arial"/>
          <w:sz w:val="24"/>
        </w:rPr>
        <w:t>प्रमाण सम्यक्त्वकी इस स्थितिकों ध्रुव करके मिथ्यास्वी दूनी भुवस्थितिकों एक समय अधिक</w:t>
      </w:r>
    </w:p>
    <w:p>
      <w:r>
        <w:rPr>
          <w:rFonts w:ascii="Arial" w:hAnsi="Arial"/>
          <w:sz w:val="24"/>
        </w:rPr>
        <w:t>आदि क्रमसे बढ़ाकर मिथ्यात्वकी अन्तमुंहूर्तकम सत्तर कोड़ाकोडी सागरप्रमाण स्थितिसत्कर्म प्राप्त</w:t>
      </w:r>
    </w:p>
    <w:p>
      <w:r>
        <w:rPr>
          <w:rFonts w:ascii="Arial" w:hAnsi="Arial"/>
          <w:sz w:val="24"/>
        </w:rPr>
        <w:t>द्ोने तक ले जाना चाहिये। पुनः मिथ्यात्वकी एक समय अधिक ध्रुवस्थितिप्रमाण सम्यक्त्वकी</w:t>
      </w:r>
    </w:p>
    <w:p>
      <w:r>
        <w:rPr>
          <w:rFonts w:ascii="Arial" w:hAnsi="Arial"/>
          <w:sz w:val="24"/>
        </w:rPr>
        <w:t>स्थितिके ऊपर दो समय अधिक ध्रवस्थितिप्रमाण स्थितिको बढ़ाकर वेदकसम्यक्त्वके अहण करने</w:t>
      </w:r>
    </w:p>
    <w:p>
      <w:r>
        <w:rPr>
          <w:rFonts w:ascii="Arial" w:hAnsi="Arial"/>
          <w:sz w:val="24"/>
        </w:rPr>
        <w:t>पर संख्यातगुणबृद्धि दोती है । इस प्रकार अपने अपने विवज्षित हुए स्थितिखत्कमंके ऊपर दूने दूने</w:t>
      </w:r>
    </w:p>
    <w:p>
      <w:r>
        <w:rPr>
          <w:rFonts w:ascii="Arial" w:hAnsi="Arial"/>
          <w:sz w:val="24"/>
        </w:rPr>
        <w:t>ऋमसे समिथ्यात्वकी स्थितिका बन्ध कराके वेदकसम्यक्त्वके अदहण करने पर दुगुनी इद्धि होती है ।</w:t>
      </w:r>
    </w:p>
    <w:p>
      <w:r>
        <w:rPr>
          <w:rFonts w:ascii="Arial" w:hAnsi="Arial"/>
          <w:sz w:val="24"/>
        </w:rPr>
        <w:t>इस प्रकार अन्तसुहू्तकम सत्तर कोड़ाकोड़ी सागर तक ले जाना चाहिये । इस भकारं ले जाने पर</w:t>
      </w:r>
    </w:p>
    <w:p>
      <w:r>
        <w:rPr>
          <w:rFonts w:ascii="Arial" w:hAnsi="Arial"/>
          <w:sz w:val="24"/>
        </w:rPr>
        <w:t>मिथ्यात्वकी ध्रवास्थतिके ऊपर एक समय अधिक आदि ऋ्मसे सत्तर कोड़ाकोड़ी खागरकी अधी</w:t>
      </w:r>
    </w:p>
    <w:p>
      <w:r>
        <w:rPr>
          <w:rFonts w:ascii="Arial" w:hAnsi="Arial"/>
          <w:sz w:val="24"/>
        </w:rPr>
        <w:t>स्थित्तिके प्राप्त दीने तक इन स्थितियोंके द्वारा संख्यातगुणबूद्धिके भेद प्राप्त होते हैं। पुनः सम्यक्त्वकी आधी</w:t>
      </w:r>
    </w:p>
    <w:p>
      <w:r>
        <w:rPr>
          <w:rFonts w:ascii="Arial" w:hAnsi="Arial"/>
          <w:sz w:val="24"/>
        </w:rPr>
        <w:t>ऊपरकी स्थितियोकि द्वारा संख्यातगुणबृद्धिके भेद नहीं प्राप्त होते हैँ । जिस प्रकार दशनमोहनीयकी</w:t>
      </w:r>
    </w:p>
    <w:p>
      <w:r>
        <w:rPr>
          <w:rFonts w:ascii="Arial" w:hAnsi="Arial"/>
          <w:sz w:val="24"/>
        </w:rPr>
        <w:t>क्षपणामें मिथ्यात्वकी दूरापकृष्टि स्थितिसत्कके शेष रहने पर असंख्यातगुणद्वानिका कथन किया उस</w:t>
      </w:r>
    </w:p>
    <w:p>
      <w:r>
        <w:rPr>
          <w:rFonts w:ascii="Arial" w:hAnsi="Arial"/>
          <w:sz w:val="24"/>
        </w:rPr>
        <w:t>प्रकार सम्यक्त्व ओर सम्यग्मिथ्याकी असंख्यात्तगुणएहानिका कथन करना चाहिये क्योकि उससे</w:t>
      </w:r>
    </w:p>
    <w:p>
      <w:r>
        <w:rPr>
          <w:rFonts w:ascii="Arial" w:hAnsi="Arial"/>
          <w:sz w:val="24"/>
        </w:rPr>
        <w:t>इसमें कोई विशेषता नहीं है ।</w:t>
      </w:r>
    </w:p>
    <w:p>
      <w:r>
        <w:rPr>
          <w:rFonts w:ascii="Arial" w:hAnsi="Arial"/>
          <w:sz w:val="24"/>
        </w:rPr>
        <w:t>।  २४५ अब असंख्यातभागहानिका कथन करते दैखम्यक्त्वको ग्रहण करके जव तक</w:t>
      </w:r>
    </w:p>
    <w:p>
      <w:r>
        <w:rPr>
          <w:rFonts w:ascii="Arial" w:hAnsi="Arial"/>
          <w:sz w:val="24"/>
        </w:rPr>
        <w:t>क्रियाके बिना एकसौ बत्तीस सागर काल होता है तबतक अघःस्थितिगलनाके द्वारा असंख्यात</w:t>
      </w:r>
    </w:p>
    <w:p>
      <w:r>
        <w:rPr>
          <w:rFonts w:ascii="Arial" w:hAnsi="Arial"/>
          <w:sz w:val="24"/>
        </w:rPr>
        <w:t>भागानि होती है । दशनमोदनीयकी क्षपणाके समय भी सब स्थितिकाण्डकोंकी अन्तिम फालि्यो</w:t>
      </w:r>
    </w:p>
    <w:p>
      <w:r>
        <w:rPr>
          <w:rFonts w:ascii="Arial" w:hAnsi="Arial"/>
          <w:sz w:val="24"/>
        </w:rPr>
        <w:t>के पतन समयको छोड़कर अन्यत्र अधःस्थितिगलनाके द्वारा असंख्यातभागहानि दी होती है ।</w:t>
      </w:r>
    </w:p>
    <w:p>
      <w:r>
        <w:rPr>
          <w:rFonts w:ascii="Arial" w:hAnsi="Arial"/>
          <w:sz w:val="24"/>
        </w:rPr>
        <w:t>अथवा इस प्रकार असंख्यातमागहानिका कथन करना चाहिये । जो इस प्रकार हैसम्यक्स्वकी</w:t>
      </w:r>
    </w:p>
    <w:p>
      <w:r>
        <w:rPr>
          <w:rFonts w:ascii="Arial" w:hAnsi="Arial"/>
          <w:sz w:val="24"/>
        </w:rPr>
        <w:t>अन्तमुहूर्तकम सन्तरकोढाकोड़ी सागरप्रमाण स्थितिसत्कमंबाले मिश्यारृष्टि जीवके पल्योपमके</w:t>
      </w:r>
    </w:p>
    <w:p>
      <w:r>
        <w:rPr>
          <w:rFonts w:ascii="Arial" w:hAnsi="Arial"/>
          <w:sz w:val="24"/>
        </w:rPr>
        <w:t xml:space="preserve">  ता० प्रतौ  मेत्तदिंदिहीणलछसम्मत्तइति पाठः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१६</w:t>
      </w:r>
    </w:p>
    <w:p>
      <w:r>
        <w:rPr>
          <w:rFonts w:ascii="Arial" w:hAnsi="Arial"/>
          <w:sz w:val="24"/>
        </w:rPr>
        <w:t>Page 165:</w:t>
      </w:r>
    </w:p>
    <w:p>
      <w:r>
        <w:rPr>
          <w:rFonts w:ascii="Arial" w:hAnsi="Arial"/>
          <w:sz w:val="24"/>
        </w:rPr>
        <w:t>१४६ जयघधवलासहिदे कसायपाहुडे  हिदिविदत्ती ३</w:t>
      </w:r>
    </w:p>
    <w:p>
      <w:r>
        <w:rPr>
          <w:rFonts w:ascii="Arial" w:hAnsi="Arial"/>
          <w:sz w:val="24"/>
        </w:rPr>
        <w:t>मिच्छाइट्ििणा पलिदोवमस्स असंखेजभागमेत्त द्विदिखंडयघादेण विणा अधट्टिदिगलणाए</w:t>
      </w:r>
    </w:p>
    <w:p>
      <w:r>
        <w:rPr>
          <w:rFonts w:ascii="Arial" w:hAnsi="Arial"/>
          <w:sz w:val="24"/>
        </w:rPr>
        <w:t>सम्मत्तष्िदीए गलिदाए असंखेजभागद्वाणी णिरंतरं जाव धुवद्धिदि त्ति लब्भदि। इदो १</w:t>
      </w:r>
    </w:p>
    <w:p>
      <w:r>
        <w:rPr>
          <w:rFonts w:ascii="Arial" w:hAnsi="Arial"/>
          <w:sz w:val="24"/>
        </w:rPr>
        <w:t>णांणाजीवे अस्सिदूण घुबड्डिदीए ऊणसत्तरिसागरोषमफोडाकोडिमेचद्धिदीणं अधद्टिदीए</w:t>
      </w:r>
    </w:p>
    <w:p>
      <w:r>
        <w:rPr>
          <w:rFonts w:ascii="Arial" w:hAnsi="Arial"/>
          <w:sz w:val="24"/>
        </w:rPr>
        <w:t>गलणुवलंभादो । धुबड्धिदीदो उवरिमसव्वसम्मत्तड़िदीणं णाणाजीवुन्वेक्षणमस्सिदूण असं</w:t>
      </w:r>
    </w:p>
    <w:p>
      <w:r>
        <w:rPr>
          <w:rFonts w:ascii="Arial" w:hAnsi="Arial"/>
          <w:sz w:val="24"/>
        </w:rPr>
        <w:t>खेजभागहाणी किण्ण लब्भदे १ सु लब्भदि । को भणदि ण लब्भदि तति । किंतु मिच्छत्त</w:t>
      </w:r>
    </w:p>
    <w:p>
      <w:r>
        <w:rPr>
          <w:rFonts w:ascii="Arial" w:hAnsi="Arial"/>
          <w:sz w:val="24"/>
        </w:rPr>
        <w:t>धुबड्िदीदो उवरि सम्म्तद्टिदियुव्वेह्ठमाणस्स ॒परिदोवमस्स अखंखेजदिभागमेत्तो चेव</w:t>
      </w:r>
    </w:p>
    <w:p>
      <w:r>
        <w:rPr>
          <w:rFonts w:ascii="Arial" w:hAnsi="Arial"/>
          <w:sz w:val="24"/>
        </w:rPr>
        <w:t>ड्विदिखंडओ पददि चि णियमो णत्थि  इदो  विसोहीए पलिदोवमस्स संखेजभागमेत्ताणं</w:t>
      </w:r>
    </w:p>
    <w:p>
      <w:r>
        <w:rPr>
          <w:rFonts w:ascii="Arial" w:hAnsi="Arial"/>
          <w:sz w:val="24"/>
        </w:rPr>
        <w:t>संखेज्ञपलिदोवममेत्ताणं कत्थनि संखेजसागरोवममेत्ताणं च डिदिकंडयाणं पदणसंभ</w:t>
      </w:r>
    </w:p>
    <w:p>
      <w:r>
        <w:rPr>
          <w:rFonts w:ascii="Arial" w:hAnsi="Arial"/>
          <w:sz w:val="24"/>
        </w:rPr>
        <w:t>वादो । सव्वेसि्ववेह्टणकंडयाणं पमाणं पलिदोवमस्स असंखेजमागमेत्तं चेवे त्ति आइरिय</w:t>
      </w:r>
    </w:p>
    <w:p>
      <w:r>
        <w:rPr>
          <w:rFonts w:ascii="Arial" w:hAnsi="Arial"/>
          <w:sz w:val="24"/>
        </w:rPr>
        <w:t>बयणेण कथं ण विरोहो १ णत्थि बिरोहो पलिदोवमस्स संखेजमागट्टिदिकंडयप्पहुडि उवरि</w:t>
      </w:r>
    </w:p>
    <w:p>
      <w:r>
        <w:rPr>
          <w:rFonts w:ascii="Arial" w:hAnsi="Arial"/>
          <w:sz w:val="24"/>
        </w:rPr>
        <w:t>सब्बद्धिदिखंडयाणमुव्वेछणपरिणामेण विणा विसोहिकारणत्तादो । ण च विसोहीए</w:t>
      </w:r>
    </w:p>
    <w:p>
      <w:r>
        <w:rPr>
          <w:rFonts w:ascii="Arial" w:hAnsi="Arial"/>
          <w:sz w:val="24"/>
        </w:rPr>
        <w:t>पदमाणद्धिदिकंडयाणश्चव्वेह्ठणपरिणामो कारणं होदि अच्ववस्थावत्तीदो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२४६ सम्मत्तस्स डब्वेकणाए पारद्भाए पुणो सम्मत्तम्मि पदमाणट्विकंडयपमाणं</w:t>
      </w:r>
    </w:p>
    <w:p>
      <w:r>
        <w:rPr>
          <w:rFonts w:ascii="Arial" w:hAnsi="Arial"/>
          <w:sz w:val="24"/>
        </w:rPr>
        <w:t>पलिदोवमस्स असंखेजमागमेत्तं चेवे त्ति के बि आइरिया मणंति तण्ण वडदे विसोह्दीए</w:t>
      </w:r>
    </w:p>
    <w:p>
      <w:r>
        <w:rPr>
          <w:rFonts w:ascii="Arial" w:hAnsi="Arial"/>
          <w:sz w:val="24"/>
        </w:rPr>
        <w:t>द्िदिखंडयघादेण मिच्छत्तरस संखेज्जगुणहाणीण संतीए भिच्छत्तद्धिदिसंतकम्मादो सम्मत्त</w:t>
      </w:r>
    </w:p>
    <w:p>
      <w:r>
        <w:rPr>
          <w:rFonts w:ascii="Arial" w:hAnsi="Arial"/>
          <w:sz w:val="24"/>
        </w:rPr>
        <w:t>असंख्यातबें भागभ्रमाण स्थितिकाण्डकवातके बिना अधःस्थितिगलनासे सम्यक्स्वकी स्थितिके</w:t>
      </w:r>
    </w:p>
    <w:p>
      <w:r>
        <w:rPr>
          <w:rFonts w:ascii="Arial" w:hAnsi="Arial"/>
          <w:sz w:val="24"/>
        </w:rPr>
        <w:t>गलित दोने पर भुवस्थितिके भ्राप्त दोने तक निरन्तर असंख्यातभागहानि होती है क्योकि नाना</w:t>
      </w:r>
    </w:p>
    <w:p>
      <w:r>
        <w:rPr>
          <w:rFonts w:ascii="Arial" w:hAnsi="Arial"/>
          <w:sz w:val="24"/>
        </w:rPr>
        <w:t>जीवोंकी अपेक्षा धुबस्थितिसे न्यून सत्तर कोड़ाकोड़ी प्रमाण स्थितियोंकी अधःस्थितिगलना</w:t>
      </w:r>
    </w:p>
    <w:p>
      <w:r>
        <w:rPr>
          <w:rFonts w:ascii="Arial" w:hAnsi="Arial"/>
          <w:sz w:val="24"/>
        </w:rPr>
        <w:t>पाई जाती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शंका्रवस्थितिखे ऊपरकी सम्यक्त्वकी सव स्थितियोंकी नाना जीबोंकी अपेक्षा उद्धे लना</w:t>
      </w:r>
    </w:p>
    <w:p>
      <w:r>
        <w:rPr>
          <w:rFonts w:ascii="Arial" w:hAnsi="Arial"/>
          <w:sz w:val="24"/>
        </w:rPr>
        <w:t>का आश्रय लेकर असंख्यात भागानि क्यों नहीं प्राप्त दोती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समाधानअच्छी तरहसे श्राप्त होती है। कोन कहता है कि नहीं प्राप्त होती है । किन्तु</w:t>
      </w:r>
    </w:p>
    <w:p>
      <w:r>
        <w:rPr>
          <w:rFonts w:ascii="Arial" w:hAnsi="Arial"/>
          <w:sz w:val="24"/>
        </w:rPr>
        <w:t>मिथ्यात्वकी ध्ुबस्थितिके ऊपर सम्यक्त्वकी स्थितिकी उद्ध लना करनेवाले जीवके पल्योपमके</w:t>
      </w:r>
    </w:p>
    <w:p>
      <w:r>
        <w:rPr>
          <w:rFonts w:ascii="Arial" w:hAnsi="Arial"/>
          <w:sz w:val="24"/>
        </w:rPr>
        <w:t>असखंख्यातर्वें भागप्रमाण स्थितिकाण्डकका ही पतन होता है ऐसा कोई नियम नहीं है क्योंकि विशुद्धि</w:t>
      </w:r>
    </w:p>
    <w:p>
      <w:r>
        <w:rPr>
          <w:rFonts w:ascii="Arial" w:hAnsi="Arial"/>
          <w:sz w:val="24"/>
        </w:rPr>
        <w:t>के कारण कहीं पर पल्योपमक्रे संख्यात्वें भागप्रसाण कहीं पर संख्यात पल्यप्रमाण और कहीं पर</w:t>
      </w:r>
    </w:p>
    <w:p>
      <w:r>
        <w:rPr>
          <w:rFonts w:ascii="Arial" w:hAnsi="Arial"/>
          <w:sz w:val="24"/>
        </w:rPr>
        <w:t>संख्यात सागरभ्रमाण स्थितिकाण्डकोंका पतन सम्भव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शंकासभी उद लनाकाण्डकोंका प्रमाण पल्योपसके असंख्यातवें भागमात्र दी है आचार्यो</w:t>
      </w:r>
    </w:p>
    <w:p>
      <w:r>
        <w:rPr>
          <w:rFonts w:ascii="Arial" w:hAnsi="Arial"/>
          <w:sz w:val="24"/>
        </w:rPr>
        <w:t>के इस वचनके साथ उपर्युक्त कथनका विरोध क्यों नहीं प्राप्त होता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समाधानकोई विरोध नहीं है क्योकि पल्योपमके संख्यातवें भागप्रमाण स्थितिकाण्डकसे</w:t>
      </w:r>
    </w:p>
    <w:p>
      <w:r>
        <w:rPr>
          <w:rFonts w:ascii="Arial" w:hAnsi="Arial"/>
          <w:sz w:val="24"/>
        </w:rPr>
        <w:t>लेकर ऊपरके सब स्थितिकाण्डक उद्रो लनारूप परिणामोंसे न दोकर विशुद्धिनिमित्तक होते हें । यदि</w:t>
      </w:r>
    </w:p>
    <w:p>
      <w:r>
        <w:rPr>
          <w:rFonts w:ascii="Arial" w:hAnsi="Arial"/>
          <w:sz w:val="24"/>
        </w:rPr>
        <w:t>कहा जाय कि विशुद्धिके द्वारा पतनको प्राप्त होनेवाले स्थितिकाण्डकोंका उद्र लनापरिणाम कारण द्वोता</w:t>
      </w:r>
    </w:p>
    <w:p>
      <w:r>
        <w:rPr>
          <w:rFonts w:ascii="Arial" w:hAnsi="Arial"/>
          <w:sz w:val="24"/>
        </w:rPr>
        <w:t>है सो भी बात नहीं है क्योकि ऐसा माननेमें अव्यवस्थाकी अत्ति आती हे।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२४६ सम्यक्त्वकी उद्धोलनाके प्रारम्भ होने पर तो सम्यक्त्वके पतनको प्राप्त दोनेवाले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स्थितिकाण्डकोंका प्रमाण पल्योपमङे असंख्यातर्वें भागमात्र ही द्वोता है ऐसा कितने ही आचाये</w:t>
      </w:r>
    </w:p>
    <w:p>
      <w:r>
        <w:rPr>
          <w:rFonts w:ascii="Arial" w:hAnsi="Arial"/>
          <w:sz w:val="24"/>
        </w:rPr>
        <w:t>कहते हैं परन्तु उनका यह कना नहीं बनता है क्योंकि ऐसा मानने पर विशुद्धिसे स्थिततिकाण्डकघात</w:t>
      </w:r>
    </w:p>
    <w:p>
      <w:r>
        <w:rPr>
          <w:rFonts w:ascii="Arial" w:hAnsi="Arial"/>
          <w:sz w:val="24"/>
        </w:rPr>
        <w:t>Page 166:</w:t>
      </w:r>
    </w:p>
    <w:p>
      <w:r>
        <w:rPr>
          <w:rFonts w:ascii="Arial" w:hAnsi="Arial"/>
          <w:sz w:val="24"/>
        </w:rPr>
        <w:t>गा० २२  बद्डिपरूवणाए समुक्षित्तणां ९४७</w:t>
      </w:r>
    </w:p>
    <w:p>
      <w:r>
        <w:rPr>
          <w:rFonts w:ascii="Arial" w:hAnsi="Arial"/>
          <w:sz w:val="24"/>
        </w:rPr>
        <w:t>ट्विदिसंतकम्मस्स संखेजगुणत्प्पसंगादो । ण च एवघुव्वेष्ठणसंकमेणं मिच्छत्तंस्सुवरि</w:t>
      </w:r>
    </w:p>
    <w:p>
      <w:r>
        <w:rPr>
          <w:rFonts w:ascii="Arial" w:hAnsi="Arial"/>
          <w:sz w:val="24"/>
        </w:rPr>
        <w:t>सम्मत्ते णिरंतरं संकममाणे सम्मत्तद्विदीदो मिच्छतट्विदीए संखेज्युणदीणत्तविरोदादो ।</w:t>
      </w:r>
    </w:p>
    <w:p>
      <w:r>
        <w:rPr>
          <w:rFonts w:ascii="Arial" w:hAnsi="Arial"/>
          <w:sz w:val="24"/>
        </w:rPr>
        <w:t>तम्हा मिच्छन्तस्स ड्विंदिखंडए पर्दते सम्मत्तसम्मामिच्छत्ताणं घादिद्सेसमिच्छत्तद्डिदीदो</w:t>
      </w:r>
    </w:p>
    <w:p>
      <w:r>
        <w:rPr>
          <w:rFonts w:ascii="Arial" w:hAnsi="Arial"/>
          <w:sz w:val="24"/>
        </w:rPr>
        <w:t>उबरिमिद्ठिदीणं णियमा घादो होदि तति चेत्तव्वं । एवं संते सम्मत्तसम्मामिच्छत्ताणमेग</w:t>
      </w:r>
    </w:p>
    <w:p>
      <w:r>
        <w:rPr>
          <w:rFonts w:ascii="Arial" w:hAnsi="Arial"/>
          <w:sz w:val="24"/>
        </w:rPr>
        <w:t>णिसेगमेत्तो वि हिदिखंडओ होदि ति वुत्त दोदु णाम ण को वि एत्थ विरोदो ।</w:t>
      </w:r>
    </w:p>
    <w:p>
      <w:r>
        <w:rPr>
          <w:rFonts w:ascii="Arial" w:hAnsi="Arial"/>
          <w:sz w:val="24"/>
        </w:rPr>
        <w:t xml:space="preserve"> २४७ उव्वेह्टणाए सम्मत्तसम्मामिच्छततेसु मिच्छततघुबद्धिदिपमाणं पत्तेषु वि एसो</w:t>
      </w:r>
    </w:p>
    <w:p>
      <w:r>
        <w:rPr>
          <w:rFonts w:ascii="Arial" w:hAnsi="Arial"/>
          <w:sz w:val="24"/>
        </w:rPr>
        <w:t>चेव कमो विगलिंदियविसोहीदि धादिजमाणमिच्छसद्धिदिखंडयाणं पलिदोवमस्स संखे</w:t>
      </w:r>
    </w:p>
    <w:p>
      <w:r>
        <w:rPr>
          <w:rFonts w:ascii="Arial" w:hAnsi="Arial"/>
          <w:sz w:val="24"/>
        </w:rPr>
        <w:t>जमागायामाणमुवलंभादो । एइंदिएसु पुण उव्वे्टमाणस्सेव बिसुञ्छमाणस्स वि पलिदो</w:t>
      </w:r>
    </w:p>
    <w:p>
      <w:r>
        <w:rPr>
          <w:rFonts w:ascii="Arial" w:hAnsi="Arial"/>
          <w:sz w:val="24"/>
        </w:rPr>
        <w:t>वमस असंखेजदिभागमेत्तो ट्विदिखंडओ होदि । एददिशसु विगलिंदिएसु च संखेजगुण</w:t>
      </w:r>
    </w:p>
    <w:p>
      <w:r>
        <w:rPr>
          <w:rFonts w:ascii="Arial" w:hAnsi="Arial"/>
          <w:sz w:val="24"/>
        </w:rPr>
        <w:t>हाणी वि सुणिज्ञदि सा इदो लब्भदे १ ण सण्णिपंचिदिएण आदत्तद्विदिखंडए एइंदिय</w:t>
      </w:r>
    </w:p>
    <w:p>
      <w:r>
        <w:rPr>
          <w:rFonts w:ascii="Arial" w:hAnsi="Arial"/>
          <w:sz w:val="24"/>
        </w:rPr>
        <w:t>बिगलिंदिएस णिबदमाणे तदुब॒रंभ।दो । एवम्रेइंदिए संखेज्ञमागहाणी वि परत्थाणादो</w:t>
      </w:r>
    </w:p>
    <w:p>
      <w:r>
        <w:rPr>
          <w:rFonts w:ascii="Arial" w:hAnsi="Arial"/>
          <w:sz w:val="24"/>
        </w:rPr>
        <w:t>साहेयव्या। तम्दा अंतोषठुहुचृणसत्तरिमादिं कादृण जावर सन्बजदण्णचरिशव्वे्ठणकडयं</w:t>
      </w:r>
    </w:p>
    <w:p>
      <w:r>
        <w:rPr>
          <w:rFonts w:ascii="Arial" w:hAnsi="Arial"/>
          <w:sz w:val="24"/>
        </w:rPr>
        <w:t>ति ताव णिरंतरमसंखेजमागहाणीए तरियप्पा लब्भंति ति वेत्तव्ं । विज</w:t>
      </w:r>
    </w:p>
    <w:p>
      <w:r>
        <w:rPr>
          <w:rFonts w:ascii="Arial" w:hAnsi="Arial"/>
          <w:sz w:val="24"/>
        </w:rPr>
        <w:t>के द्वारा मिथ्यात्वकी संख्यातगुणदानिके दाते हुए मिथ्यात्वके स्थितिसत्कमेंसे सम्यक्त्वकं स्थिति</w:t>
      </w:r>
    </w:p>
    <w:p>
      <w:r>
        <w:rPr>
          <w:rFonts w:ascii="Arial" w:hAnsi="Arial"/>
          <w:sz w:val="24"/>
        </w:rPr>
        <w:t>सत्कर्मको संख्यातगुणे होनेका प्रसंग प्राप्त होता है। परन्तु ऐसा है नहीं क्योकि इद्र लना</w:t>
      </w:r>
    </w:p>
    <w:p>
      <w:r>
        <w:rPr>
          <w:rFonts w:ascii="Arial" w:hAnsi="Arial"/>
          <w:sz w:val="24"/>
        </w:rPr>
        <w:t>संक्रमके द्वारा मिथ्यात्वके ऊपर सम्यक्त्वका निरन्तर संक्रमण होने पर सम्यक्त्वकी स्थितिखे</w:t>
      </w:r>
    </w:p>
    <w:p>
      <w:r>
        <w:rPr>
          <w:rFonts w:ascii="Arial" w:hAnsi="Arial"/>
          <w:sz w:val="24"/>
        </w:rPr>
        <w:t>मिथ्यात्वकी स्थित्तिको संख्यातगुणा दीन माननेमें बिरोध आता है । अतः मिथ्यात्वके स्थितिकाण्डकके</w:t>
      </w:r>
    </w:p>
    <w:p>
      <w:r>
        <w:rPr>
          <w:rFonts w:ascii="Arial" w:hAnsi="Arial"/>
          <w:sz w:val="24"/>
        </w:rPr>
        <w:t>पतन होने पर घात करनेके बाद शेष रही मिथ्यात्वकी स्थितिसे सम्यक्त्व ओर सम्यग्मिध्यात्वकी</w:t>
      </w:r>
    </w:p>
    <w:p>
      <w:r>
        <w:rPr>
          <w:rFonts w:ascii="Arial" w:hAnsi="Arial"/>
          <w:sz w:val="24"/>
        </w:rPr>
        <w:t>ऊूपरकी स्थितियोंका नियमसे चात है ऐसा ग्रहण करना चाहिए । ऐसा होने पर सम्यक्त्व और सम्य</w:t>
      </w:r>
    </w:p>
    <w:p>
      <w:r>
        <w:rPr>
          <w:rFonts w:ascii="Arial" w:hAnsi="Arial"/>
          <w:sz w:val="24"/>
        </w:rPr>
        <w:t>मिथ्यात्वका एक निषेकप्रमाण भी स्थितिकाण्डक होता है ऐसा कहने पर आचायंका कहना है कि</w:t>
      </w:r>
    </w:p>
    <w:p>
      <w:r>
        <w:rPr>
          <w:rFonts w:ascii="Arial" w:hAnsi="Arial"/>
          <w:sz w:val="24"/>
        </w:rPr>
        <w:t xml:space="preserve">रहा आओ इसमें कोई विरोध नहीं है । </w:t>
      </w:r>
    </w:p>
    <w:p>
      <w:r>
        <w:rPr>
          <w:rFonts w:ascii="Arial" w:hAnsi="Arial"/>
          <w:sz w:val="24"/>
        </w:rPr>
        <w:t xml:space="preserve"> २७७ उद्र लनाके द्वारा सम्यक्त्व और सम्यंग्मिथ्यात्वके मिथ्यात्वकी ध्रुबस्थितिप्रमाण</w:t>
      </w:r>
    </w:p>
    <w:p>
      <w:r>
        <w:rPr>
          <w:rFonts w:ascii="Arial" w:hAnsi="Arial"/>
          <w:sz w:val="24"/>
        </w:rPr>
        <w:t>प्राप्त होने पर भी यही क्रम होता है क्योंकि विकलेन्द्रियोंकी विशुद्धिके द्वारा घातको प्राप्त दोनेबाले</w:t>
      </w:r>
    </w:p>
    <w:p>
      <w:r>
        <w:rPr>
          <w:rFonts w:ascii="Arial" w:hAnsi="Arial"/>
          <w:sz w:val="24"/>
        </w:rPr>
        <w:t>सिथ्यात्वके स्थितिकाण्डकोंका आयाम पल्योपमके संख्यातर्बें भागप्रमाण पाया जाता है। परन्तु</w:t>
      </w:r>
    </w:p>
    <w:p>
      <w:r>
        <w:rPr>
          <w:rFonts w:ascii="Arial" w:hAnsi="Arial"/>
          <w:sz w:val="24"/>
        </w:rPr>
        <w:t>एकेन्द्रियों मे उद्र लना करनेवालेके खमान विशुद्धिको प्राप्त दोनेवाले जीवके मी पल्योपमके असंख्या</w:t>
      </w:r>
    </w:p>
    <w:p>
      <w:r>
        <w:rPr>
          <w:rFonts w:ascii="Arial" w:hAnsi="Arial"/>
          <w:sz w:val="24"/>
        </w:rPr>
        <w:t>से भागप्रमाण स्थितिकाण्डक होता है ।</w:t>
      </w:r>
    </w:p>
    <w:p>
      <w:r>
        <w:rPr>
          <w:rFonts w:ascii="Arial" w:hAnsi="Arial"/>
          <w:sz w:val="24"/>
        </w:rPr>
        <w:t>शंकाएकेन्द्रियों और विकलेन्द्रियोंमें संख्यातगुणद्ञानि भी सुनी जाती है बह कैसे</w:t>
      </w:r>
    </w:p>
    <w:p>
      <w:r>
        <w:rPr>
          <w:rFonts w:ascii="Arial" w:hAnsi="Arial"/>
          <w:sz w:val="24"/>
        </w:rPr>
        <w:t>श्राप्त द्ोती है ९</w:t>
      </w:r>
    </w:p>
    <w:p>
      <w:r>
        <w:rPr>
          <w:rFonts w:ascii="Arial" w:hAnsi="Arial"/>
          <w:sz w:val="24"/>
        </w:rPr>
        <w:t>समाधाननहीं क्योकि जिस संज्ञी पंचेन्द्रियने स्थितिकाण्डकका आरम्भ किया उसके</w:t>
      </w:r>
    </w:p>
    <w:p>
      <w:r>
        <w:rPr>
          <w:rFonts w:ascii="Arial" w:hAnsi="Arial"/>
          <w:sz w:val="24"/>
        </w:rPr>
        <w:t>श र विकलेन्द्रियोंमें उत्पन्न होने पर एकेन्द्रिय और विकलेन्द्रियोंके संख्यातगुणद्दानि</w:t>
      </w:r>
    </w:p>
    <w:p>
      <w:r>
        <w:rPr>
          <w:rFonts w:ascii="Arial" w:hAnsi="Arial"/>
          <w:sz w:val="24"/>
        </w:rPr>
        <w:t xml:space="preserve">पाई जाती है । </w:t>
      </w:r>
    </w:p>
    <w:p>
      <w:r>
        <w:rPr>
          <w:rFonts w:ascii="Arial" w:hAnsi="Arial"/>
          <w:sz w:val="24"/>
        </w:rPr>
        <w:t>इसी प्रकार एकेन्द्रियमें परस्थानकी अपेक्षा संख्यातमागहानि भी साधना चादिये । अत्त</w:t>
      </w:r>
    </w:p>
    <w:p>
      <w:r>
        <w:rPr>
          <w:rFonts w:ascii="Arial" w:hAnsi="Arial"/>
          <w:sz w:val="24"/>
        </w:rPr>
        <w:t>श्न्तयुहूतेकम सन्तर कोड़ाकोड़ी सागरसे लेकर सबसे जघन्य अन्तिम उद्रलनाकाण्डकतक निरन्तर</w:t>
      </w:r>
    </w:p>
    <w:p>
      <w:r>
        <w:rPr>
          <w:rFonts w:ascii="Arial" w:hAnsi="Arial"/>
          <w:sz w:val="24"/>
        </w:rPr>
        <w:t>शअसंख्यातमागहानिके विकल्प प्राप्त होते हैं ऐसा भण करना चाद्ये ।</w:t>
      </w:r>
    </w:p>
    <w:p>
      <w:r>
        <w:rPr>
          <w:rFonts w:ascii="Arial" w:hAnsi="Arial"/>
          <w:sz w:val="24"/>
        </w:rPr>
        <w:t>६ बिरेषार्थ वैसे तो स्त्र सम्यक्त्व प्रकृतिकी उत्तरोत्तर हानि ही होती है किन्तु वेदक</w:t>
      </w:r>
    </w:p>
    <w:p>
      <w:r>
        <w:rPr>
          <w:rFonts w:ascii="Arial" w:hAnsi="Arial"/>
          <w:sz w:val="24"/>
        </w:rPr>
        <w:t>सम्यक्त्व या उपशमसम्यक्त्वको प्रास्त दोनेवाले जीवके उसकी वृद्धि भी देखी जाती है । यहाँ पहले</w:t>
      </w:r>
    </w:p>
    <w:p>
      <w:r>
        <w:rPr>
          <w:rFonts w:ascii="Arial" w:hAnsi="Arial"/>
          <w:sz w:val="24"/>
        </w:rPr>
        <w:t>Page 167:</w:t>
      </w:r>
    </w:p>
    <w:p>
      <w:r>
        <w:rPr>
          <w:rFonts w:ascii="Arial" w:hAnsi="Arial"/>
          <w:sz w:val="24"/>
        </w:rPr>
        <w:t>१४८ जंयधवलांसदिदे कंसायपाहुडे  छ्विद्विहत्ती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२४८ संपहिं संखेज़भागद्ाणी उचदे । ठं जहाअंतोुहु्ृणसत्तरिसागरोवम</w:t>
      </w:r>
    </w:p>
    <w:p>
      <w:r>
        <w:rPr>
          <w:rFonts w:ascii="Arial" w:hAnsi="Arial"/>
          <w:sz w:val="24"/>
        </w:rPr>
        <w:t>कोडाकोडीणं संखेञ्जभागमेत्ते सव्वजहण्णद्धिदिखंडए हदे संखेजजभागदाणी होदि  एवं सम</w:t>
      </w:r>
    </w:p>
    <w:p>
      <w:r>
        <w:rPr>
          <w:rFonts w:ascii="Arial" w:hAnsi="Arial"/>
          <w:sz w:val="24"/>
        </w:rPr>
        <w:t>युत्तरादिकमेण ट्विदिखंडए णिवद्माणे संखेजभागहाणी चेव दोदि । एवं णेदव्वं जाव</w:t>
      </w:r>
    </w:p>
    <w:p>
      <w:r>
        <w:rPr>
          <w:rFonts w:ascii="Arial" w:hAnsi="Arial"/>
          <w:sz w:val="24"/>
        </w:rPr>
        <w:t>अंतोभरुहुणसचरिसागरोबमकोडाकोडीणं समयूणद्वमेच ट्विदीओ एकसराहेण घादि</w:t>
      </w:r>
    </w:p>
    <w:p>
      <w:r>
        <w:rPr>
          <w:rFonts w:ascii="Arial" w:hAnsi="Arial"/>
          <w:sz w:val="24"/>
        </w:rPr>
        <w:t>दाओ त्ति। एवं समयाहियअंतोुहृतूणसत्तरिसागगेवमकोडाकरोडिद्धिदिं पि  णिरं</w:t>
      </w:r>
    </w:p>
    <w:p>
      <w:r>
        <w:rPr>
          <w:rFonts w:ascii="Arial" w:hAnsi="Arial"/>
          <w:sz w:val="24"/>
        </w:rPr>
        <w:t>मिदृण संखेजभागदाणिपरूवणा कायव्वा । एवं हेट्टिमसव्वद्धिदीणं समयाविरोहेण गिर</w:t>
      </w:r>
    </w:p>
    <w:p>
      <w:r>
        <w:rPr>
          <w:rFonts w:ascii="Arial" w:hAnsi="Arial"/>
          <w:sz w:val="24"/>
        </w:rPr>
        <w:t>भणं कादृण संखेञ्जमागहाणिपरूबणा कायव््ा । दंसणमोहक्खबणाएं वि अपुव्वकरण</w:t>
      </w:r>
    </w:p>
    <w:p>
      <w:r>
        <w:rPr>
          <w:rFonts w:ascii="Arial" w:hAnsi="Arial"/>
          <w:sz w:val="24"/>
        </w:rPr>
        <w:t>पटमसमयग्पहुडि जाब पलिदोवमट्टिदिसंतकम्मं चेड्डदि ताव एस्थंतरे पदमाणद्धिदिकंडयाणं</w:t>
      </w:r>
    </w:p>
    <w:p>
      <w:r>
        <w:rPr>
          <w:rFonts w:ascii="Arial" w:hAnsi="Arial"/>
          <w:sz w:val="24"/>
        </w:rPr>
        <w:t>चरिमफालीसु णिवदमाणासु सव्वत्थ संखेऽजमागहाणी होदि रस्य णिवदमाण</w:t>
      </w:r>
    </w:p>
    <w:p>
      <w:r>
        <w:rPr>
          <w:rFonts w:ascii="Arial" w:hAnsi="Arial"/>
          <w:sz w:val="24"/>
        </w:rPr>
        <w:t>डिदिकंडओ पलिदोवमस्स संखेजदिभागमेत्तो चेवे त्ति णिवमादो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२४६ संपहि संखेजगुणहाणी वुचदे । तं जहादंसणमोहक्खबणाए पलिदो</w:t>
      </w:r>
    </w:p>
    <w:p>
      <w:r>
        <w:rPr>
          <w:rFonts w:ascii="Arial" w:hAnsi="Arial"/>
          <w:sz w:val="24"/>
        </w:rPr>
        <w:t>बृद्धिका विचार क्रमप्राप्त है सम्यकक्त्वकी स्थितिमें चार बृद्धियाँ दोती हैं असंख्यातबृद्धि संख्यात</w:t>
      </w:r>
    </w:p>
    <w:p>
      <w:r>
        <w:rPr>
          <w:rFonts w:ascii="Arial" w:hAnsi="Arial"/>
          <w:sz w:val="24"/>
        </w:rPr>
        <w:t>भागबृद्धि संख्यातगुणबृद्धि और असंख्यातगुणणरद्धि । यह नियम है कि जिसके सम्यक्त्व और</w:t>
      </w:r>
    </w:p>
    <w:p>
      <w:r>
        <w:rPr>
          <w:rFonts w:ascii="Arial" w:hAnsi="Arial"/>
          <w:sz w:val="24"/>
        </w:rPr>
        <w:t>सम्यग्मिथ्यात्वकी स्थिति कमसे कम प्रथक्त्व सागरसे एक या दो समय आदि अधिक होती है</w:t>
      </w:r>
    </w:p>
    <w:p>
      <w:r>
        <w:rPr>
          <w:rFonts w:ascii="Arial" w:hAnsi="Arial"/>
          <w:sz w:val="24"/>
        </w:rPr>
        <w:t>वह जीव यदि सम्यक्त्वको प्राप्त दोता है तो नियमसे वेदकसस्यक्त्वको दी प्राप्त दोता है । साथ ही</w:t>
      </w:r>
    </w:p>
    <w:p>
      <w:r>
        <w:rPr>
          <w:rFonts w:ascii="Arial" w:hAnsi="Arial"/>
          <w:sz w:val="24"/>
        </w:rPr>
        <w:t>यह भी नियम है कि ऐसे जीवके मिथ्यात्वकी स्थिति नियमसे अन्तःकोड़ाकोड़ी सागर होती है।</w:t>
      </w:r>
    </w:p>
    <w:p>
      <w:r>
        <w:rPr>
          <w:rFonts w:ascii="Arial" w:hAnsi="Arial"/>
          <w:sz w:val="24"/>
        </w:rPr>
        <w:t>पदले हमें असंख्याठ्भागवृद्धिता विचार करना है। किन्तु सम्यक्त्थ और सम्यम्मिथ्यात्वके</w:t>
      </w:r>
    </w:p>
    <w:p>
      <w:r>
        <w:rPr>
          <w:rFonts w:ascii="Arial" w:hAnsi="Arial"/>
          <w:sz w:val="24"/>
        </w:rPr>
        <w:t>अन्तःकोड़ाकोड़ी सागरसे नीचे उपर्युक्त सब स्थितिविकल्पोंमें असंख्यातभागवृद्धि सम्भव नहीं।</w:t>
      </w:r>
    </w:p>
    <w:p>
      <w:r>
        <w:rPr>
          <w:rFonts w:ascii="Arial" w:hAnsi="Arial"/>
          <w:sz w:val="24"/>
        </w:rPr>
        <w:t>हँ मिथ्यात्वकी धुवस्थित्तिके नीचे पलल््यके असंख्यातवें भागप्रमाण स्थितिविऋल्पोंमें असंख्यात</w:t>
      </w:r>
    </w:p>
    <w:p>
      <w:r>
        <w:rPr>
          <w:rFonts w:ascii="Arial" w:hAnsi="Arial"/>
          <w:sz w:val="24"/>
        </w:rPr>
        <w:t>भागबृद्धि दो सकती है क्योंकि यदि कोई जीव मिथ्यात्वकी इस स्थितिके साथ वेदकसम्यक्त्वको</w:t>
      </w:r>
    </w:p>
    <w:p>
      <w:r>
        <w:rPr>
          <w:rFonts w:ascii="Arial" w:hAnsi="Arial"/>
          <w:sz w:val="24"/>
        </w:rPr>
        <w:t>श्राप्त होता है और उस समय सम्यकत्वकी स्थिति एक समयसे लेकर प्यके श्रसंख्यातवें भागप्रमाण</w:t>
      </w:r>
    </w:p>
    <w:p>
      <w:r>
        <w:rPr>
          <w:rFonts w:ascii="Arial" w:hAnsi="Arial"/>
          <w:sz w:val="24"/>
        </w:rPr>
        <w:t>कम है तो असंख्यातभागवृद्धि दी होगी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२४८ अब संख्यातभागहानिका कथन करते हैं। जो इस प्रकार हैअन्तमुंहूर्तकम</w:t>
      </w:r>
    </w:p>
    <w:p>
      <w:r>
        <w:rPr>
          <w:rFonts w:ascii="Arial" w:hAnsi="Arial"/>
          <w:sz w:val="24"/>
        </w:rPr>
        <w:t>सत्तर कोड़ाकोड़ी सागस्प्रमाण स्थितियोंके संख्यातवें भागप्रमाण सबसे जघन्य स्थितिकाण्डकके</w:t>
      </w:r>
    </w:p>
    <w:p>
      <w:r>
        <w:rPr>
          <w:rFonts w:ascii="Arial" w:hAnsi="Arial"/>
          <w:sz w:val="24"/>
        </w:rPr>
        <w:t>घात होने पर संख्यातभागहानि रोती है । इसी प्रकार एक समय अधिक आदि रमसे स्थिति</w:t>
      </w:r>
    </w:p>
    <w:p>
      <w:r>
        <w:rPr>
          <w:rFonts w:ascii="Arial" w:hAnsi="Arial"/>
          <w:sz w:val="24"/>
        </w:rPr>
        <w:t>काण्डकके चात होने पर संख्यातभागदहानि ही होती है । इसी प्रकार अन्तमुहूतेकम सत्तर कोड़ाकोड़ी</w:t>
      </w:r>
    </w:p>
    <w:p>
      <w:r>
        <w:rPr>
          <w:rFonts w:ascii="Arial" w:hAnsi="Arial"/>
          <w:sz w:val="24"/>
        </w:rPr>
        <w:t>सागरकी एक समय कम अधेप्रमाण स्थितियोंका एक साथ घात प्राप्त होनेत्तक कथन करना चाहिये ।</w:t>
      </w:r>
    </w:p>
    <w:p>
      <w:r>
        <w:rPr>
          <w:rFonts w:ascii="Arial" w:hAnsi="Arial"/>
          <w:sz w:val="24"/>
        </w:rPr>
        <w:t>इसी प्रकार एक समय अधिक अन्तमुहूतेकम सत्तर कोड़ाकोड़ी सागर प्रमाण स्थितिके रहते हुए भी</w:t>
      </w:r>
    </w:p>
    <w:p>
      <w:r>
        <w:rPr>
          <w:rFonts w:ascii="Arial" w:hAnsi="Arial"/>
          <w:sz w:val="24"/>
        </w:rPr>
        <w:t>संख्यातभागद्वानिका कथन करना चाहिये । इसी प्रकार नीचेकी सब स्थितियोंको यथाप्रमाण ग्रहण</w:t>
      </w:r>
    </w:p>
    <w:p>
      <w:r>
        <w:rPr>
          <w:rFonts w:ascii="Arial" w:hAnsi="Arial"/>
          <w:sz w:val="24"/>
        </w:rPr>
        <w:t>करके संख्यातभागद्वानिका कथन करना चाहिये । द्शैनमोदनीयक्र क्षपणाके समय भी अपूर्वकरणके</w:t>
      </w:r>
    </w:p>
    <w:p>
      <w:r>
        <w:rPr>
          <w:rFonts w:ascii="Arial" w:hAnsi="Arial"/>
          <w:sz w:val="24"/>
        </w:rPr>
        <w:t>प्रथम समयसे लेकर पल्यप्रमाण स्थित्तिसत्कमके रहने तक इस अन्तरालमे पतनको प्राप्त होनेवाले</w:t>
      </w:r>
    </w:p>
    <w:p>
      <w:r>
        <w:rPr>
          <w:rFonts w:ascii="Arial" w:hAnsi="Arial"/>
          <w:sz w:val="24"/>
        </w:rPr>
        <w:t>स्थितिकाण्डकोंकी अन्तिम फालियोंका पतन होने पर सर्वत्र संख्यातभागहानि होती है क्योकि यहाँ</w:t>
      </w:r>
    </w:p>
    <w:p>
      <w:r>
        <w:rPr>
          <w:rFonts w:ascii="Arial" w:hAnsi="Arial"/>
          <w:sz w:val="24"/>
        </w:rPr>
        <w:t>पर जिन स्थितिकाण्डकोंका पतन द्वोता है उनका प्रमाण पस्यके संख्यात्वेभागमात्र दी दै</w:t>
      </w:r>
    </w:p>
    <w:p>
      <w:r>
        <w:rPr>
          <w:rFonts w:ascii="Arial" w:hAnsi="Arial"/>
          <w:sz w:val="24"/>
        </w:rPr>
        <w:t>ऐसा नियम है ।</w:t>
      </w:r>
    </w:p>
    <w:p>
      <w:r>
        <w:rPr>
          <w:rFonts w:ascii="Arial" w:hAnsi="Arial"/>
          <w:sz w:val="24"/>
        </w:rPr>
        <w:t xml:space="preserve"> २४६ अब संख्यातगुणद्वानिको कदते हैं। जो इस प्रकार हैदशेनमोहनीय की क्षपणामें</w:t>
      </w:r>
    </w:p>
    <w:p>
      <w:r>
        <w:rPr>
          <w:rFonts w:ascii="Arial" w:hAnsi="Arial"/>
          <w:sz w:val="24"/>
        </w:rPr>
        <w:t>Page 168:</w:t>
      </w:r>
    </w:p>
    <w:p>
      <w:r>
        <w:rPr>
          <w:rFonts w:ascii="Arial" w:hAnsi="Arial"/>
          <w:sz w:val="24"/>
        </w:rPr>
        <w:t>गा० ३१२  बड्धिंपरूवणाए संमुकित्तणा १४९</w:t>
      </w:r>
    </w:p>
    <w:p>
      <w:r>
        <w:rPr>
          <w:rFonts w:ascii="Arial" w:hAnsi="Arial"/>
          <w:sz w:val="24"/>
        </w:rPr>
        <w:t>वमट्ठिदिसंतकम्मप्पहुडि जाव द्रावकिट्विद्विदिसंतकम्मं॑ चेटदि ताव एत्थ व पदमाण</w:t>
      </w:r>
    </w:p>
    <w:p>
      <w:r>
        <w:rPr>
          <w:rFonts w:ascii="Arial" w:hAnsi="Arial"/>
          <w:sz w:val="24"/>
        </w:rPr>
        <w:t>ट्विदिखंडयाणं चरिमफालीसु णिवदमाणासु सव्बत्थ संखेजगुणदहाणी होदि । सं स्ारावस्थाए</w:t>
      </w:r>
    </w:p>
    <w:p>
      <w:r>
        <w:rPr>
          <w:rFonts w:ascii="Arial" w:hAnsi="Arial"/>
          <w:sz w:val="24"/>
        </w:rPr>
        <w:t>विसोहीए ट्विदिखंडए वादिजमणे समया्िरोहेण सव्वत्थ संखेजगुणहाणी सम्मत्तसम्मा</w:t>
      </w:r>
    </w:p>
    <w:p>
      <w:r>
        <w:rPr>
          <w:rFonts w:ascii="Arial" w:hAnsi="Arial"/>
          <w:sz w:val="24"/>
        </w:rPr>
        <w:t>मिच्छत्ताणं वत्तव्वा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२५० संपदि असं वेज्जगुणहाणी बुचदे  तं जहादं सणमोहक्खवणाए द्रावकिद्धि</w:t>
      </w:r>
    </w:p>
    <w:p>
      <w:r>
        <w:rPr>
          <w:rFonts w:ascii="Arial" w:hAnsi="Arial"/>
          <w:sz w:val="24"/>
        </w:rPr>
        <w:t>ट्विदिसंतकम्मे चेडिदे तत्तो उवरि जाणि टट दिकंडयाणि पदति तेसिं सन्वेसि पि चरिमफालोसु</w:t>
      </w:r>
    </w:p>
    <w:p>
      <w:r>
        <w:rPr>
          <w:rFonts w:ascii="Arial" w:hAnsi="Arial"/>
          <w:sz w:val="24"/>
        </w:rPr>
        <w:t>णिवदमाणासु असंखेज्जगुणहाणी चेव होदि । इदो १ साहावियादो । सब्बुकस्सचरिशुव्वे</w:t>
      </w:r>
    </w:p>
    <w:p>
      <w:r>
        <w:rPr>
          <w:rFonts w:ascii="Arial" w:hAnsi="Arial"/>
          <w:sz w:val="24"/>
        </w:rPr>
        <w:t>सलणच रिमफालीए णिवदिदाए वि असंखेज्जगुणहाणी होदि। पुणो अण्णेगेण जीवेण इमाए</w:t>
      </w:r>
    </w:p>
    <w:p>
      <w:r>
        <w:rPr>
          <w:rFonts w:ascii="Arial" w:hAnsi="Arial"/>
          <w:sz w:val="24"/>
        </w:rPr>
        <w:t>सब्बुकस्सचरिश्॒व्वेटलणफालियाए समयूणाए पादिदाए असंखेज्जगुणहाणी होदि । एवं</w:t>
      </w:r>
    </w:p>
    <w:p>
      <w:r>
        <w:rPr>
          <w:rFonts w:ascii="Arial" w:hAnsi="Arial"/>
          <w:sz w:val="24"/>
        </w:rPr>
        <w:t>दुसमयूणतिसमयूगादिकमेण णेदव्वं जाव सव्यजहण्णुव्वेल्लणचरिमफालिं पादिय असंखेज्ज</w:t>
      </w:r>
    </w:p>
    <w:p>
      <w:r>
        <w:rPr>
          <w:rFonts w:ascii="Arial" w:hAnsi="Arial"/>
          <w:sz w:val="24"/>
        </w:rPr>
        <w:t>गुणदार्णि कादूण ट्विदो त्ति। एवं कदे समयुणसन्वजहण्णुभ्वेदलण चरिमफाटिं सम्धुकस्व</w:t>
      </w:r>
    </w:p>
    <w:p>
      <w:r>
        <w:rPr>
          <w:rFonts w:ascii="Arial" w:hAnsi="Arial"/>
          <w:sz w:val="24"/>
        </w:rPr>
        <w:t>उव्वैटलणचर्मिफालियाए सोहिदे सुद्धसेसम्मि पलिदो० असंखे०भागम्मि जत्तिया</w:t>
      </w:r>
    </w:p>
    <w:p>
      <w:r>
        <w:rPr>
          <w:rFonts w:ascii="Arial" w:hAnsi="Arial"/>
          <w:sz w:val="24"/>
        </w:rPr>
        <w:t>समया तत्तियमेत्ता असंखेज्जगुणहाणिवियप्पा उन्बेल्लणारए लड़ा होति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२५१ संपदि अवड्टिदस्स परूबणा कीरदे । तं जदाबेदगपाओग्गञंतोकोडाकोडि</w:t>
      </w:r>
    </w:p>
    <w:p>
      <w:r>
        <w:rPr>
          <w:rFonts w:ascii="Arial" w:hAnsi="Arial"/>
          <w:sz w:val="24"/>
        </w:rPr>
        <w:t>सागरोबमट्टिदिसंतकम्मस्सुबरि समयुक्तरं मिच्छत्तद्विदि बंधिदृण सम्पतते गहिदे अबह्टिदं</w:t>
      </w:r>
    </w:p>
    <w:p>
      <w:r>
        <w:rPr>
          <w:rFonts w:ascii="Arial" w:hAnsi="Arial"/>
          <w:sz w:val="24"/>
        </w:rPr>
        <w:t>होदि । पुणो पुव्चुत्तद्धिदीदों समयुत्तरसम्मत्तद्धिदिसंतकम्मियसम्मादिद्विणा मिच्छत्त गंतूण</w:t>
      </w:r>
    </w:p>
    <w:p>
      <w:r>
        <w:rPr>
          <w:rFonts w:ascii="Arial" w:hAnsi="Arial"/>
          <w:sz w:val="24"/>
        </w:rPr>
        <w:t>पल्यप्रमाण स्थित्तिसत्कर्म॑से लेकर दूरापकृष्टि स्थितिसत्कमेतक इस अन्तरालमें पतनको प्राप्त दोनेबाले</w:t>
      </w:r>
    </w:p>
    <w:p>
      <w:r>
        <w:rPr>
          <w:rFonts w:ascii="Arial" w:hAnsi="Arial"/>
          <w:sz w:val="24"/>
        </w:rPr>
        <w:t>स्थितिकाण्डकोंकी अन्तिम फालियोंके पतन होने पर सववेत्र संख्यातगुणहानि होती है । तथा संसारा</w:t>
      </w:r>
    </w:p>
    <w:p>
      <w:r>
        <w:rPr>
          <w:rFonts w:ascii="Arial" w:hAnsi="Arial"/>
          <w:sz w:val="24"/>
        </w:rPr>
        <w:t>बस्थामें विश्युद्धिके द्वारा स्थितिकाण्डकका घात करने पर यथाअगम सर्वत्र सम्यक्त्व और सम्म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म्मिथ्यास्वकी संख्यातगुणद्ानि कहनी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१५० अब असंखयातगुणद्वानिका कथन करते हैं । जो इस प्रकार है दशेनमोहनीयकी पामे</w:t>
      </w:r>
    </w:p>
    <w:p>
      <w:r>
        <w:rPr>
          <w:rFonts w:ascii="Arial" w:hAnsi="Arial"/>
          <w:sz w:val="24"/>
        </w:rPr>
        <w:t>दूरापक्रष्टिप्रमाण स्थितिसत्कर्मके शेष रहने पर इसके आगे ऊपर जितने स्थितिकाण्डकोंका पतन होता है</w:t>
      </w:r>
    </w:p>
    <w:p>
      <w:r>
        <w:rPr>
          <w:rFonts w:ascii="Arial" w:hAnsi="Arial"/>
          <w:sz w:val="24"/>
        </w:rPr>
        <w:t>उन सबकी अन्तिम फालियोंका पतन होते समय असंख्यातगुणहानि ही द्वोती है । क्योंकि ऐसा</w:t>
      </w:r>
    </w:p>
    <w:p>
      <w:r>
        <w:rPr>
          <w:rFonts w:ascii="Arial" w:hAnsi="Arial"/>
          <w:sz w:val="24"/>
        </w:rPr>
        <w:t>स्वभाव है । सबसे उत्कृष्ट अन्तिम इद्र लनाकाण्डककी अन्तिम फालिके पतनके समय भी असंख्यात</w:t>
      </w:r>
    </w:p>
    <w:p>
      <w:r>
        <w:rPr>
          <w:rFonts w:ascii="Arial" w:hAnsi="Arial"/>
          <w:sz w:val="24"/>
        </w:rPr>
        <w:t>गुणहानि होती है। पुनः किसी एक अन्य जीव द्वारा सबसे उत्कृष्ट अन्तिम उद्रो लनाकाण्डककी एक समय</w:t>
      </w:r>
    </w:p>
    <w:p>
      <w:r>
        <w:rPr>
          <w:rFonts w:ascii="Arial" w:hAnsi="Arial"/>
          <w:sz w:val="24"/>
        </w:rPr>
        <w:t>कम अन्तिम फालिका पतनकरनेपर असंख्यातगुणहानि दोती है ।इस प्रकार दो समय कम तीन समय</w:t>
      </w:r>
    </w:p>
    <w:p>
      <w:r>
        <w:rPr>
          <w:rFonts w:ascii="Arial" w:hAnsi="Arial"/>
          <w:sz w:val="24"/>
        </w:rPr>
        <w:t>कम आदि क्रमते लेकर सबसे जघन्य उद्देलनाकाण्डकक्नी अन्तिम फालिके पतन होने तक कथन करना</w:t>
      </w:r>
    </w:p>
    <w:p>
      <w:r>
        <w:rPr>
          <w:rFonts w:ascii="Arial" w:hAnsi="Arial"/>
          <w:sz w:val="24"/>
        </w:rPr>
        <w:t>चाहिये क्योंकि इनके पतनमें भी असंख्यातगुणहानि होती है । इस प्रकार करने पर एक समय कम</w:t>
      </w:r>
    </w:p>
    <w:p>
      <w:r>
        <w:rPr>
          <w:rFonts w:ascii="Arial" w:hAnsi="Arial"/>
          <w:sz w:val="24"/>
        </w:rPr>
        <w:t>सबसे जघन्य उदे लनाकी अन्तिम फालिको सबसे उत्कृष्ट उद्ठ लनाकी अन्तिम फालिमें से घटाने पर</w:t>
      </w:r>
    </w:p>
    <w:p>
      <w:r>
        <w:rPr>
          <w:rFonts w:ascii="Arial" w:hAnsi="Arial"/>
          <w:sz w:val="24"/>
        </w:rPr>
        <w:t>शेष रह्दे पल्ल्योपमके असंख्यातवें भागमें जितने समय हों उद्धेलनामे भ्रसंख्यातगुणदानिके उतने</w:t>
      </w:r>
    </w:p>
    <w:p>
      <w:r>
        <w:rPr>
          <w:rFonts w:ascii="Arial" w:hAnsi="Arial"/>
          <w:sz w:val="24"/>
        </w:rPr>
        <w:t>विकल्प प्राप्त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२५१ अब अवस्थितका कथन करते हैं। जो इस प्रकार हैवेदकसम्यक्त्थके योग्य</w:t>
      </w:r>
    </w:p>
    <w:p>
      <w:r>
        <w:rPr>
          <w:rFonts w:ascii="Arial" w:hAnsi="Arial"/>
          <w:sz w:val="24"/>
        </w:rPr>
        <w:t>अन्तःकोड़ाकोड़ी सागर स्थितिसत्कर्मके ऊपर एक समय अधिक मिथ्यात्वकी स्थितिको बॉधकर</w:t>
      </w:r>
    </w:p>
    <w:p>
      <w:r>
        <w:rPr>
          <w:rFonts w:ascii="Arial" w:hAnsi="Arial"/>
          <w:sz w:val="24"/>
        </w:rPr>
        <w:t>सम्यक्त्वके ग्रहण करने पर अवस्थित होता है। पुनः पूर्वोक्त स्थितिसे सम्यक्त्वकी एक समय</w:t>
      </w:r>
    </w:p>
    <w:p>
      <w:r>
        <w:rPr>
          <w:rFonts w:ascii="Arial" w:hAnsi="Arial"/>
          <w:sz w:val="24"/>
        </w:rPr>
        <w:t>अधिक स्थितिसत्कर्मबाले सम्यग्दष्टिके द्वारा सिथ्यात्वमें जाकर और मिथ्यात्वकी एक समय अधिक</w:t>
      </w:r>
    </w:p>
    <w:p>
      <w:r>
        <w:rPr>
          <w:rFonts w:ascii="Arial" w:hAnsi="Arial"/>
          <w:sz w:val="24"/>
        </w:rPr>
        <w:t>Page 169:</w:t>
      </w:r>
    </w:p>
    <w:p>
      <w:r>
        <w:rPr>
          <w:rFonts w:ascii="Arial" w:hAnsi="Arial"/>
          <w:sz w:val="24"/>
        </w:rPr>
        <w:t>१५५ जयधेवला तिदे कसायपाहुडे  ह्विदिविहत्ती</w:t>
      </w:r>
    </w:p>
    <w:p>
      <w:r>
        <w:rPr>
          <w:rFonts w:ascii="Arial" w:hAnsi="Arial"/>
          <w:sz w:val="24"/>
        </w:rPr>
        <w:t>मिच्छत्तड्डिदिं समयुत्तरं बंधिय सम्मत्त गदिदे अवद्धिदं होदि । एवं जाणिदृण णेदव्बं</w:t>
      </w:r>
    </w:p>
    <w:p>
      <w:r>
        <w:rPr>
          <w:rFonts w:ascii="Arial" w:hAnsi="Arial"/>
          <w:sz w:val="24"/>
        </w:rPr>
        <w:t xml:space="preserve">जाव अंतोध्र॒दृत्तणसत्तरिसागरोबमकोडाकोडि त्ति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णवरि अणंताणुवंधीणमवत्तव्वं सम्मत्त सम्मामिव्छृत्ताणमसंखेज्तयण</w:t>
      </w:r>
    </w:p>
    <w:p>
      <w:r>
        <w:rPr>
          <w:rFonts w:ascii="Arial" w:hAnsi="Arial"/>
          <w:sz w:val="24"/>
        </w:rPr>
        <w:t>बड़ी अवत्तव्वं च अत्थि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२५२ अणंताणुबंधिचउकं निसंजोहदसम्मादिद्धिणा मिच्छत्ते गदिदे अवन्तव्वं</w:t>
      </w:r>
    </w:p>
    <w:p>
      <w:r>
        <w:rPr>
          <w:rFonts w:ascii="Arial" w:hAnsi="Arial"/>
          <w:sz w:val="24"/>
        </w:rPr>
        <w:t>होदि पृव्बमविजमाणद्धिदिसंतसपूप्पत्तीदो । अवत्तव्वसदेण भण्णमाणस्स कधमवत्तव्वत्तं १</w:t>
      </w:r>
    </w:p>
    <w:p>
      <w:r>
        <w:rPr>
          <w:rFonts w:ascii="Arial" w:hAnsi="Arial"/>
          <w:sz w:val="24"/>
        </w:rPr>
        <w:t>ण बह्डि दणिअबट्टाणाणमभावेण जज गारअप्पदरअवद्िदसदेदि ण बुचदि ति अवत्तव्वत्त</w:t>
      </w:r>
    </w:p>
    <w:p>
      <w:r>
        <w:rPr>
          <w:rFonts w:ascii="Arial" w:hAnsi="Arial"/>
          <w:sz w:val="24"/>
        </w:rPr>
        <w:t>ब्थुवरगमादो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२५३ संपदि सम्मत्तस्स असंखेजगुणवड़ी बुचरे। तं जहसब्वजदण्णड्टिदिचरिषु</w:t>
      </w:r>
    </w:p>
    <w:p>
      <w:r>
        <w:rPr>
          <w:rFonts w:ascii="Arial" w:hAnsi="Arial"/>
          <w:sz w:val="24"/>
        </w:rPr>
        <w:t>व्वेरलणकंडयसंतकम्मियमिच्छादट्िणा उवसमसम्मत्ते गदिदे असंखेजगुणवड्डी होदि ।</w:t>
      </w:r>
    </w:p>
    <w:p>
      <w:r>
        <w:rPr>
          <w:rFonts w:ascii="Arial" w:hAnsi="Arial"/>
          <w:sz w:val="24"/>
        </w:rPr>
        <w:t>पुणो एदस्स चरिध्वव्वेटलणकंडयस्सुवरि समयुत्तरादिकमेण जे ददा पलिदोवमस्स असं</w:t>
      </w:r>
    </w:p>
    <w:p>
      <w:r>
        <w:rPr>
          <w:rFonts w:ascii="Arial" w:hAnsi="Arial"/>
          <w:sz w:val="24"/>
        </w:rPr>
        <w:t>खेजभागमेत्ता चरिमफालिवियप्पा तेहि सह पठमसम्मत्तं गेष्डमाणाणं तत्तिया चेव</w:t>
      </w:r>
    </w:p>
    <w:p>
      <w:r>
        <w:rPr>
          <w:rFonts w:ascii="Arial" w:hAnsi="Arial"/>
          <w:sz w:val="24"/>
        </w:rPr>
        <w:t>असंखेजगुणवड्डि वियप्या । एवश्चुवरिं पि असंखेज्ञगुणव इ बियप्पा॒वत्तव्वा । तस्थ सब्ब</w:t>
      </w:r>
    </w:p>
    <w:p>
      <w:r>
        <w:rPr>
          <w:rFonts w:ascii="Arial" w:hAnsi="Arial"/>
          <w:sz w:val="24"/>
        </w:rPr>
        <w:t>पच्छिमवियप्पो बुचदे तं जहासव्बजहण्णमिच्छत्तड्डिदें जदण्णपरित्तासंखेजेण</w:t>
      </w:r>
    </w:p>
    <w:p>
      <w:r>
        <w:rPr>
          <w:rFonts w:ascii="Arial" w:hAnsi="Arial"/>
          <w:sz w:val="24"/>
        </w:rPr>
        <w:t>खंडिय तस्थ एगखंडमेत्तसम्मचद्टि दिसंतकम्मिएण मिच्छादिद्िणा सव्बजदृण्णमिच्छत्त</w:t>
      </w:r>
    </w:p>
    <w:p>
      <w:r>
        <w:rPr>
          <w:rFonts w:ascii="Arial" w:hAnsi="Arial"/>
          <w:sz w:val="24"/>
        </w:rPr>
        <w:t>स्थितिको बोधकर सम्यक्त्वके अदण करने पर अवस्थित होता है । इसी प्रकार अन्तमु हूतेकम सत्तर</w:t>
      </w:r>
    </w:p>
    <w:p>
      <w:r>
        <w:rPr>
          <w:rFonts w:ascii="Arial" w:hAnsi="Arial"/>
          <w:sz w:val="24"/>
        </w:rPr>
        <w:t>कोड़ाकोड़ी सागर स्थिति तक जानकर कथन करना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किन्तु इतनी विशेषता है कि अनन्तालुबन्धीका अव्यक्तव्य पद होता है। तथा</w:t>
      </w:r>
    </w:p>
    <w:p>
      <w:r>
        <w:rPr>
          <w:rFonts w:ascii="Arial" w:hAnsi="Arial"/>
          <w:sz w:val="24"/>
        </w:rPr>
        <w:t>सम्यक्त्व और सम्यग्मिथ्याखकी असंख्यातगुणवृद्धि और ।अव्यक्तव्यस्थितिविभक्ति</w:t>
      </w:r>
    </w:p>
    <w:p>
      <w:r>
        <w:rPr>
          <w:rFonts w:ascii="Arial" w:hAnsi="Arial"/>
          <w:sz w:val="24"/>
        </w:rPr>
        <w:t>होती है । ह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२५२ जिस सम्यग्टष्टिने अनन्ताजुन्धीचतुष्ककी विसंयोजना की है उसके भिथ्यास्वके</w:t>
      </w:r>
    </w:p>
    <w:p>
      <w:r>
        <w:rPr>
          <w:rFonts w:ascii="Arial" w:hAnsi="Arial"/>
          <w:sz w:val="24"/>
        </w:rPr>
        <w:t>ग्रहण करने पर अवक्तव्यस्थितिविभक्ति दोती हे क्योंकि सम्यग्दष्टिके अनन्ताचुबन्धीका स्थितिसरव</w:t>
      </w:r>
    </w:p>
    <w:p>
      <w:r>
        <w:rPr>
          <w:rFonts w:ascii="Arial" w:hAnsi="Arial"/>
          <w:sz w:val="24"/>
        </w:rPr>
        <w:t>अविद्यमान था वद अब यहाँ पर उत्पन्न हो गया।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शंकाजों अवक्तव्य शब्दके दवारा कहा जा रदा है वह अधक्तव्य कैसे हो सकता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क्योंकि इद्धि हानि और अवस्थान न पाये जानेके कारण इते जगास</w:t>
      </w:r>
    </w:p>
    <w:p>
      <w:r>
        <w:rPr>
          <w:rFonts w:ascii="Arial" w:hAnsi="Arial"/>
          <w:sz w:val="24"/>
        </w:rPr>
        <w:t>अल्पतर और अवस्थित शब्दोंके द्वारा नहीं कह सकते अतः इसमें अवक्तव्यभाव स्वीकार</w:t>
      </w:r>
    </w:p>
    <w:p>
      <w:r>
        <w:rPr>
          <w:rFonts w:ascii="Arial" w:hAnsi="Arial"/>
          <w:sz w:val="24"/>
        </w:rPr>
        <w:t>किया गया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२५३ अब सम्यक्वकी असंख्यातगुणबुद्धिका कथन करते हैं। जो इस प्रकार हैसबसे</w:t>
      </w:r>
    </w:p>
    <w:p>
      <w:r>
        <w:rPr>
          <w:rFonts w:ascii="Arial" w:hAnsi="Arial"/>
          <w:sz w:val="24"/>
        </w:rPr>
        <w:t>जघन्य अन्तिम उद्र लनाकाण्डक स्थित्िसत्कमे बाले मिथ्यादृश्टिके ढवारा उपशमसम्यक्त्वके प्रहण करने</w:t>
      </w:r>
    </w:p>
    <w:p>
      <w:r>
        <w:rPr>
          <w:rFonts w:ascii="Arial" w:hAnsi="Arial"/>
          <w:sz w:val="24"/>
        </w:rPr>
        <w:t>पर असंख्यातगुणबृद्धि होती है । पुनः इस अन्तिम उद्बे लनाकाण्डकके ऊपर एक समय अधिक आदि</w:t>
      </w:r>
    </w:p>
    <w:p>
      <w:r>
        <w:rPr>
          <w:rFonts w:ascii="Arial" w:hAnsi="Arial"/>
          <w:sz w:val="24"/>
        </w:rPr>
        <w:t>क्रमले पल्योपमके असंख्यात चहुभाग जो अन्तिम फालिके भेद अवस्थित दँ उनके साथ प्रथमोप</w:t>
      </w:r>
    </w:p>
    <w:p>
      <w:r>
        <w:rPr>
          <w:rFonts w:ascii="Arial" w:hAnsi="Arial"/>
          <w:sz w:val="24"/>
        </w:rPr>
        <w:t>शमसम्यकत्वको ग्रहण करनेवाले जीबोंके उतने ही असंख्यात्गुणबुद्धिके भेद दोते हैं । इसी प्रकार</w:t>
      </w:r>
    </w:p>
    <w:p>
      <w:r>
        <w:rPr>
          <w:rFonts w:ascii="Arial" w:hAnsi="Arial"/>
          <w:sz w:val="24"/>
        </w:rPr>
        <w:t>ऊपर भी असंख्यातगुणबडिके भेद कहना चाहिये । उनमेंसे सबसे अन्तिम भेद कहते हैं । जो इस</w:t>
      </w:r>
    </w:p>
    <w:p>
      <w:r>
        <w:rPr>
          <w:rFonts w:ascii="Arial" w:hAnsi="Arial"/>
          <w:sz w:val="24"/>
        </w:rPr>
        <w:t>प्रकार हैमिथ्यात्वकी सबसे जघन्य स्थितिको जघन्य परीतासंख्यातसे खण्डित करके जो एक</w:t>
      </w:r>
    </w:p>
    <w:p>
      <w:r>
        <w:rPr>
          <w:rFonts w:ascii="Arial" w:hAnsi="Arial"/>
          <w:sz w:val="24"/>
        </w:rPr>
        <w:t>खण्ड प्राप्त हो उतनी जिसके सम्यक्त्वकी स्थिति है ओर जिसके मिथ्यत्वकी सबसे जघन्य स्थिति</w:t>
      </w:r>
    </w:p>
    <w:p>
      <w:r>
        <w:rPr>
          <w:rFonts w:ascii="Arial" w:hAnsi="Arial"/>
          <w:sz w:val="24"/>
        </w:rPr>
        <w:t>Page 170:</w:t>
      </w:r>
    </w:p>
    <w:p>
      <w:r>
        <w:rPr>
          <w:rFonts w:ascii="Arial" w:hAnsi="Arial"/>
          <w:sz w:val="24"/>
        </w:rPr>
        <w:t>गा० २२  चड्डिपरूवणाए समुक्कित्तणा १५१</w:t>
      </w:r>
    </w:p>
    <w:p>
      <w:r>
        <w:rPr>
          <w:rFonts w:ascii="Arial" w:hAnsi="Arial"/>
          <w:sz w:val="24"/>
        </w:rPr>
        <w:t>डट्विदिसंतकम्मिएण पटमसम्मक्ते गदिदे एत्थतणचरिमिअसंखेजगुणवङ्धी होदि । एवश्रुवसम</w:t>
      </w:r>
    </w:p>
    <w:p>
      <w:r>
        <w:rPr>
          <w:rFonts w:ascii="Arial" w:hAnsi="Arial"/>
          <w:sz w:val="24"/>
        </w:rPr>
        <w:t>सम्मत्तपाओरग मिच्छत्तहटिदीणं पदकं णिरुमणं कादृण परूविदे असंखेजगुणवड्भिषियप्पा</w:t>
      </w:r>
    </w:p>
    <w:p>
      <w:r>
        <w:rPr>
          <w:rFonts w:ascii="Arial" w:hAnsi="Arial"/>
          <w:sz w:val="24"/>
        </w:rPr>
        <w:t>सद्धा होंति। सम्मत्तसम्भामिच्छत्तणिस्संतकम्मिएण सादियमिच्छाइडिणा अणादिय</w:t>
      </w:r>
    </w:p>
    <w:p>
      <w:r>
        <w:rPr>
          <w:rFonts w:ascii="Arial" w:hAnsi="Arial"/>
          <w:sz w:val="24"/>
        </w:rPr>
        <w:t>मिच्छाइड्रिणा वा पढमससम्मत्त गहिदे अवत्तव्वं होदि । इदो पुव्वमविजमाणद्धिदि</w:t>
      </w:r>
    </w:p>
    <w:p>
      <w:r>
        <w:rPr>
          <w:rFonts w:ascii="Arial" w:hAnsi="Arial"/>
          <w:sz w:val="24"/>
        </w:rPr>
        <w:t>संतुप्पत्तीदो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२५४ एवं चुण्णिसुत्तमस्सिदृण समुकिचणपरूवर्ण करिय संपदि उच्चारणमस्सि </w:t>
      </w:r>
    </w:p>
    <w:p>
      <w:r>
        <w:rPr>
          <w:rFonts w:ascii="Arial" w:hAnsi="Arial"/>
          <w:sz w:val="24"/>
        </w:rPr>
        <w:t>दृण भणिस्सामों । वड्डिविदत्तीण तत्थ इमाणि तेरस अणियोगद्ाराणिसम्रुक्तिच्णादि</w:t>
      </w:r>
    </w:p>
    <w:p>
      <w:r>
        <w:rPr>
          <w:rFonts w:ascii="Arial" w:hAnsi="Arial"/>
          <w:sz w:val="24"/>
        </w:rPr>
        <w:t>जाव अप्पाबह्ुुए त्ति । समुकित्तणाएं पयदं । दुविहो णिदेसीओघे ० आदेसे० । ओषेण</w:t>
      </w:r>
    </w:p>
    <w:p>
      <w:r>
        <w:rPr>
          <w:rFonts w:ascii="Arial" w:hAnsi="Arial"/>
          <w:sz w:val="24"/>
        </w:rPr>
        <w:t>मिच्छत्त बारसक ०णवरणोकसायाणं अत्थि तिण्णित्रह्िचत्तारिदाणिअवह्टिदाशि । एव</w:t>
      </w:r>
    </w:p>
    <w:p>
      <w:r>
        <w:rPr>
          <w:rFonts w:ascii="Arial" w:hAnsi="Arial"/>
          <w:sz w:val="24"/>
        </w:rPr>
        <w:t>मणंताणु चउक  । णवरि अवक्तव्यं पि अस्थि । सम्मत्तसम्मामि  चत्तारिवडिचत्तारि</w:t>
      </w:r>
    </w:p>
    <w:p>
      <w:r>
        <w:rPr>
          <w:rFonts w:ascii="Arial" w:hAnsi="Arial"/>
          <w:sz w:val="24"/>
        </w:rPr>
        <w:t>हाणि अवद्टिद्अवत्तव्वाणि अत्थि । एवं मणुस्षतियपंचिदियपंचि पज् तसतसपज्ञ०</w:t>
      </w:r>
    </w:p>
    <w:p>
      <w:r>
        <w:rPr>
          <w:rFonts w:ascii="Arial" w:hAnsi="Arial"/>
          <w:sz w:val="24"/>
        </w:rPr>
        <w:t>पंचमण ०पंचवचि ०कायजोगि ०ओरालि ०तिण्णिवेदचत्ता रिक ०चक्खु ०अचबखु ०</w:t>
      </w:r>
    </w:p>
    <w:p>
      <w:r>
        <w:rPr>
          <w:rFonts w:ascii="Arial" w:hAnsi="Arial"/>
          <w:sz w:val="24"/>
        </w:rPr>
        <w:t>अवसि ०सण्णि०आहारि त्ति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२५४ आदेसेण णेरइएसु मिच्छन्तबारसक ०णवणो० अत्थि तिण्णिवड्डी</w:t>
      </w:r>
    </w:p>
    <w:p>
      <w:r>
        <w:rPr>
          <w:rFonts w:ascii="Arial" w:hAnsi="Arial"/>
          <w:sz w:val="24"/>
        </w:rPr>
        <w:t>तिग्णिहाणि अवड्टाणं च  असंखेगुणहाणी णत्थि दंसणचरित्तमोहाणं खबणाभावादों ।</w:t>
      </w:r>
    </w:p>
    <w:p>
      <w:r>
        <w:rPr>
          <w:rFonts w:ascii="Arial" w:hAnsi="Arial"/>
          <w:sz w:val="24"/>
        </w:rPr>
        <w:t>सम्मत्तसम्मामिच्छत्ताणमरिथ चत्तारि बड़ी चत्तारि हाणी अवट अवत्तव्वं च । अर्ण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सत्तामें है ऐसे मिथ्यादृष्टि जीवके प्रथम सम्यवस्वके प्रदण करने पर इस स्थान सम्बन्धी अन्तिम </w:t>
      </w:r>
    </w:p>
    <w:p>
      <w:r>
        <w:rPr>
          <w:rFonts w:ascii="Arial" w:hAnsi="Arial"/>
          <w:sz w:val="24"/>
        </w:rPr>
        <w:t>असंख्यातगुणवृद्धि होती है। इसी प्रकार उपशमसम्यक्त्वके योग्य मिथ्यात्वकी स्थितियों अलग</w:t>
      </w:r>
    </w:p>
    <w:p>
      <w:r>
        <w:rPr>
          <w:rFonts w:ascii="Arial" w:hAnsi="Arial"/>
          <w:sz w:val="24"/>
        </w:rPr>
        <w:t>अलग ग्रहण करके प्ररूपण करने पर असंख्यातरुणवृद्धिके भेद श्राप्त होते हैं । जिसने सम्यक्त्व</w:t>
      </w:r>
    </w:p>
    <w:p>
      <w:r>
        <w:rPr>
          <w:rFonts w:ascii="Arial" w:hAnsi="Arial"/>
          <w:sz w:val="24"/>
        </w:rPr>
        <w:t>या सम्यस्मिथ्यात्वस्थितिसत्कर्मको निःसत्त्व कर दिया है ४ऐसे सादि मिथ्यादृष्टि जीबके द्वारा</w:t>
      </w:r>
    </w:p>
    <w:p>
      <w:r>
        <w:rPr>
          <w:rFonts w:ascii="Arial" w:hAnsi="Arial"/>
          <w:sz w:val="24"/>
        </w:rPr>
        <w:t>या अनादि मिथ्यादृष्टि जीवक द्वारा प्रथम सम्यक्त्वके ग्रहण करने पर अवक्तव्य भंग होता है ।</w:t>
      </w:r>
    </w:p>
    <w:p>
      <w:r>
        <w:rPr>
          <w:rFonts w:ascii="Arial" w:hAnsi="Arial"/>
          <w:sz w:val="24"/>
        </w:rPr>
        <w:t>क्योंकि पहले इनकी सत्ता नहीं थी किन्तु अब दो गई हे ।</w:t>
      </w:r>
    </w:p>
    <w:p>
      <w:r>
        <w:rPr>
          <w:rFonts w:ascii="Arial" w:hAnsi="Arial"/>
          <w:sz w:val="24"/>
        </w:rPr>
        <w:t xml:space="preserve"> २५४ इस प्रकार चूणिसूत्रके आश्रयसे समुत्कीर्तनाका कथन करके अब उच्चारणाके आश्रये</w:t>
      </w:r>
    </w:p>
    <w:p>
      <w:r>
        <w:rPr>
          <w:rFonts w:ascii="Arial" w:hAnsi="Arial"/>
          <w:sz w:val="24"/>
        </w:rPr>
        <w:t>समुत्कीतेनाका कथन करते हैं३द्धविभक्तिमें समुत्कीर्तनासे लेकर अल्पबहुत्व तक तेरह अनुयोग</w:t>
      </w:r>
    </w:p>
    <w:p>
      <w:r>
        <w:rPr>
          <w:rFonts w:ascii="Arial" w:hAnsi="Arial"/>
          <w:sz w:val="24"/>
        </w:rPr>
        <w:t>द्वार होते हैं। उनमेंसे समुत्कीर्तनाका प्रकरण है । उसकी अपेक्षा निर्देश दो प्रकारका हैओचघ</w:t>
      </w:r>
    </w:p>
    <w:p>
      <w:r>
        <w:rPr>
          <w:rFonts w:ascii="Arial" w:hAnsi="Arial"/>
          <w:sz w:val="24"/>
        </w:rPr>
        <w:t>निर्देश और आदेशनिर्देश  उनमेसे ओवकी अपेक्षा सिथ्यात्व बारह कषाय और नौ नोकषायोंकी</w:t>
      </w:r>
    </w:p>
    <w:p>
      <w:r>
        <w:rPr>
          <w:rFonts w:ascii="Arial" w:hAnsi="Arial"/>
          <w:sz w:val="24"/>
        </w:rPr>
        <w:t>तीन बृद्धियाँ चार हानियाँ और अवस्थानपद होते हैं । इसी प्रकार अनन्तानुचन्धीचतुष्कके जानना</w:t>
      </w:r>
    </w:p>
    <w:p>
      <w:r>
        <w:rPr>
          <w:rFonts w:ascii="Arial" w:hAnsi="Arial"/>
          <w:sz w:val="24"/>
        </w:rPr>
        <w:t>चाहिए। किन्तु इतनी विशेषता है कि इसका अवक्तव्य भंग भी होता है। सम्यक्त्व शौर सम्य</w:t>
      </w:r>
    </w:p>
    <w:p>
      <w:r>
        <w:rPr>
          <w:rFonts w:ascii="Arial" w:hAnsi="Arial"/>
          <w:sz w:val="24"/>
        </w:rPr>
        <w:t>म्मिथ्यात्वकी चार वृद्धियाँ चार द्वानियाँ अवस्थान और अवक्तव्य होते हैं । इसी प्रकार मनुष्यत्रिक</w:t>
      </w:r>
    </w:p>
    <w:p>
      <w:r>
        <w:rPr>
          <w:rFonts w:ascii="Arial" w:hAnsi="Arial"/>
          <w:sz w:val="24"/>
        </w:rPr>
        <w:t>पंचेन्द्रिय पंचेन्द्रियपर्याप्त चरस त्रसपर्याप्त पाँचों सनोयोगी पाँचों बचनयोगी काययोगी</w:t>
      </w:r>
    </w:p>
    <w:p>
      <w:r>
        <w:rPr>
          <w:rFonts w:ascii="Arial" w:hAnsi="Arial"/>
          <w:sz w:val="24"/>
        </w:rPr>
        <w:t>ओरदारिककाययोगी तीनों वेदवाले चारों कषायवाले चलुद्शनवाले अचज्षुदशेनवाले भव्य</w:t>
      </w:r>
    </w:p>
    <w:p>
      <w:r>
        <w:rPr>
          <w:rFonts w:ascii="Arial" w:hAnsi="Arial"/>
          <w:sz w:val="24"/>
        </w:rPr>
        <w:t>संज्ञी और आहारऊ जीबोंके जानना चाहिये।</w:t>
      </w:r>
    </w:p>
    <w:p>
      <w:r>
        <w:rPr>
          <w:rFonts w:ascii="Arial" w:hAnsi="Arial"/>
          <w:sz w:val="24"/>
        </w:rPr>
        <w:t xml:space="preserve"> २५४ आदेशानर्देशकी अपेक्षा नारकियोंमें मिथ्यात्व बारह कषाय और नौ नोकषायोंकी</w:t>
      </w:r>
    </w:p>
    <w:p>
      <w:r>
        <w:rPr>
          <w:rFonts w:ascii="Arial" w:hAnsi="Arial"/>
          <w:sz w:val="24"/>
        </w:rPr>
        <w:t>तीन बृद्धियाँ तीन द्वानियाँ और अवस्थान हैं। असंख्यातगुणद्वानि नहीं है क्योकि बहाँ दशनमोदनीय</w:t>
      </w:r>
    </w:p>
    <w:p>
      <w:r>
        <w:rPr>
          <w:rFonts w:ascii="Arial" w:hAnsi="Arial"/>
          <w:sz w:val="24"/>
        </w:rPr>
        <w:t>ओर चारित्रमोहनीयकी क्षुपणा नदीं होती  सम्यक्त्व अर सम्यम्मिथ्यास्वकी चार बृद्धियाँ चार</w:t>
      </w:r>
    </w:p>
    <w:p>
      <w:r>
        <w:rPr>
          <w:rFonts w:ascii="Arial" w:hAnsi="Arial"/>
          <w:sz w:val="24"/>
        </w:rPr>
        <w:t>Page 171:</w:t>
      </w:r>
    </w:p>
    <w:p>
      <w:r>
        <w:rPr>
          <w:rFonts w:ascii="Arial" w:hAnsi="Arial"/>
          <w:sz w:val="24"/>
        </w:rPr>
        <w:t>श्श्र जयघवबल।सहिदे कस्रायपाहुडे  हिदिविदृत्ती ३</w:t>
      </w:r>
    </w:p>
    <w:p>
      <w:r>
        <w:rPr>
          <w:rFonts w:ascii="Arial" w:hAnsi="Arial"/>
          <w:sz w:val="24"/>
        </w:rPr>
        <w:t>ताणु०चरक० अस्थि तिण्णिबड्डी चत्तारिहाणी अवष्टि० अबत्तव्यं च। एवं सब्ब</w:t>
      </w:r>
    </w:p>
    <w:p>
      <w:r>
        <w:rPr>
          <w:rFonts w:ascii="Arial" w:hAnsi="Arial"/>
          <w:sz w:val="24"/>
        </w:rPr>
        <w:t>शेरइयतिरिक्ख ०पंचिदियतिरिक्ख ० पंचि  तिरि० पज्ज ०पंचि०तिरि ०जो णिणिदेव ०</w:t>
      </w:r>
    </w:p>
    <w:p>
      <w:r>
        <w:rPr>
          <w:rFonts w:ascii="Arial" w:hAnsi="Arial"/>
          <w:sz w:val="24"/>
        </w:rPr>
        <w:t>भवणादि जाव सहस्सार ०वेउव्बि ०कायजोगितिण्णिलेस्सिया त्ति। पंचिंदियतिरिक्ख</w:t>
      </w:r>
    </w:p>
    <w:p>
      <w:r>
        <w:rPr>
          <w:rFonts w:ascii="Arial" w:hAnsi="Arial"/>
          <w:sz w:val="24"/>
        </w:rPr>
        <w:t>अपज्ज० छन्वीक्षपयडीणमत्थि तिण्णिबड्डी तिण्णिद्ाणी अब्डाणं च। सम्ब०</w:t>
      </w:r>
    </w:p>
    <w:p>
      <w:r>
        <w:rPr>
          <w:rFonts w:ascii="Arial" w:hAnsi="Arial"/>
          <w:sz w:val="24"/>
        </w:rPr>
        <w:t>सम्मामि० अस्थि चत्तारिहणी । एवं मणुसअपज्ज ०पंचिं०अपज्ज ०तसअपज्जत्ते तति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२५५ आणदादि जाव उवरिमिगेवज्जे त्ति मिच्छत्त बारसक ०णवणोक० अस्थि</w:t>
      </w:r>
    </w:p>
    <w:p>
      <w:r>
        <w:rPr>
          <w:rFonts w:ascii="Arial" w:hAnsi="Arial"/>
          <w:sz w:val="24"/>
        </w:rPr>
        <w:t>असंखेज्जभागहाणी संखेज्जभागहाणी  सम्मत्त ०सम्मामि  अस्थि चचारिषड्डी चत्तारिदाणी</w:t>
      </w:r>
    </w:p>
    <w:p>
      <w:r>
        <w:rPr>
          <w:rFonts w:ascii="Arial" w:hAnsi="Arial"/>
          <w:sz w:val="24"/>
        </w:rPr>
        <w:t>अवत्तव्वं च । अवद्वाणं णत्थि सम्भसद्धिदीदो समयुत्तरमिच्छत्त्िदिसंतकम्मेण</w:t>
      </w:r>
    </w:p>
    <w:p>
      <w:r>
        <w:rPr>
          <w:rFonts w:ascii="Arial" w:hAnsi="Arial"/>
          <w:sz w:val="24"/>
        </w:rPr>
        <w:t>सम्मत्तग्गहणाभाषादो । अणंताणु०चउक ० अस्थि चत्तारिदहाणो अवत्तव्वं च । अशुद्दितादि</w:t>
      </w:r>
    </w:p>
    <w:p>
      <w:r>
        <w:rPr>
          <w:rFonts w:ascii="Arial" w:hAnsi="Arial"/>
          <w:sz w:val="24"/>
        </w:rPr>
        <w:t>जाव सब्वडूसिद्धि त्ति मिच्छत्त सम्मामि०वारसकसा०णवणाक० अत्थि असंखेजञमाग</w:t>
      </w:r>
    </w:p>
    <w:p>
      <w:r>
        <w:rPr>
          <w:rFonts w:ascii="Arial" w:hAnsi="Arial"/>
          <w:sz w:val="24"/>
        </w:rPr>
        <w:t>दवानियाँ अबस्थान और अवक्तम्य हैं। अनन्तालुबन्धी चलुष्ककी तीन बृद्धियाँ चार हानियाँ</w:t>
      </w:r>
    </w:p>
    <w:p>
      <w:r>
        <w:rPr>
          <w:rFonts w:ascii="Arial" w:hAnsi="Arial"/>
          <w:sz w:val="24"/>
        </w:rPr>
        <w:t>झवस्थान और अवक्तव्य हैं । इसी प्रकार सब नारकी तिच पंचेन्द्रिय तिर्यच पंचेन्द्रिय तियेच</w:t>
      </w:r>
    </w:p>
    <w:p>
      <w:r>
        <w:rPr>
          <w:rFonts w:ascii="Arial" w:hAnsi="Arial"/>
          <w:sz w:val="24"/>
        </w:rPr>
        <w:t>पर्याप्त पंचेन्द्रिय तिर्थेच योनिमती सामान्य देव भवनवासियोंसे लेकर सदस्तार स्वग॑तकके देव</w:t>
      </w:r>
    </w:p>
    <w:p>
      <w:r>
        <w:rPr>
          <w:rFonts w:ascii="Arial" w:hAnsi="Arial"/>
          <w:sz w:val="24"/>
        </w:rPr>
        <w:t>वैक्रियककाययोगी और तीन लेश्यावाले जीबोंके जानना चाहिए। पंचेन्द्रिय ति्येंच अपर्याप्तकॉमें</w:t>
      </w:r>
    </w:p>
    <w:p>
      <w:r>
        <w:rPr>
          <w:rFonts w:ascii="Arial" w:hAnsi="Arial"/>
          <w:sz w:val="24"/>
        </w:rPr>
        <w:t>छब्बीस प्रकृतियोंकी तीन बृद्धियाँ तीन हानियाँ और अनवस्थान हैं। तथा सम्यक्त्व और सम्य</w:t>
      </w:r>
    </w:p>
    <w:p>
      <w:r>
        <w:rPr>
          <w:rFonts w:ascii="Arial" w:hAnsi="Arial"/>
          <w:sz w:val="24"/>
        </w:rPr>
        <w:t>म्मिथ्यारंवकी चार द्वानियाँ दें । इसी प्रकार मनुष्य अपर्याप्त पंचेन्द्रिय अपर्याप्त और चस अपर्याप्त</w:t>
      </w:r>
    </w:p>
    <w:p>
      <w:r>
        <w:rPr>
          <w:rFonts w:ascii="Arial" w:hAnsi="Arial"/>
          <w:sz w:val="24"/>
        </w:rPr>
        <w:t>ज्ञीबोंके जानना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विशेषार्थओघसे मिथ्यात्व आदि प्रकृतियोंकी जितनी बृद्धियाँ द्वानियाँव अवस्थान आदि</w:t>
      </w:r>
    </w:p>
    <w:p>
      <w:r>
        <w:rPr>
          <w:rFonts w:ascii="Arial" w:hAnsi="Arial"/>
          <w:sz w:val="24"/>
        </w:rPr>
        <w:t>बतलाये हैं वे सब सामान्य मनुष्य आदि मूलमें कदी गई मार्गणाओंमें सम्भव हैं अतः उनके</w:t>
      </w:r>
    </w:p>
    <w:p>
      <w:r>
        <w:rPr>
          <w:rFonts w:ascii="Arial" w:hAnsi="Arial"/>
          <w:sz w:val="24"/>
        </w:rPr>
        <w:t>कथनको ओघके समान कद है क्योंकि उक्त मार्गणाओंमें दर्शनमोहनीय ओर चारित्रमोहनीयकी</w:t>
      </w:r>
    </w:p>
    <w:p>
      <w:r>
        <w:rPr>
          <w:rFonts w:ascii="Arial" w:hAnsi="Arial"/>
          <w:sz w:val="24"/>
        </w:rPr>
        <w:t>क्षपणा सम्भव है। किन्तु सामान्य नारकी आदि कुछ ऐसी मागेणा हैं जिनमें अनन्तालुबन्धीकी</w:t>
      </w:r>
    </w:p>
    <w:p>
      <w:r>
        <w:rPr>
          <w:rFonts w:ascii="Arial" w:hAnsi="Arial"/>
          <w:sz w:val="24"/>
        </w:rPr>
        <w:t>विसंयोजना और सम्यक्टब तथा सम्यग्मिथ्यात्वकी उद्ध लना पाई जानेसे इन चद प्रकृतियोंका कथन</w:t>
      </w:r>
    </w:p>
    <w:p>
      <w:r>
        <w:rPr>
          <w:rFonts w:ascii="Arial" w:hAnsi="Arial"/>
          <w:sz w:val="24"/>
        </w:rPr>
        <w:t>ओघके सम।न बन जाता है किन्तु शेष बाईस प्रकृतियोंकी एक असंख्यातगुणहानि नहीं पाई जाती</w:t>
      </w:r>
    </w:p>
    <w:p>
      <w:r>
        <w:rPr>
          <w:rFonts w:ascii="Arial" w:hAnsi="Arial"/>
          <w:sz w:val="24"/>
        </w:rPr>
        <w:t>क्योकि उक्त मार्गणाओं में दशेनमोहनीय ओर चारित्रमोहनीयकी क्षपणा नहीं होती। पंचेन्द्रिय</w:t>
      </w:r>
    </w:p>
    <w:p>
      <w:r>
        <w:rPr>
          <w:rFonts w:ascii="Arial" w:hAnsi="Arial"/>
          <w:sz w:val="24"/>
        </w:rPr>
        <w:t>तिर्थच लब्ध्यपर्याधक आदि कुछ ऐसी मार्गगा हैं जिनमें सम्यक्त्वकी प्राप्ति नहीं हाती अतः इनमें</w:t>
      </w:r>
    </w:p>
    <w:p>
      <w:r>
        <w:rPr>
          <w:rFonts w:ascii="Arial" w:hAnsi="Arial"/>
          <w:sz w:val="24"/>
        </w:rPr>
        <w:t>सम्यक्त्व और सम्यग्मिथ्यात्वकी एक भी बृद्धि और अषस्थान नहीं होता किन्तु उद्ध लनाकी</w:t>
      </w:r>
    </w:p>
    <w:p>
      <w:r>
        <w:rPr>
          <w:rFonts w:ascii="Arial" w:hAnsi="Arial"/>
          <w:sz w:val="24"/>
        </w:rPr>
        <w:t>प्रधानतासे चारों दवानियाँ बन जाती हैं । तथा अनन्ताजुबन्धीकी विसंयोजना और दर्शनमोहनीय</w:t>
      </w:r>
    </w:p>
    <w:p>
      <w:r>
        <w:rPr>
          <w:rFonts w:ascii="Arial" w:hAnsi="Arial"/>
          <w:sz w:val="24"/>
        </w:rPr>
        <w:t>तथा चारित्रमोहनीयकी क्षपणा नहीं दोती इसलिये यहाँ शेष २६ प्रकृतियोंकी असंख्यातगुणहानि</w:t>
      </w:r>
    </w:p>
    <w:p>
      <w:r>
        <w:rPr>
          <w:rFonts w:ascii="Arial" w:hAnsi="Arial"/>
          <w:sz w:val="24"/>
        </w:rPr>
        <w:t>भी नहीं दती । किन्तु शेष हानि वृद्धि और अवस्थान बन जाते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२२४५ आनतकट्पसे लेकर उपरिम ग्रेवेयवकतकके देवोंमें मिथ्यात्व बारह कषाय चौर नो</w:t>
      </w:r>
    </w:p>
    <w:p>
      <w:r>
        <w:rPr>
          <w:rFonts w:ascii="Arial" w:hAnsi="Arial"/>
          <w:sz w:val="24"/>
        </w:rPr>
        <w:t>नोकपषायोंकी असंख्यातभागद्दानि और संख्यातभागद्वानि है। सम्यक्त्व और सम्यग्मिथ्यात्वकी</w:t>
      </w:r>
    </w:p>
    <w:p>
      <w:r>
        <w:rPr>
          <w:rFonts w:ascii="Arial" w:hAnsi="Arial"/>
          <w:sz w:val="24"/>
        </w:rPr>
        <w:t>चार बृद्धियाँ चार द्वानियाँ और अवक्तव्य हैं। अवस्थान नहीं है क्योंकि यां पर॒ सम्यक्त्व</w:t>
      </w:r>
    </w:p>
    <w:p>
      <w:r>
        <w:rPr>
          <w:rFonts w:ascii="Arial" w:hAnsi="Arial"/>
          <w:sz w:val="24"/>
        </w:rPr>
        <w:t>स्थिति एक समय अधिक मिथ्यास्वकी स्थिति सत्कमेवाला जीव सम्यकत्वको ग्रहण नहीं करता</w:t>
      </w:r>
    </w:p>
    <w:p>
      <w:r>
        <w:rPr>
          <w:rFonts w:ascii="Arial" w:hAnsi="Arial"/>
          <w:sz w:val="24"/>
        </w:rPr>
        <w:t>हे । अनन्तालुबन्धी चतुष्ककी चार द्वानियाँ और अवक्तव्य हैं। अनुद्शिस्े लेकर सर्वाथेसिद्धि</w:t>
      </w:r>
    </w:p>
    <w:p>
      <w:r>
        <w:rPr>
          <w:rFonts w:ascii="Arial" w:hAnsi="Arial"/>
          <w:sz w:val="24"/>
        </w:rPr>
        <w:t>तकके देवोंमें मिथ्यात्व सम्यग्मिथ्यात्व बारह कषाय और नौ नोकषायोंकी असंख्यातभागहानि</w:t>
      </w:r>
    </w:p>
    <w:p>
      <w:r>
        <w:rPr>
          <w:rFonts w:ascii="Arial" w:hAnsi="Arial"/>
          <w:sz w:val="24"/>
        </w:rPr>
        <w:t>Page 172:</w:t>
      </w:r>
    </w:p>
    <w:p>
      <w:r>
        <w:rPr>
          <w:rFonts w:ascii="Arial" w:hAnsi="Arial"/>
          <w:sz w:val="24"/>
        </w:rPr>
        <w:t>गा० २२  वड्डिपरूवणाए समुक्तित्तणा १५३</w:t>
      </w:r>
    </w:p>
    <w:p>
      <w:r>
        <w:rPr>
          <w:rFonts w:ascii="Arial" w:hAnsi="Arial"/>
          <w:sz w:val="24"/>
        </w:rPr>
        <w:t>हाणी संखेजमागहाणी । सम्मत्त  अत्थि असंखेजमागदाणी संखेजभागदाणी संखेज</w:t>
      </w:r>
    </w:p>
    <w:p>
      <w:r>
        <w:rPr>
          <w:rFonts w:ascii="Arial" w:hAnsi="Arial"/>
          <w:sz w:val="24"/>
        </w:rPr>
        <w:t xml:space="preserve">गुणहाणी च  अणंताणु्चउक० अत्थि चत्तारि हाणी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२४६ इदियाणुबादेण णएडईंदियबादरसुहमपञजत्तापजत्ताणं मिच्छतसोलघक०</w:t>
      </w:r>
    </w:p>
    <w:p>
      <w:r>
        <w:rPr>
          <w:rFonts w:ascii="Arial" w:hAnsi="Arial"/>
          <w:sz w:val="24"/>
        </w:rPr>
        <w:t>णवणोक० अस्थि असंखेजमागवड्धी । सेसवड्डीओ णत्थि । इदो १ आवलियाए असंखे</w:t>
      </w:r>
    </w:p>
    <w:p>
      <w:r>
        <w:rPr>
          <w:rFonts w:ascii="Arial" w:hAnsi="Arial"/>
          <w:sz w:val="24"/>
        </w:rPr>
        <w:t>ज्दिभागमेत्तमाबादद्ाणपमाणण्णदाणुववत्तीदो । असंखेजभागहाणी संखेजमागदाणो</w:t>
      </w:r>
    </w:p>
    <w:p>
      <w:r>
        <w:rPr>
          <w:rFonts w:ascii="Arial" w:hAnsi="Arial"/>
          <w:sz w:val="24"/>
        </w:rPr>
        <w:t>संखेजगुणहाणि त्ति अत्थि तिण्णि हाणीओ । संखेज्रमागहाणिसंखेजगुणहाणीणं कथं</w:t>
      </w:r>
    </w:p>
    <w:p>
      <w:r>
        <w:rPr>
          <w:rFonts w:ascii="Arial" w:hAnsi="Arial"/>
          <w:sz w:val="24"/>
        </w:rPr>
        <w:t>संभवो १ ण एस दोसो संखेज्ञमागहाणिसंखेजगुणहाणीओ कुणमाणसण्णिपंचिंदिण्सु</w:t>
      </w:r>
    </w:p>
    <w:p>
      <w:r>
        <w:rPr>
          <w:rFonts w:ascii="Arial" w:hAnsi="Arial"/>
          <w:sz w:val="24"/>
        </w:rPr>
        <w:t>असमत्तद्विदिकंडयउकीरणडेस एइंदिण्सु पविटंसु तासि दोष्डं हाणीणं तत्थुवर्ूभादो ।</w:t>
      </w:r>
    </w:p>
    <w:p>
      <w:r>
        <w:rPr>
          <w:rFonts w:ascii="Arial" w:hAnsi="Arial"/>
          <w:sz w:val="24"/>
        </w:rPr>
        <w:t>और संख्यातभागहानि दै । सम्यक्त्वकी असंख्यातमागहानि संख्यातभागहानि ओर संख्यात</w:t>
      </w:r>
    </w:p>
    <w:p>
      <w:r>
        <w:rPr>
          <w:rFonts w:ascii="Arial" w:hAnsi="Arial"/>
          <w:sz w:val="24"/>
        </w:rPr>
        <w:t>गुणहानि दै । तथा अनन्तानुबन्धीचतुष्ककी चार ह्वानियाँ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विशेषार्थआनतादिकमें स्थितिसत्त्वसे दीन स्थितिका दी बन्ध होता हे इसलिये यहाँ</w:t>
      </w:r>
    </w:p>
    <w:p>
      <w:r>
        <w:rPr>
          <w:rFonts w:ascii="Arial" w:hAnsi="Arial"/>
          <w:sz w:val="24"/>
        </w:rPr>
        <w:t>मिथ्यात्व आदि २२ भ्रकृतियोंकी वृद्धि तो सम्भव दी नहीं हाँ हानि अवश्य दोती है फिर भी यहाँ</w:t>
      </w:r>
    </w:p>
    <w:p>
      <w:r>
        <w:rPr>
          <w:rFonts w:ascii="Arial" w:hAnsi="Arial"/>
          <w:sz w:val="24"/>
        </w:rPr>
        <w:t>मिथ्यात्व आदिकी जघन्य और उत्कृष्ट स्थिति अन्तःकोड़ाकोड़ी सागरसे अधिक नहीं होती इसलिये</w:t>
      </w:r>
    </w:p>
    <w:p>
      <w:r>
        <w:rPr>
          <w:rFonts w:ascii="Arial" w:hAnsi="Arial"/>
          <w:sz w:val="24"/>
        </w:rPr>
        <w:t>उक्त २२ प्रकृतियोंकी असंख्यातभागदानि और संख्यातभागहानि ये ही दो द्वानियाँ सम्भव हैं।</w:t>
      </w:r>
    </w:p>
    <w:p>
      <w:r>
        <w:rPr>
          <w:rFonts w:ascii="Arial" w:hAnsi="Arial"/>
          <w:sz w:val="24"/>
        </w:rPr>
        <w:t>इनमेंसे असंख्यातभागद्वानि तो अधःस्थितिगलनाकी अपेक्षा प्राप्त होती है और संख्यातमागहानि</w:t>
      </w:r>
    </w:p>
    <w:p>
      <w:r>
        <w:rPr>
          <w:rFonts w:ascii="Arial" w:hAnsi="Arial"/>
          <w:sz w:val="24"/>
        </w:rPr>
        <w:t>कचित् स्थतिकाण्डकघातकी अपेक्षा प्राप्त होती है। अब रदीं छह प्रकृतियाँ । सो यहाँ सम्यक्त्व</w:t>
      </w:r>
    </w:p>
    <w:p>
      <w:r>
        <w:rPr>
          <w:rFonts w:ascii="Arial" w:hAnsi="Arial"/>
          <w:sz w:val="24"/>
        </w:rPr>
        <w:t>और सम्यग्मिथ्यात्वकी उद्रो लना सम्यक्त्वकी प्राप्ति और अनन्ताजुबन्धीकी विसंयोजना ये सब कुछ</w:t>
      </w:r>
    </w:p>
    <w:p>
      <w:r>
        <w:rPr>
          <w:rFonts w:ascii="Arial" w:hAnsi="Arial"/>
          <w:sz w:val="24"/>
        </w:rPr>
        <w:t>सम्भव हैं अतः यहाँ सम्यक्त्व और सम्यग्मिथ्यास्वकी चारों वृद्धियाँ चारों हानियाँ अवक्तव्य तथा</w:t>
      </w:r>
    </w:p>
    <w:p>
      <w:r>
        <w:rPr>
          <w:rFonts w:ascii="Arial" w:hAnsi="Arial"/>
          <w:sz w:val="24"/>
        </w:rPr>
        <w:t>अनन्तानुबन्धीकी चारों हानियाँ और अवक्तव्य बन जाते हैं। किन्तु अवस्थान किसीका नहीं</w:t>
      </w:r>
    </w:p>
    <w:p>
      <w:r>
        <w:rPr>
          <w:rFonts w:ascii="Arial" w:hAnsi="Arial"/>
          <w:sz w:val="24"/>
        </w:rPr>
        <w:t>बनता क्योंकि जो वेधनेवालीं २६ प्रकृतियाँ हैं उनका बन्ध तो स्थितिसत्त्वस्ते उत्तरोत्तर कम ही होता</w:t>
      </w:r>
    </w:p>
    <w:p>
      <w:r>
        <w:rPr>
          <w:rFonts w:ascii="Arial" w:hAnsi="Arial"/>
          <w:sz w:val="24"/>
        </w:rPr>
        <w:t>है अतः इनका अवस्थान नहीं बनता और जो सम्यक्स और सम्यग्मिथ्यात्व प्रकृतियाँ हैं सो इनका</w:t>
      </w:r>
    </w:p>
    <w:p>
      <w:r>
        <w:rPr>
          <w:rFonts w:ascii="Arial" w:hAnsi="Arial"/>
          <w:sz w:val="24"/>
        </w:rPr>
        <w:t>अवस्थान तच बने जव सम्यक्त्व या सम्यग्यिथ्यात्वकी स्थितिसे मिथ्यात्वकी एक समय अधिक</w:t>
      </w:r>
    </w:p>
    <w:p>
      <w:r>
        <w:rPr>
          <w:rFonts w:ascii="Arial" w:hAnsi="Arial"/>
          <w:sz w:val="24"/>
        </w:rPr>
        <w:t>स्थितिवाला जीव सम्यक्त्वको ग्रहण करे पर यहाँ ऐसा सम्भव नहीं । परन्तु यतिब्रषभाचायेके मतसे</w:t>
      </w:r>
    </w:p>
    <w:p>
      <w:r>
        <w:rPr>
          <w:rFonts w:ascii="Arial" w:hAnsi="Arial"/>
          <w:sz w:val="24"/>
        </w:rPr>
        <w:t>अवस्थान सम्भव है। आनताविछ्में मिथ्यात्व आदि २२ प्रकृतियोंकी दो हानियोंका जिस प्रकार</w:t>
      </w:r>
    </w:p>
    <w:p>
      <w:r>
        <w:rPr>
          <w:rFonts w:ascii="Arial" w:hAnsi="Arial"/>
          <w:sz w:val="24"/>
        </w:rPr>
        <w:t>कथन किया उसी प्रकार अनुद्शादिकमें भी करना चाहिये । किन्तु यहाँ सब जीव सम्यम्दष्टि ही</w:t>
      </w:r>
    </w:p>
    <w:p>
      <w:r>
        <w:rPr>
          <w:rFonts w:ascii="Arial" w:hAnsi="Arial"/>
          <w:sz w:val="24"/>
        </w:rPr>
        <w:t>होते हैं अतः सम्यग्मिथ्यात्वकी भी यहाँ हानियाँ दी प्राप्त दोतो हैं जो मिथ्यात्वके समान जानना</w:t>
      </w:r>
    </w:p>
    <w:p>
      <w:r>
        <w:rPr>
          <w:rFonts w:ascii="Arial" w:hAnsi="Arial"/>
          <w:sz w:val="24"/>
        </w:rPr>
        <w:t>चाहिये। अब रहीं शेष पाँच प्रकृतियाँ सो यहाँ ऋृतकृत्यवेदकसम्यम्दष्टि भी उत्पन्न होते हैं और</w:t>
      </w:r>
    </w:p>
    <w:p>
      <w:r>
        <w:rPr>
          <w:rFonts w:ascii="Arial" w:hAnsi="Arial"/>
          <w:sz w:val="24"/>
        </w:rPr>
        <w:t>अनन्तानुबन्धीकी विसंयोजना भी दोती है अतः सम्यक्त्वकी असंख्यातगुणद्वानिके सिवा शेष तीन</w:t>
      </w:r>
    </w:p>
    <w:p>
      <w:r>
        <w:rPr>
          <w:rFonts w:ascii="Arial" w:hAnsi="Arial"/>
          <w:sz w:val="24"/>
        </w:rPr>
        <w:t>हानियाँ और अनन्तानुवन्धीकी चारों हानियाँ बन जाती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२५६ इन्द्रियमार्गगाके अनुवादसे एकेन्द्रिय तथा उनके बादर और सृदम तथा पर्याप्त और</w:t>
      </w:r>
    </w:p>
    <w:p>
      <w:r>
        <w:rPr>
          <w:rFonts w:ascii="Arial" w:hAnsi="Arial"/>
          <w:sz w:val="24"/>
        </w:rPr>
        <w:t>अपर्याप्तकों में मिथ्यात्व सोलह कषाय और नौ नोकषायोंक्री असंख्यातभागबृद्धि है। शेष बृद्धियाँ</w:t>
      </w:r>
    </w:p>
    <w:p>
      <w:r>
        <w:rPr>
          <w:rFonts w:ascii="Arial" w:hAnsi="Arial"/>
          <w:sz w:val="24"/>
        </w:rPr>
        <w:t>नहीं हैं क्योंकि आवलिके असंख्यातवें भागप्रमाण आवाधास्थानका प्रमाण अन्यथा बन नहीं सकता</w:t>
      </w:r>
    </w:p>
    <w:p>
      <w:r>
        <w:rPr>
          <w:rFonts w:ascii="Arial" w:hAnsi="Arial"/>
          <w:sz w:val="24"/>
        </w:rPr>
        <w:t>है । हानियोंमें असंख्यातभागह्ानि संख्यातभागदानि अर संख्यातगुणहानि ये तीन द्वानियाँ है ।</w:t>
      </w:r>
    </w:p>
    <w:p>
      <w:r>
        <w:rPr>
          <w:rFonts w:ascii="Arial" w:hAnsi="Arial"/>
          <w:sz w:val="24"/>
        </w:rPr>
        <w:t xml:space="preserve"> शुंकायहाँ संख्यातभागहानि और संख्यातगुणहानि कैसे सम्भव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समाधानयह कोई दोष नहीं है क्योंकि जो संख्यातभागद्ानि और संख्यातगुणद्वानिको</w:t>
      </w:r>
    </w:p>
    <w:p>
      <w:r>
        <w:rPr>
          <w:rFonts w:ascii="Arial" w:hAnsi="Arial"/>
          <w:sz w:val="24"/>
        </w:rPr>
        <w:t>कर रहे हैं तथा जिन्होंने स्थितिकाण्डकघातके डत्कीरणकालको समाप्त नहीं किया है ऐसे पंचेन्द्रियोंके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२०</w:t>
      </w:r>
    </w:p>
    <w:p>
      <w:r>
        <w:rPr>
          <w:rFonts w:ascii="Arial" w:hAnsi="Arial"/>
          <w:sz w:val="24"/>
        </w:rPr>
        <w:t>Page 173:</w:t>
      </w:r>
    </w:p>
    <w:p>
      <w:r>
        <w:rPr>
          <w:rFonts w:ascii="Arial" w:hAnsi="Arial"/>
          <w:sz w:val="24"/>
        </w:rPr>
        <w:t>१५४ जयधवलासदिदे कसायपाहुडे  दिदिविदत्ती हे</w:t>
      </w:r>
    </w:p>
    <w:p>
      <w:r>
        <w:rPr>
          <w:rFonts w:ascii="Arial" w:hAnsi="Arial"/>
          <w:sz w:val="24"/>
        </w:rPr>
        <w:t>जेण तत्तिओ ट्विदिकंडभो अणुभागक्खंडओ वा पादेदुमाठत्तों तेण एडंदिएसु वि गदस्स</w:t>
      </w:r>
    </w:p>
    <w:p>
      <w:r>
        <w:rPr>
          <w:rFonts w:ascii="Arial" w:hAnsi="Arial"/>
          <w:sz w:val="24"/>
        </w:rPr>
        <w:t>तस्स णिच्छएण पदेदव्वमिदि कुदोव्गम्मदे  परमगरुरूवणसादों । एइंदिएसु पण ट्विदि</w:t>
      </w:r>
    </w:p>
    <w:p>
      <w:r>
        <w:rPr>
          <w:rFonts w:ascii="Arial" w:hAnsi="Arial"/>
          <w:sz w:val="24"/>
        </w:rPr>
        <w:t>कंदयायामो पलिदो० असंखेजमागमेचो चेव । एदं कुदो णव्बदे १ एइंदियोणं पलिदो०</w:t>
      </w:r>
    </w:p>
    <w:p>
      <w:r>
        <w:rPr>
          <w:rFonts w:ascii="Arial" w:hAnsi="Arial"/>
          <w:sz w:val="24"/>
        </w:rPr>
        <w:t>असंखेज़मागमेत्तवीचारड्ाणपरूवणादो ।  सण्णिपंचिंदियपच्छायदएइंदिओ छव्बीसप्हं</w:t>
      </w:r>
    </w:p>
    <w:p>
      <w:r>
        <w:rPr>
          <w:rFonts w:ascii="Arial" w:hAnsi="Arial"/>
          <w:sz w:val="24"/>
        </w:rPr>
        <w:t>कम्माणमंतोप्नहत्तणसण्णिसंबंधि उकस्सट्विद्सिंतकम्मिओ संखेजमागद्ाणिसंखेजगुण</w:t>
      </w:r>
    </w:p>
    <w:p>
      <w:r>
        <w:rPr>
          <w:rFonts w:ascii="Arial" w:hAnsi="Arial"/>
          <w:sz w:val="24"/>
        </w:rPr>
        <w:t>हाणीओ किण्ण करेदि  ण एइंदिएसु संखेजभागहाणिसंखेजगुणद्वाणीणं कारणभूदवित्तो</w:t>
      </w:r>
    </w:p>
    <w:p>
      <w:r>
        <w:rPr>
          <w:rFonts w:ascii="Arial" w:hAnsi="Arial"/>
          <w:sz w:val="24"/>
        </w:rPr>
        <w:t>हीणमभावादो । तं इदो णव्वदे १ तत्य संखेजमागवड्डिसंखेजगुणवड्जीणं कारणभूदसंकि</w:t>
      </w:r>
    </w:p>
    <w:p>
      <w:r>
        <w:rPr>
          <w:rFonts w:ascii="Arial" w:hAnsi="Arial"/>
          <w:sz w:val="24"/>
        </w:rPr>
        <w:t>केसाणममावादो । संकिलेसाभावो विसोदीए अमावस्स कथं गमओ १ ण सत्वस्य</w:t>
      </w:r>
    </w:p>
    <w:p>
      <w:r>
        <w:rPr>
          <w:rFonts w:ascii="Arial" w:hAnsi="Arial"/>
          <w:sz w:val="24"/>
        </w:rPr>
        <w:t>पडिओगीसु रएकस्सामावे अवरस्स वि अभावुवलंभादो ट्विद्हिद्समुप्पत्तियकालस्स</w:t>
      </w:r>
    </w:p>
    <w:p>
      <w:r>
        <w:rPr>
          <w:rFonts w:ascii="Arial" w:hAnsi="Arial"/>
          <w:sz w:val="24"/>
        </w:rPr>
        <w:t>पलिदो ० असंखेज्जमागपमाणत्तण्णहाणुववत्तीदो या संखेज्जमागद्गाणिसंखेज्जगुणद्वाणीणं</w:t>
      </w:r>
    </w:p>
    <w:p>
      <w:r>
        <w:rPr>
          <w:rFonts w:ascii="Arial" w:hAnsi="Arial"/>
          <w:sz w:val="24"/>
        </w:rPr>
        <w:t>तत्थाभावोव गम्मदे । तीहि वि पयारेहि ट्विदिखंडए घादिदे एसो कारो लब्भदि त्ति</w:t>
      </w:r>
    </w:p>
    <w:p>
      <w:r>
        <w:rPr>
          <w:rFonts w:ascii="Arial" w:hAnsi="Arial"/>
          <w:sz w:val="24"/>
        </w:rPr>
        <w:t>पकेन्द्रियोंमें उत्पन्न होने पर वहाँ ये दोनों दानियाँ बन जाती हें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शंकाजिसने उतने स्थितिकाण्डक और अलुभागकाण्डकका पतन करनेके लिये आरम्भ</w:t>
      </w:r>
    </w:p>
    <w:p>
      <w:r>
        <w:rPr>
          <w:rFonts w:ascii="Arial" w:hAnsi="Arial"/>
          <w:sz w:val="24"/>
        </w:rPr>
        <w:t>किया है उस जीवके एकेन्द्रियोंमें भी चले जाने पर उस स्थितिकाण्डक और अनुभागकाण्डकका पतन</w:t>
      </w:r>
    </w:p>
    <w:p>
      <w:r>
        <w:rPr>
          <w:rFonts w:ascii="Arial" w:hAnsi="Arial"/>
          <w:sz w:val="24"/>
        </w:rPr>
        <w:t>होना ही चाहिये यह किस प्रमाणसे जाना जाता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समाधानपरम शुरुके उपदेशसे जाना जाता है। परन्तु एकेन्द्रियोंमें स्वस्थानकी अपेक्षा</w:t>
      </w:r>
    </w:p>
    <w:p>
      <w:r>
        <w:rPr>
          <w:rFonts w:ascii="Arial" w:hAnsi="Arial"/>
          <w:sz w:val="24"/>
        </w:rPr>
        <w:t>स्थितिकाण्डकका आयाम केबल पल्यके असंख्यातवें भागप्रमाण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शंकायदद किस प्रमाणसे जाना जाता है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समाधानक्योंकि एकेन्द्रियोंके बीचारस्थान पल्यके असंख्यातवें भागमात्र कहे हैं इससे</w:t>
      </w:r>
    </w:p>
    <w:p>
      <w:r>
        <w:rPr>
          <w:rFonts w:ascii="Arial" w:hAnsi="Arial"/>
          <w:sz w:val="24"/>
        </w:rPr>
        <w:t>जाना जाता है कि एकेन्द्रियोंमें स्थितिकाण्डकका आयाम पस्यके असंख्यातबें भागप्रमाण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 जो संज्ञो पंचेन्द्रिय पर्यायसे आकर एकेन्द्रिय हुआ है और जिसके छब्वीस कर्मोका</w:t>
      </w:r>
    </w:p>
    <w:p>
      <w:r>
        <w:rPr>
          <w:rFonts w:ascii="Arial" w:hAnsi="Arial"/>
          <w:sz w:val="24"/>
        </w:rPr>
        <w:t>अन््तमुंहूर्तकम संज्ञीसम्बन्धी उत्क्रट्ट स्थितिसत्कमें है बह संख्यातभागद्वानि और संख्यातगुणद्वानिको</w:t>
      </w:r>
    </w:p>
    <w:p>
      <w:r>
        <w:rPr>
          <w:rFonts w:ascii="Arial" w:hAnsi="Arial"/>
          <w:sz w:val="24"/>
        </w:rPr>
        <w:t xml:space="preserve">क्यों नहीं करता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क्योकि एकेन्द्रियोंमें संस्यातभागद्वानि ओर संख्यातगुएदानिकी कारणभूत</w:t>
      </w:r>
    </w:p>
    <w:p>
      <w:r>
        <w:rPr>
          <w:rFonts w:ascii="Arial" w:hAnsi="Arial"/>
          <w:sz w:val="24"/>
        </w:rPr>
        <w:t>विशुद्धियोंका अभाव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शंकायद किस प्रमाणसे जाना जाता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समाधानक्योंकि वहाँ पर संख्यातभागवृद्धि और संख्यातगुणबृद्धिके कारणभूत</w:t>
      </w:r>
    </w:p>
    <w:p>
      <w:r>
        <w:rPr>
          <w:rFonts w:ascii="Arial" w:hAnsi="Arial"/>
          <w:sz w:val="24"/>
        </w:rPr>
        <w:t>संक्लेशका अभाव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 संक्लेशका अभाव विश्वुद्धिक अभावका गमक कैसे दो सकता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नदी क्योंकि सर्वत्र प्रतियोगियोंमें एकका अभाव होने पर दूसरेका भी अभाव</w:t>
      </w:r>
    </w:p>
    <w:p>
      <w:r>
        <w:rPr>
          <w:rFonts w:ascii="Arial" w:hAnsi="Arial"/>
          <w:sz w:val="24"/>
        </w:rPr>
        <w:t>पाया ज्ञाता है। अथवा स्थितिहतसमुत्पत्तिक काल पल्यक्रे असंख्यातवें भागप्रभाण अन्यथा बन नहीं</w:t>
      </w:r>
    </w:p>
    <w:p>
      <w:r>
        <w:rPr>
          <w:rFonts w:ascii="Arial" w:hAnsi="Arial"/>
          <w:sz w:val="24"/>
        </w:rPr>
        <w:t>खकता है इसे जाना जाता है कि एकेन्द्रियोंमें संड्यातभागहानि और संख्यातगुणद्वानिका अभाव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तीनों द्वीप्रकारोंसे स्थितिकाण्डकका घात करने पर यद काल प्राप्त होता है ऐसी आशंका नहीं करनी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तार भ्रतौतं कदो णब्बदे संकिलेसाभावों हृति पाठः</w:t>
      </w:r>
    </w:p>
    <w:p>
      <w:r>
        <w:rPr>
          <w:rFonts w:ascii="Arial" w:hAnsi="Arial"/>
          <w:sz w:val="24"/>
        </w:rPr>
        <w:t>Page 174:</w:t>
      </w:r>
    </w:p>
    <w:p>
      <w:r>
        <w:rPr>
          <w:rFonts w:ascii="Arial" w:hAnsi="Arial"/>
          <w:sz w:val="24"/>
        </w:rPr>
        <w:t>गा० ई२  बड्डि परूवणाए संमुक्कित्तणां १५२</w:t>
      </w:r>
    </w:p>
    <w:p>
      <w:r>
        <w:rPr>
          <w:rFonts w:ascii="Arial" w:hAnsi="Arial"/>
          <w:sz w:val="24"/>
        </w:rPr>
        <w:t>णासंकणिज्जं एगभवद्टिदीए असंखेज्जभागद्ाणिकंडयवा रेहिंतो संखेज्जभागहाणिसंखेज्ज</w:t>
      </w:r>
    </w:p>
    <w:p>
      <w:r>
        <w:rPr>
          <w:rFonts w:ascii="Arial" w:hAnsi="Arial"/>
          <w:sz w:val="24"/>
        </w:rPr>
        <w:t>गुणहाणिकंडयवाराणं संखेज्जदिभागत्तादो । एदं इदो णब्बदे १ एगभबड्िदीए</w:t>
      </w:r>
    </w:p>
    <w:p>
      <w:r>
        <w:rPr>
          <w:rFonts w:ascii="Arial" w:hAnsi="Arial"/>
          <w:sz w:val="24"/>
        </w:rPr>
        <w:t>सब्वत्थोचा संखेज्जगुणदाणिकंडयवारा संखेज्जभागहागिकंडयवारा संखेञ्जगुणा असंखेज्ज</w:t>
      </w:r>
    </w:p>
    <w:p>
      <w:r>
        <w:rPr>
          <w:rFonts w:ascii="Arial" w:hAnsi="Arial"/>
          <w:sz w:val="24"/>
        </w:rPr>
        <w:t>मागहाणिकंडयवारा संखेज्जगुणा ति अप्पाबहुआदो णव्बदे । एद्मप्पाबहुअमसिद्ध</w:t>
      </w:r>
    </w:p>
    <w:p>
      <w:r>
        <w:rPr>
          <w:rFonts w:ascii="Arial" w:hAnsi="Arial"/>
          <w:sz w:val="24"/>
        </w:rPr>
        <w:t>मिदि ण वत्तव्वं उबारिं भण्णमाणजीवअप्पातहुएण सिद्धत्तादो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२५७ पलिदोवमस्स संखेज्जदिभागमेत्तगट्टिदिकंडयस्स जदि संखेज्जावलियमेत्तो</w:t>
      </w:r>
    </w:p>
    <w:p>
      <w:r>
        <w:rPr>
          <w:rFonts w:ascii="Arial" w:hAnsi="Arial"/>
          <w:sz w:val="24"/>
        </w:rPr>
        <w:t>ट्विदिकंडयउकीरणकालो लब्भदि तो संखेउजपलिदोवमाणं  कि लमामो त्ति पभाणेण</w:t>
      </w:r>
    </w:p>
    <w:p>
      <w:r>
        <w:rPr>
          <w:rFonts w:ascii="Arial" w:hAnsi="Arial"/>
          <w:sz w:val="24"/>
        </w:rPr>
        <w:t>फरगुणिदिच्छाए् ओवड्डिदाए संखेञजावलियमेत्तो डिदिददसष्प्य्तियकालो होदि । ण</w:t>
      </w:r>
    </w:p>
    <w:p>
      <w:r>
        <w:rPr>
          <w:rFonts w:ascii="Arial" w:hAnsi="Arial"/>
          <w:sz w:val="24"/>
        </w:rPr>
        <w:t>च एत्तिओ कालो इच्छिज्जादि पद्रावलियाए उबरिमिसंखाएं पलिदोबमादो हेद्िमाए</w:t>
      </w:r>
    </w:p>
    <w:p>
      <w:r>
        <w:rPr>
          <w:rFonts w:ascii="Arial" w:hAnsi="Arial"/>
          <w:sz w:val="24"/>
        </w:rPr>
        <w:t>तप्पाओोग्गाए पलिदोवमस्स असंखेजजदिभागत्तञ्युवगमादो । असंखेज्जमागहाणिकंडओ</w:t>
      </w:r>
    </w:p>
    <w:p>
      <w:r>
        <w:rPr>
          <w:rFonts w:ascii="Arial" w:hAnsi="Arial"/>
          <w:sz w:val="24"/>
        </w:rPr>
        <w:t>ण पाणो पलिदोवमस्स असंखेञ्जदिमागेण कारेण असंखेज्जभागकंडएण जा ट्विंदी</w:t>
      </w:r>
    </w:p>
    <w:p>
      <w:r>
        <w:rPr>
          <w:rFonts w:ascii="Arial" w:hAnsi="Arial"/>
          <w:sz w:val="24"/>
        </w:rPr>
        <w:t>ह्मदि तिस्से संखेज्जभागहाणिकंडएण एगसमए घादुबलमादो । तम्हा एइंदिओ</w:t>
      </w:r>
    </w:p>
    <w:p>
      <w:r>
        <w:rPr>
          <w:rFonts w:ascii="Arial" w:hAnsi="Arial"/>
          <w:sz w:val="24"/>
        </w:rPr>
        <w:t>असंखेज्जभागहाणि चेव कुणदि त्ति चेत्तव्वं । एदमत्थपदं सब्बणइंदिएसु बत्तव्वं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२५८ एदेसिं पयडीणमच्डाणं पि अत्थि एरदिएसु समद्धिदिवंधसंभवादो ।</w:t>
      </w:r>
    </w:p>
    <w:p>
      <w:r>
        <w:rPr>
          <w:rFonts w:ascii="Arial" w:hAnsi="Arial"/>
          <w:sz w:val="24"/>
        </w:rPr>
        <w:t>सम्मत्तसम्मामिच्छत्ताणमत्थि चत्तारि हाणीओ । संखेज्जमागहाणिसंखेज्जगुणदहाणीणं</w:t>
      </w:r>
    </w:p>
    <w:p>
      <w:r>
        <w:rPr>
          <w:rFonts w:ascii="Arial" w:hAnsi="Arial"/>
          <w:sz w:val="24"/>
        </w:rPr>
        <w:t>चाहिये क्योंकि एक भवस्थितिमे असंख्यातभागदानिके जितने काण्डकबार होते हैं उनसे संख्यात</w:t>
      </w:r>
    </w:p>
    <w:p>
      <w:r>
        <w:rPr>
          <w:rFonts w:ascii="Arial" w:hAnsi="Arial"/>
          <w:sz w:val="24"/>
        </w:rPr>
        <w:t>मागहानि और संख्यातशुणहानि काण्डकोंके वार संख्यातं भागप्रसाण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शंक्ायह किस प्रमाणसे जाना जाता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समाधानएक भवस्थितिमें संख्यातगुणद्वानि काण्डकबार खबसे थोड़े हैं । इनसे संख्यात</w:t>
      </w:r>
    </w:p>
    <w:p>
      <w:r>
        <w:rPr>
          <w:rFonts w:ascii="Arial" w:hAnsi="Arial"/>
          <w:sz w:val="24"/>
        </w:rPr>
        <w:t>मागहानिकाण्डकवार संख्यातगुशे हैं । इनसे असंख्यातभागद्वानिकाण्डकबार संख्यातगुणे हैं इस</w:t>
      </w:r>
    </w:p>
    <w:p>
      <w:r>
        <w:rPr>
          <w:rFonts w:ascii="Arial" w:hAnsi="Arial"/>
          <w:sz w:val="24"/>
        </w:rPr>
        <w:t>अल्पबहुत्वसे जाना जाता है । यद् अल्पबहुत्व असिद्ध है यह कहना ठीक नहीं है क्योकि आगे</w:t>
      </w:r>
    </w:p>
    <w:p>
      <w:r>
        <w:rPr>
          <w:rFonts w:ascii="Arial" w:hAnsi="Arial"/>
          <w:sz w:val="24"/>
        </w:rPr>
        <w:t>कदे जानेबाले जीव अल्पबहुत्वले यह सिद्ध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२४७ पट्योपमके संख्याते भागभ्रमाण एक स्थितिकाण्डकका यदि संख्यात आबलिप्रमाण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स्थितिकाण्डकउत्कीरणाकाल प्राप्त होता है तो संख्यात पल्योंका कितना उत्कीरणाकाल श्राप्त हो गा इस</w:t>
      </w:r>
    </w:p>
    <w:p>
      <w:r>
        <w:rPr>
          <w:rFonts w:ascii="Arial" w:hAnsi="Arial"/>
          <w:sz w:val="24"/>
        </w:rPr>
        <w:t>प्रकार त्रैराशिक द्वारा फलराशिसे इच्छाराशिकों शुणित करके जो लब्ध अवे उसमें प्रमाणराशिका</w:t>
      </w:r>
    </w:p>
    <w:p>
      <w:r>
        <w:rPr>
          <w:rFonts w:ascii="Arial" w:hAnsi="Arial"/>
          <w:sz w:val="24"/>
        </w:rPr>
        <w:t>भागं देने पर संख्यातआवलिश्रमाण स्थितिहतसमुत्पत्तिक काल प्राप्त होता है। परन्तु प्रक्ृतमें इतना</w:t>
      </w:r>
    </w:p>
    <w:p>
      <w:r>
        <w:rPr>
          <w:rFonts w:ascii="Arial" w:hAnsi="Arial"/>
          <w:sz w:val="24"/>
        </w:rPr>
        <w:t>काल इष्ट नहीं है क्योंकि यहाँ प्रतराबलिसे ऊपरकी संख्या और पस्थके नीचेकी तत्प्रायोग्य संख्याको</w:t>
      </w:r>
    </w:p>
    <w:p>
      <w:r>
        <w:rPr>
          <w:rFonts w:ascii="Arial" w:hAnsi="Arial"/>
          <w:sz w:val="24"/>
        </w:rPr>
        <w:t>पल्यका असंख्यातवाँ भाग स्वीकार किया है। यदि कहा जाय कि यहाँ असंख्यातमागदानिकाण्डक</w:t>
      </w:r>
    </w:p>
    <w:p>
      <w:r>
        <w:rPr>
          <w:rFonts w:ascii="Arial" w:hAnsi="Arial"/>
          <w:sz w:val="24"/>
        </w:rPr>
        <w:t>प्रधान नहीं है सो भी बात नहीं है क्योंकि पलल््योपमके असंख्यातवें भागप्रमाण कालके द्वारा</w:t>
      </w:r>
    </w:p>
    <w:p>
      <w:r>
        <w:rPr>
          <w:rFonts w:ascii="Arial" w:hAnsi="Arial"/>
          <w:sz w:val="24"/>
        </w:rPr>
        <w:t>असंख्यातभागकाण्डकरूपसे जो स्थिति घाती जाती है उसका संख्यातभागहानिकाण्डकके द्वारा</w:t>
      </w:r>
    </w:p>
    <w:p>
      <w:r>
        <w:rPr>
          <w:rFonts w:ascii="Arial" w:hAnsi="Arial"/>
          <w:sz w:val="24"/>
        </w:rPr>
        <w:t>एक समयमें घात पाया जाता है। इसलिये एकेन्द्रिय असंख्यातभागहानिक्रो द्यी करता है ऐसा</w:t>
      </w:r>
    </w:p>
    <w:p>
      <w:r>
        <w:rPr>
          <w:rFonts w:ascii="Arial" w:hAnsi="Arial"/>
          <w:sz w:val="24"/>
        </w:rPr>
        <w:t>ग्रहण करना चाहिये । यह भर्थंपद् सब एकेन्द्रियोमें कदना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२५८ एकेन्दरियोमे इन उपयु क्त प्रकृतियोंका अवस्थान भी है क्योंकि एकेन्द्रियोंमें सम।न</w:t>
      </w:r>
    </w:p>
    <w:p>
      <w:r>
        <w:rPr>
          <w:rFonts w:ascii="Arial" w:hAnsi="Arial"/>
          <w:sz w:val="24"/>
        </w:rPr>
        <w:t>स्थितिका वन्ध सम्भव है। सम्यक्व ओर सम्यग्मिथ्यात्वकी चार हानिं हैं ॥ यहाँ संख्यातभाग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तः प्रतौ पकिदोवमाणाणं इति पाठः । २ ता० प्रतौ तप्पाओग्गादो इति पाठः ।</w:t>
      </w:r>
    </w:p>
    <w:p>
      <w:r>
        <w:rPr>
          <w:rFonts w:ascii="Arial" w:hAnsi="Arial"/>
          <w:sz w:val="24"/>
        </w:rPr>
        <w:t>Page 175:</w:t>
      </w:r>
    </w:p>
    <w:p>
      <w:r>
        <w:rPr>
          <w:rFonts w:ascii="Arial" w:hAnsi="Arial"/>
          <w:sz w:val="24"/>
        </w:rPr>
        <w:t>१५६ जयधंवलादिदे कसांयपाहुडे  दिदिविदत्तौ</w:t>
      </w:r>
    </w:p>
    <w:p>
      <w:r>
        <w:rPr>
          <w:rFonts w:ascii="Arial" w:hAnsi="Arial"/>
          <w:sz w:val="24"/>
        </w:rPr>
        <w:t>पर्वं व अत्थपरूवणा कायव्या । णवरि उच्चेह्छगाद् वि उद यावलियए उकस्ससंखेज्ज</w:t>
      </w:r>
    </w:p>
    <w:p>
      <w:r>
        <w:rPr>
          <w:rFonts w:ascii="Arial" w:hAnsi="Arial"/>
          <w:sz w:val="24"/>
        </w:rPr>
        <w:t>मेत्तणिसेगेसु सेसेसु संखेज्जमागद्दाणी लब्भदि । तिध्मयकालदोणिसेगेसु सेते संखेज्ज</w:t>
      </w:r>
    </w:p>
    <w:p>
      <w:r>
        <w:rPr>
          <w:rFonts w:ascii="Arial" w:hAnsi="Arial"/>
          <w:sz w:val="24"/>
        </w:rPr>
        <w:t>भागहाणी होदूण पणो संखेञ्जगुणहाणी होदि से काले दुसमयकालेग णिसेगुबलंभादो ।</w:t>
      </w:r>
    </w:p>
    <w:p>
      <w:r>
        <w:rPr>
          <w:rFonts w:ascii="Arial" w:hAnsi="Arial"/>
          <w:sz w:val="24"/>
        </w:rPr>
        <w:t>एवं सच्वपचकायाणं । ॥</w:t>
      </w:r>
    </w:p>
    <w:p>
      <w:r>
        <w:rPr>
          <w:rFonts w:ascii="Arial" w:hAnsi="Arial"/>
          <w:sz w:val="24"/>
        </w:rPr>
        <w:t xml:space="preserve"> २५९ सब्बविगलिंदिएसु मिच्छत्तपोलसक०णवणोक० अस्थि असंखेज्जमागबड्टी</w:t>
      </w:r>
    </w:p>
    <w:p>
      <w:r>
        <w:rPr>
          <w:rFonts w:ascii="Arial" w:hAnsi="Arial"/>
          <w:sz w:val="24"/>
        </w:rPr>
        <w:t>संखेज्जमागवड़ी च पलिदो० संखेज्जभागमेत्तवीचारडणाणं तत्थुवलंभादो । एडंदियाणं</w:t>
      </w:r>
    </w:p>
    <w:p>
      <w:r>
        <w:rPr>
          <w:rFonts w:ascii="Arial" w:hAnsi="Arial"/>
          <w:sz w:val="24"/>
        </w:rPr>
        <w:t>विगलिंदिएसुप्पण्णाणं पढमसमए् संखेज्जगुणवड्डी किण्ण लब्भदि  ण वियलिंदियद्टिदिं</w:t>
      </w:r>
    </w:p>
    <w:p>
      <w:r>
        <w:rPr>
          <w:rFonts w:ascii="Arial" w:hAnsi="Arial"/>
          <w:sz w:val="24"/>
        </w:rPr>
        <w:t>पेक्खिदूण विवलिंदियद्विदिवड्डीए संखज्जगुणत्ताणुवलंभादो । परत्थाणविवक््खाएं णोक</w:t>
      </w:r>
    </w:p>
    <w:p>
      <w:r>
        <w:rPr>
          <w:rFonts w:ascii="Arial" w:hAnsi="Arial"/>
          <w:sz w:val="24"/>
        </w:rPr>
        <w:t>सायाणमेत्थ संखेज्जगुणबड्डीए वि लब्भदि सा एत्य ण विवक्खिया ।</w:t>
      </w:r>
    </w:p>
    <w:p>
      <w:r>
        <w:rPr>
          <w:rFonts w:ascii="Arial" w:hAnsi="Arial"/>
          <w:sz w:val="24"/>
        </w:rPr>
        <w:t xml:space="preserve"> २६० असंखेज्जभागहाणी संखेज्जमागहाणी संखेज्जगुणहाणि त्ति अस्थि तिण्णि</w:t>
      </w:r>
    </w:p>
    <w:p>
      <w:r>
        <w:rPr>
          <w:rFonts w:ascii="Arial" w:hAnsi="Arial"/>
          <w:sz w:val="24"/>
        </w:rPr>
        <w:t>हाणीभओ । सत्थाणे दो चेव हाणीओ होति  संखेज्जगुणहाणी पुण सण्णिपंचिंदिएसु</w:t>
      </w:r>
    </w:p>
    <w:p>
      <w:r>
        <w:rPr>
          <w:rFonts w:ascii="Arial" w:hAnsi="Arial"/>
          <w:sz w:val="24"/>
        </w:rPr>
        <w:t>पारद्डड्टिदिकंडयउकीरणद्वाए अब्भंतरे चेव विगलिंदिएसुप्पण्णेसु लब्भदि । एदेसिंकम्माण</w:t>
      </w:r>
    </w:p>
    <w:p>
      <w:r>
        <w:rPr>
          <w:rFonts w:ascii="Arial" w:hAnsi="Arial"/>
          <w:sz w:val="24"/>
        </w:rPr>
        <w:t>मवद्ठाणं पि अत्थि। सम्मत्तसम्मामिच्छत्ताणमेइंदियमंगो । एचमसण्णीणं। णवरि</w:t>
      </w:r>
    </w:p>
    <w:p>
      <w:r>
        <w:rPr>
          <w:rFonts w:ascii="Arial" w:hAnsi="Arial"/>
          <w:sz w:val="24"/>
        </w:rPr>
        <w:t>संखेज्जगुणबड्डी वि अत्थि एडंदियाणं विगरलिंदिएसुप्पण्णाणं तदुबलंभादो ।</w:t>
      </w:r>
    </w:p>
    <w:p>
      <w:r>
        <w:rPr>
          <w:rFonts w:ascii="Arial" w:hAnsi="Arial"/>
          <w:sz w:val="24"/>
        </w:rPr>
        <w:t xml:space="preserve">हानि और संख्यातगुणद्वानिकी अर्थप्ररूपणा पदक समान करनी चादिये । किन्तु इतनी विशेषता </w:t>
      </w:r>
    </w:p>
    <w:p>
      <w:r>
        <w:rPr>
          <w:rFonts w:ascii="Arial" w:hAnsi="Arial"/>
          <w:sz w:val="24"/>
        </w:rPr>
        <w:t>है कि उद्र लनाके समय भी उद्यावलिमें उत्कृष्ट संख्यात निषेक्रोंके शेष रहने पर संख्यातभागहानि</w:t>
      </w:r>
    </w:p>
    <w:p>
      <w:r>
        <w:rPr>
          <w:rFonts w:ascii="Arial" w:hAnsi="Arial"/>
          <w:sz w:val="24"/>
        </w:rPr>
        <w:t>प्राप्त दोती है । तथा त्तीन समय काल स्थितिवाले दो निषेकोंके शेष रहने तक संख्यातमागहानि होकर</w:t>
      </w:r>
    </w:p>
    <w:p>
      <w:r>
        <w:rPr>
          <w:rFonts w:ascii="Arial" w:hAnsi="Arial"/>
          <w:sz w:val="24"/>
        </w:rPr>
        <w:t>पुनः संख्यातगुणद्वानि होती हे क्योंकि तदनन्तर समयमें दी समय कालप्रमाण स्थितिबाला एक निषेक</w:t>
      </w:r>
    </w:p>
    <w:p>
      <w:r>
        <w:rPr>
          <w:rFonts w:ascii="Arial" w:hAnsi="Arial"/>
          <w:sz w:val="24"/>
        </w:rPr>
        <w:t>पाया जाता है । इस प्रकार सव पाँचों स्थाबरकायिक जीबोंके जानना चाहिए ।</w:t>
      </w:r>
    </w:p>
    <w:p>
      <w:r>
        <w:rPr>
          <w:rFonts w:ascii="Arial" w:hAnsi="Arial"/>
          <w:sz w:val="24"/>
        </w:rPr>
        <w:t xml:space="preserve"> २४६ सब विकलेन्द्रियोंमें मिथ्यात्व सोलह कषाय और नौ नोकषायोंकी असंख्यातभाग</w:t>
      </w:r>
    </w:p>
    <w:p>
      <w:r>
        <w:rPr>
          <w:rFonts w:ascii="Arial" w:hAnsi="Arial"/>
          <w:sz w:val="24"/>
        </w:rPr>
        <w:t>वृद्धि ओर संस्यरमाग्ड है क्योंकि वहाँ पर पल्योपमके संख्याते भागप्रमाण वीचारस्थान</w:t>
      </w:r>
    </w:p>
    <w:p>
      <w:r>
        <w:rPr>
          <w:rFonts w:ascii="Arial" w:hAnsi="Arial"/>
          <w:sz w:val="24"/>
        </w:rPr>
        <w:t>पाये जते हैं ।</w:t>
      </w:r>
    </w:p>
    <w:p>
      <w:r>
        <w:rPr>
          <w:rFonts w:ascii="Arial" w:hAnsi="Arial"/>
          <w:sz w:val="24"/>
        </w:rPr>
        <w:t>झंकाजो एकेन्द्रिय विकलेन्द्रियोंमें उत्पन्न होते हैं उनके उत्पन्न होनेके प्रथम समयमे</w:t>
      </w:r>
    </w:p>
    <w:p>
      <w:r>
        <w:rPr>
          <w:rFonts w:ascii="Arial" w:hAnsi="Arial"/>
          <w:sz w:val="24"/>
        </w:rPr>
        <w:t>संख्यातगुणवृद्धि क्यों नदीं पाई जाती है ९</w:t>
      </w:r>
    </w:p>
    <w:p>
      <w:r>
        <w:rPr>
          <w:rFonts w:ascii="Arial" w:hAnsi="Arial"/>
          <w:sz w:val="24"/>
        </w:rPr>
        <w:t>समाधान न्दी क्योकि विकलेन्द्रियोंकी स्थितिको देखते हुए एकेन्द्रियोंसे विऋलेन्द्रियोंमें</w:t>
      </w:r>
    </w:p>
    <w:p>
      <w:r>
        <w:rPr>
          <w:rFonts w:ascii="Arial" w:hAnsi="Arial"/>
          <w:sz w:val="24"/>
        </w:rPr>
        <w:t>उत्पन्न दने पर विकलेन्द्रियोंकी स्थितिमें जो वृद्धि होती है उसमें संख्यातगुणापना नहीं पाया जाता</w:t>
      </w:r>
    </w:p>
    <w:p>
      <w:r>
        <w:rPr>
          <w:rFonts w:ascii="Arial" w:hAnsi="Arial"/>
          <w:sz w:val="24"/>
        </w:rPr>
        <w:t>है। परस्थानकी विवज्ञासे नोकषायोंकी यहाँ पर संख्यातगुणबृद्धि भी प्राप्त होती है पर उसकी</w:t>
      </w:r>
    </w:p>
    <w:p>
      <w:r>
        <w:rPr>
          <w:rFonts w:ascii="Arial" w:hAnsi="Arial"/>
          <w:sz w:val="24"/>
        </w:rPr>
        <w:t>यहाँ विवक्ष नहीं है ।</w:t>
      </w:r>
    </w:p>
    <w:p>
      <w:r>
        <w:rPr>
          <w:rFonts w:ascii="Arial" w:hAnsi="Arial"/>
          <w:sz w:val="24"/>
        </w:rPr>
        <w:t xml:space="preserve"> २६० द्वानियोंमें असंख्यातभागद्ानि संख्यातभागहानि और संख्यातगुणद्वानि ये तीन</w:t>
      </w:r>
    </w:p>
    <w:p>
      <w:r>
        <w:rPr>
          <w:rFonts w:ascii="Arial" w:hAnsi="Arial"/>
          <w:sz w:val="24"/>
        </w:rPr>
        <w:t>हानियाँ होती हैं । परन्तु स्वस्थानमें दो दी हानियाँ होती हैँ । संख्यातगुणदानि तो जो संज्ञी</w:t>
      </w:r>
    </w:p>
    <w:p>
      <w:r>
        <w:rPr>
          <w:rFonts w:ascii="Arial" w:hAnsi="Arial"/>
          <w:sz w:val="24"/>
        </w:rPr>
        <w:t>पंचेन्द्रिय प्रारम्भ किये गये स्थितिकाण्डक उत्कीरणाकालके भीतर ही विकलेन्द्रियोंमें उत्पन्न हुए हैं</w:t>
      </w:r>
    </w:p>
    <w:p>
      <w:r>
        <w:rPr>
          <w:rFonts w:ascii="Arial" w:hAnsi="Arial"/>
          <w:sz w:val="24"/>
        </w:rPr>
        <w:t>उनके ही पाई जाती है । इन उपयु क्त कर्मोका अवस्थान भी है। तथा सम्यक्व श्मौर सम्यग्मि</w:t>
      </w:r>
    </w:p>
    <w:p>
      <w:r>
        <w:rPr>
          <w:rFonts w:ascii="Arial" w:hAnsi="Arial"/>
          <w:sz w:val="24"/>
        </w:rPr>
        <w:t>थ्यात्वका भंग एकेन्द्रियोंके समान है। इसी प्रकार अरसंज्ञियोंके जानना चाहिए । किन्तु इतनी विशेषता</w:t>
      </w:r>
    </w:p>
    <w:p>
      <w:r>
        <w:rPr>
          <w:rFonts w:ascii="Arial" w:hAnsi="Arial"/>
          <w:sz w:val="24"/>
        </w:rPr>
        <w:t>है कि इनके संख्यातगुणबुद्धि भी है क्योकि जो एकेन्द्रिय विकलेन्द्रियोंमें उत्पन्न होते हैं उनके वद्</w:t>
      </w:r>
    </w:p>
    <w:p>
      <w:r>
        <w:rPr>
          <w:rFonts w:ascii="Arial" w:hAnsi="Arial"/>
          <w:sz w:val="24"/>
        </w:rPr>
        <w:t>पाई जाती है । ॥</w:t>
      </w:r>
    </w:p>
    <w:p>
      <w:r>
        <w:rPr>
          <w:rFonts w:ascii="Arial" w:hAnsi="Arial"/>
          <w:sz w:val="24"/>
        </w:rPr>
        <w:t>9 ता० ब्रतौ संखेज्जे वड्डी  ए  इति पाडः  २ ता०प्रतौ गुणनी भस्थिइति पाठः</w:t>
      </w:r>
    </w:p>
    <w:p>
      <w:r>
        <w:rPr>
          <w:rFonts w:ascii="Arial" w:hAnsi="Arial"/>
          <w:sz w:val="24"/>
        </w:rPr>
        <w:t>Page 176:</w:t>
      </w:r>
    </w:p>
    <w:p>
      <w:r>
        <w:rPr>
          <w:rFonts w:ascii="Arial" w:hAnsi="Arial"/>
          <w:sz w:val="24"/>
        </w:rPr>
        <w:t>गा० २२  ब्टिपरूवणाए सम्रुक्तिच्णा १५७</w:t>
      </w:r>
    </w:p>
    <w:p>
      <w:r>
        <w:rPr>
          <w:rFonts w:ascii="Arial" w:hAnsi="Arial"/>
          <w:sz w:val="24"/>
        </w:rPr>
        <w:t xml:space="preserve"> २६१ ओरालियमिस्सकायजोगीणं पंचिदियतिरिक्खअपञ्जततर्भभो । एवं वेउव्विय</w:t>
      </w:r>
    </w:p>
    <w:p>
      <w:r>
        <w:rPr>
          <w:rFonts w:ascii="Arial" w:hAnsi="Arial"/>
          <w:sz w:val="24"/>
        </w:rPr>
        <w:t>मिस्स०कम्मह्य ०अणाहारि त्ति । सण्णीसु विग्गहगदीए उष्पण्णवियलिंदियाणं व</w:t>
      </w:r>
    </w:p>
    <w:p>
      <w:r>
        <w:rPr>
          <w:rFonts w:ascii="Arial" w:hAnsi="Arial"/>
          <w:sz w:val="24"/>
        </w:rPr>
        <w:t>सण्णीसु विग्गदगदीए उप्पण्णसण्णीणं पि विदियविग्गहे संखेज्जगुणवड्डी णत्थि त्ति भ</w:t>
      </w:r>
    </w:p>
    <w:p>
      <w:r>
        <w:rPr>
          <w:rFonts w:ascii="Arial" w:hAnsi="Arial"/>
          <w:sz w:val="24"/>
        </w:rPr>
        <w:t xml:space="preserve">वत्त्व  महाबंधम्मि पठिदसंखेज्जगुणवड्डीए विसयाभावेण अभावावततदो </w:t>
      </w:r>
    </w:p>
    <w:p>
      <w:r>
        <w:rPr>
          <w:rFonts w:ascii="Arial" w:hAnsi="Arial"/>
          <w:sz w:val="24"/>
        </w:rPr>
        <w:t>विशेषाथएकेन्द्रियों में जघन्य स्थितिबन्धसे उत्कृष्ट स्थितिबन्ध पर्यके असंख्यातवें भागसे</w:t>
      </w:r>
    </w:p>
    <w:p>
      <w:r>
        <w:rPr>
          <w:rFonts w:ascii="Arial" w:hAnsi="Arial"/>
          <w:sz w:val="24"/>
        </w:rPr>
        <w:t>अधिक नहीं होता इसलिये इनमें मिथ्यात्व आदि २६ प्रकृतियोंकी एक असंख्यातभागबृद्धि दी दोती दै ।</w:t>
      </w:r>
    </w:p>
    <w:p>
      <w:r>
        <w:rPr>
          <w:rFonts w:ascii="Arial" w:hAnsi="Arial"/>
          <w:sz w:val="24"/>
        </w:rPr>
        <w:t>यदी कारण है कि यहाँ अन्य बृद्धियोंक्ा निबेध किया। किन्तु द्वानियाँ तीन दती हैं । यहाँ असंख्यात</w:t>
      </w:r>
    </w:p>
    <w:p>
      <w:r>
        <w:rPr>
          <w:rFonts w:ascii="Arial" w:hAnsi="Arial"/>
          <w:sz w:val="24"/>
        </w:rPr>
        <w:t>भागदानिका पाया जाना तो सम्भव है पर संख्यातभागद्ानि और संख्यातगुणदानिका पाया</w:t>
      </w:r>
    </w:p>
    <w:p>
      <w:r>
        <w:rPr>
          <w:rFonts w:ascii="Arial" w:hAnsi="Arial"/>
          <w:sz w:val="24"/>
        </w:rPr>
        <w:t>जाना कैसे सम्भव है १ इसका वीरसेन स्वामीने यद् समाधान किया है कि जो संज्ञी पंचेन्द्रिय जीव</w:t>
      </w:r>
    </w:p>
    <w:p>
      <w:r>
        <w:rPr>
          <w:rFonts w:ascii="Arial" w:hAnsi="Arial"/>
          <w:sz w:val="24"/>
        </w:rPr>
        <w:t>उक्त प्रकृतियोंकी संख्यातभागदानि अर संख्यातगुणद्वानि कर रहे हैं वे स्थितिकाण्डकके उत्कीरण कालके</w:t>
      </w:r>
    </w:p>
    <w:p>
      <w:r>
        <w:rPr>
          <w:rFonts w:ascii="Arial" w:hAnsi="Arial"/>
          <w:sz w:val="24"/>
        </w:rPr>
        <w:t>भीतर मरकर यदि एकेन्द्रियोंमें उत्पन्न हो जाँय तव भी उनकी उस स्थितिकाण्डकके घात होने तक</w:t>
      </w:r>
    </w:p>
    <w:p>
      <w:r>
        <w:rPr>
          <w:rFonts w:ascii="Arial" w:hAnsi="Arial"/>
          <w:sz w:val="24"/>
        </w:rPr>
        <w:t>वह् क्रिया चाद रहती है अतः एकेन्द्रियोंमें भी उक्त प्रकृतियोंकी संख्यातभागहानि और संख्यात</w:t>
      </w:r>
    </w:p>
    <w:p>
      <w:r>
        <w:rPr>
          <w:rFonts w:ascii="Arial" w:hAnsi="Arial"/>
          <w:sz w:val="24"/>
        </w:rPr>
        <w:t>गुणद्वानि बन जाती है । किन्तु स्वयं एकेन्द्रिय जीव संख्यातभागद्दानि और संख्यातगुणहानिका</w:t>
      </w:r>
    </w:p>
    <w:p>
      <w:r>
        <w:rPr>
          <w:rFonts w:ascii="Arial" w:hAnsi="Arial"/>
          <w:sz w:val="24"/>
        </w:rPr>
        <w:t>प्रारम्भ नहीं करते क्योंकि उनके इनके योग्य विशुद्धि नदीं पाई जाती । चूँकि इनके संख्यातभाग</w:t>
      </w:r>
    </w:p>
    <w:p>
      <w:r>
        <w:rPr>
          <w:rFonts w:ascii="Arial" w:hAnsi="Arial"/>
          <w:sz w:val="24"/>
        </w:rPr>
        <w:t>बद्धि और संख्यातगुणबद्धिके कारणभूत संक्लेश परिणाम नहीं पाये जाते हैं इसलिये माल्यम होता</w:t>
      </w:r>
    </w:p>
    <w:p>
      <w:r>
        <w:rPr>
          <w:rFonts w:ascii="Arial" w:hAnsi="Arial"/>
          <w:sz w:val="24"/>
        </w:rPr>
        <w:t>है कि इनके संख्यातभागहानि और संख्यातगुणद्वानिके कारणभूत विशुद्धिरूप परिणाम भी नहीं पाये</w:t>
      </w:r>
    </w:p>
    <w:p>
      <w:r>
        <w:rPr>
          <w:rFonts w:ascii="Arial" w:hAnsi="Arial"/>
          <w:sz w:val="24"/>
        </w:rPr>
        <w:t>जाते हैं । दूसरे इनके स्थितिदतसपुस्पत्तिक काल पल््यके अखंख्यातवें भाग प्रमाण बतलाया है</w:t>
      </w:r>
    </w:p>
    <w:p>
      <w:r>
        <w:rPr>
          <w:rFonts w:ascii="Arial" w:hAnsi="Arial"/>
          <w:sz w:val="24"/>
        </w:rPr>
        <w:t>इसले भी माद्छूम होता है कि इनके संख्यातभागहानि और संख्यातगुणद्वानि नहीं होती । अन्य</w:t>
      </w:r>
    </w:p>
    <w:p>
      <w:r>
        <w:rPr>
          <w:rFonts w:ascii="Arial" w:hAnsi="Arial"/>
          <w:sz w:val="24"/>
        </w:rPr>
        <w:t>इन्द्रियवाले जीवोंकी स्थितिका घात करके एकेन्द्रियके योग्य स्थितिके उत्पन्न करनेमें जितना काल</w:t>
      </w:r>
    </w:p>
    <w:p>
      <w:r>
        <w:rPr>
          <w:rFonts w:ascii="Arial" w:hAnsi="Arial"/>
          <w:sz w:val="24"/>
        </w:rPr>
        <w:t>लगता है बह एकेन्द्रियका स्थितिहतसमुत्पत्तिक काल कदा जाता है । कदाचित् यद्द कदा जाय छि</w:t>
      </w:r>
    </w:p>
    <w:p>
      <w:r>
        <w:rPr>
          <w:rFonts w:ascii="Arial" w:hAnsi="Arial"/>
          <w:sz w:val="24"/>
        </w:rPr>
        <w:t>असंख्यातभागदानि संख्यातभागद्दानि और संख्यातगुणहानि इन तीनों प्रक्रारोंसे स्थिति दतसरसु</w:t>
      </w:r>
    </w:p>
    <w:p>
      <w:r>
        <w:rPr>
          <w:rFonts w:ascii="Arial" w:hAnsi="Arial"/>
          <w:sz w:val="24"/>
        </w:rPr>
        <w:t>त्पत्तिक काल उक्त प्रमाण प्राप्न हो जायगा सरे भी बात नहीं है क्योंकि एक भवस्थितिमें जितने</w:t>
      </w:r>
    </w:p>
    <w:p>
      <w:r>
        <w:rPr>
          <w:rFonts w:ascii="Arial" w:hAnsi="Arial"/>
          <w:sz w:val="24"/>
        </w:rPr>
        <w:t>असंख्यातभागद्ानि काण्डकबार दोते हैं उसमें संख्यातभागहानि और संख्यातगुणहानि काण्डकबार</w:t>
      </w:r>
    </w:p>
    <w:p>
      <w:r>
        <w:rPr>
          <w:rFonts w:ascii="Arial" w:hAnsi="Arial"/>
          <w:sz w:val="24"/>
        </w:rPr>
        <w:t>उनके संख्यातवें भागग्रमाण होते हैं । फल यह दोता है कि यदि संख्यातमागहानिके द्वारा संख्यात</w:t>
      </w:r>
    </w:p>
    <w:p>
      <w:r>
        <w:rPr>
          <w:rFonts w:ascii="Arial" w:hAnsi="Arial"/>
          <w:sz w:val="24"/>
        </w:rPr>
        <w:t>पल्य प्रमाण स्थितिका घ।त किया जाता है तो उसमें कुल संख्यात आवलिप्रमाण काल लगता है</w:t>
      </w:r>
    </w:p>
    <w:p>
      <w:r>
        <w:rPr>
          <w:rFonts w:ascii="Arial" w:hAnsi="Arial"/>
          <w:sz w:val="24"/>
        </w:rPr>
        <w:t>जव कि यह् काल पस्यके असंख्यातर्वें भागरूपले विवक्तित नदीं है । किन्तु पल्यका असंख्यातबाँ</w:t>
      </w:r>
    </w:p>
    <w:p>
      <w:r>
        <w:rPr>
          <w:rFonts w:ascii="Arial" w:hAnsi="Arial"/>
          <w:sz w:val="24"/>
        </w:rPr>
        <w:t>भाग काल प्रतरावलिसे ऊपरका काल कहलाता है अतः सिद्ध हुआ कि एकेन्द्रिय जीव स्वयं संख्यात</w:t>
      </w:r>
    </w:p>
    <w:p>
      <w:r>
        <w:rPr>
          <w:rFonts w:ascii="Arial" w:hAnsi="Arial"/>
          <w:sz w:val="24"/>
        </w:rPr>
        <w:t>भागद्वानि ओर संख्यातगुणहानिका प्रारम्भ नहीं करते हँ । एकेन्द्रियोंके उक्त प्रकृतियोंका अवस्थान</w:t>
      </w:r>
    </w:p>
    <w:p>
      <w:r>
        <w:rPr>
          <w:rFonts w:ascii="Arial" w:hAnsi="Arial"/>
          <w:sz w:val="24"/>
        </w:rPr>
        <w:t>भी द्वोता है क्योंकि पूवे समयके हिथतिसच्वके समान इनके दूसरे समयमें स्थितिबन्ध देखा जाता</w:t>
      </w:r>
    </w:p>
    <w:p>
      <w:r>
        <w:rPr>
          <w:rFonts w:ascii="Arial" w:hAnsi="Arial"/>
          <w:sz w:val="24"/>
        </w:rPr>
        <w:t>है । अब रहीं सम्यक्त्व और सम्यम्सिथ्यात्व प्रकृतियाँ सो इनकी यहाँ चारों दवानियाँ पाई जाती हैं ।</w:t>
      </w:r>
    </w:p>
    <w:p>
      <w:r>
        <w:rPr>
          <w:rFonts w:ascii="Arial" w:hAnsi="Arial"/>
          <w:sz w:val="24"/>
        </w:rPr>
        <w:t>इनके कारणका खुलासा मूलमें किया ही है । पाँचों स्थावरकायिक जीबोंके भी इसी प्रकार समझना</w:t>
      </w:r>
    </w:p>
    <w:p>
      <w:r>
        <w:rPr>
          <w:rFonts w:ascii="Arial" w:hAnsi="Arial"/>
          <w:sz w:val="24"/>
        </w:rPr>
        <w:t>चाहिये। विकलेन्द्रिय और अर्सज्ञीके किस कमंकी कितनी हानि और इद्धि दोती हैं इसका खुलासा</w:t>
      </w:r>
    </w:p>
    <w:p>
      <w:r>
        <w:rPr>
          <w:rFonts w:ascii="Arial" w:hAnsi="Arial"/>
          <w:sz w:val="24"/>
        </w:rPr>
        <w:t>भी मूलत हो जाता है अतः यहाँ उसका निर्देश नदीं किया है।</w:t>
      </w:r>
    </w:p>
    <w:p>
      <w:r>
        <w:rPr>
          <w:rFonts w:ascii="Arial" w:hAnsi="Arial"/>
          <w:sz w:val="24"/>
        </w:rPr>
        <w:t xml:space="preserve"> २६१ ओऔदारिकमिश्रकाययोगियोंके पंचेन्द्रिय तियंच अपर्याप्तकोंके समान भंग है। इसी</w:t>
      </w:r>
    </w:p>
    <w:p>
      <w:r>
        <w:rPr>
          <w:rFonts w:ascii="Arial" w:hAnsi="Arial"/>
          <w:sz w:val="24"/>
        </w:rPr>
        <w:t>प्रकार वैक्रयिकांमश्रकाययोगी कार्मेणक्रःययोगी और अनाद्वाए्क जीवोंके जानना चाहिए। जिस प्रकार</w:t>
      </w:r>
    </w:p>
    <w:p>
      <w:r>
        <w:rPr>
          <w:rFonts w:ascii="Arial" w:hAnsi="Arial"/>
          <w:sz w:val="24"/>
        </w:rPr>
        <w:t>बिकलेन्द्रियके बिग्रहगतिसे संक्षियोंमें उत्पन्न होने पर संख्यातगुणबुद्धि सम्भव है उस प्रकार जो संज्ञी</w:t>
      </w:r>
    </w:p>
    <w:p>
      <w:r>
        <w:rPr>
          <w:rFonts w:ascii="Arial" w:hAnsi="Arial"/>
          <w:sz w:val="24"/>
        </w:rPr>
        <w:t>बिम्नहगतिसे सांज्षयों में उत्पन्न हुए हैं उनके दूसरे विग्नहमें संख्यातगुणबृद्धि नहीं होती है ऐसा नहीं</w:t>
      </w:r>
    </w:p>
    <w:p>
      <w:r>
        <w:rPr>
          <w:rFonts w:ascii="Arial" w:hAnsi="Arial"/>
          <w:sz w:val="24"/>
        </w:rPr>
        <w:t>Page 177:</w:t>
      </w:r>
    </w:p>
    <w:p>
      <w:r>
        <w:rPr>
          <w:rFonts w:ascii="Arial" w:hAnsi="Arial"/>
          <w:sz w:val="24"/>
        </w:rPr>
        <w:t>१५८  जयधवलासदिदे कसायपाहृडे  हिदिविहत्तौ ३</w:t>
      </w:r>
    </w:p>
    <w:p>
      <w:r>
        <w:rPr>
          <w:rFonts w:ascii="Arial" w:hAnsi="Arial"/>
          <w:sz w:val="24"/>
        </w:rPr>
        <w:t>विग्गहगदीए जो बंधो सो ट्विदिसंतादो हेड्डा चेवे त्ति णासंकणिज्जं बद्धणिरयाउआणं</w:t>
      </w:r>
    </w:p>
    <w:p>
      <w:r>
        <w:rPr>
          <w:rFonts w:ascii="Arial" w:hAnsi="Arial"/>
          <w:sz w:val="24"/>
        </w:rPr>
        <w:t>पच्छा तिव्वविसोहीए ट्विदिघादं कादूण अपज्जत्तद्टिदिबंधादों संखेज्जगुणहाणीकयद्ठिदीणं</w:t>
      </w:r>
    </w:p>
    <w:p>
      <w:r>
        <w:rPr>
          <w:rFonts w:ascii="Arial" w:hAnsi="Arial"/>
          <w:sz w:val="24"/>
        </w:rPr>
        <w:t>णिरएसुप्पज्जिय विदियविग्गहे अपज्जत्तजोगुकस्सकसायं गयाणमुकस्सद्ि दिबंधस्स</w:t>
      </w:r>
    </w:p>
    <w:p>
      <w:r>
        <w:rPr>
          <w:rFonts w:ascii="Arial" w:hAnsi="Arial"/>
          <w:sz w:val="24"/>
        </w:rPr>
        <w:t>जदण्णट्विदिसंतादो संखेञ्जगुणत्तं पडि विरोहाभावादो । आदहारआहारमिस्ष  मिच्छत्त</w:t>
      </w:r>
    </w:p>
    <w:p>
      <w:r>
        <w:rPr>
          <w:rFonts w:ascii="Arial" w:hAnsi="Arial"/>
          <w:sz w:val="24"/>
        </w:rPr>
        <w:t>सम्मचसम्मामि  सोलसक ०णवणोक ० अत्थि असंखञ्जमागहाणी । एवमकसा०</w:t>
      </w:r>
    </w:p>
    <w:p>
      <w:r>
        <w:rPr>
          <w:rFonts w:ascii="Arial" w:hAnsi="Arial"/>
          <w:sz w:val="24"/>
        </w:rPr>
        <w:t>जहाक्खाद०सासणण० दिधि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२६२ अवगद ० मिच्छत्त०सम्मत्तसम्मामिच्छत्त अत्थि असंसेउजमागहाणी</w:t>
      </w:r>
    </w:p>
    <w:p>
      <w:r>
        <w:rPr>
          <w:rFonts w:ascii="Arial" w:hAnsi="Arial"/>
          <w:sz w:val="24"/>
        </w:rPr>
        <w:t>संखेज्जमागहाणी च । एवमट्रुकसायाणं इत्थिणवुंसयवेदाणं च । अंतरकरणे कदे उवसम</w:t>
      </w:r>
    </w:p>
    <w:p>
      <w:r>
        <w:rPr>
          <w:rFonts w:ascii="Arial" w:hAnsi="Arial"/>
          <w:sz w:val="24"/>
        </w:rPr>
        <w:t>सेडिम्मि मोहणीयस्स ट्विद्घादों णत्थि । एत्थ एस्थुचारणाए पण अत्थि चि भणिदं तं</w:t>
      </w:r>
    </w:p>
    <w:p>
      <w:r>
        <w:rPr>
          <w:rFonts w:ascii="Arial" w:hAnsi="Arial"/>
          <w:sz w:val="24"/>
        </w:rPr>
        <w:t>जाणिय वत्तव्वं । सत्तगोकसायचदुसंजरुणाणमस्थि असंखेज्जभागहाणी संखेज्जभागहाणी</w:t>
      </w:r>
    </w:p>
    <w:p>
      <w:r>
        <w:rPr>
          <w:rFonts w:ascii="Arial" w:hAnsi="Arial"/>
          <w:sz w:val="24"/>
        </w:rPr>
        <w:t>संखेज्जगुणहाणी च । ।</w:t>
      </w:r>
    </w:p>
    <w:p>
      <w:r>
        <w:rPr>
          <w:rFonts w:ascii="Arial" w:hAnsi="Arial"/>
          <w:sz w:val="24"/>
        </w:rPr>
        <w:t>कहना चाहिये क्योकि ऐसा मानने पर मदाबन्धमे जो कार्मणकाययोगमें संख्यातगुणबुद्धि कदी दै</w:t>
      </w:r>
    </w:p>
    <w:p>
      <w:r>
        <w:rPr>
          <w:rFonts w:ascii="Arial" w:hAnsi="Arial"/>
          <w:sz w:val="24"/>
        </w:rPr>
        <w:t>उसका फिर कोई विषय न रइनेसे अभाव हो जायगा । यदि कहा जाय कि विम्नहगतिमें जो वन्ध</w:t>
      </w:r>
    </w:p>
    <w:p>
      <w:r>
        <w:rPr>
          <w:rFonts w:ascii="Arial" w:hAnsi="Arial"/>
          <w:sz w:val="24"/>
        </w:rPr>
        <w:t>दोता है बह स्थितिसन्त्वसे नीचे द्वी द्वोता है सो ऐसी आशंका भी नदीं करनी चाहिये क्योंकि</w:t>
      </w:r>
    </w:p>
    <w:p>
      <w:r>
        <w:rPr>
          <w:rFonts w:ascii="Arial" w:hAnsi="Arial"/>
          <w:sz w:val="24"/>
        </w:rPr>
        <w:t>बिन््होंने पहले नरकायुका बन्ध किया है और पीछेसे जिन्होंने तीत्र विशुद्धिकि कारण स्थितिघात</w:t>
      </w:r>
    </w:p>
    <w:p>
      <w:r>
        <w:rPr>
          <w:rFonts w:ascii="Arial" w:hAnsi="Arial"/>
          <w:sz w:val="24"/>
        </w:rPr>
        <w:t>करके अपनी क्मस्थितिको अपर्याप्तकोंके स्थितिबन्धसे संख्यातगुणा दीन कर दिया है और जो</w:t>
      </w:r>
    </w:p>
    <w:p>
      <w:r>
        <w:rPr>
          <w:rFonts w:ascii="Arial" w:hAnsi="Arial"/>
          <w:sz w:val="24"/>
        </w:rPr>
        <w:t>नरकमें उत्पन्न होकर दूसरे विम्नहमें अपर्याप्त योगके रहते हुए उत्कृष्ट कषायको प्राप्त हो गये हैं</w:t>
      </w:r>
    </w:p>
    <w:p>
      <w:r>
        <w:rPr>
          <w:rFonts w:ascii="Arial" w:hAnsi="Arial"/>
          <w:sz w:val="24"/>
        </w:rPr>
        <w:t>उनके उख समय उत्कृष्ट स्थितिबन्ध जघन्य स्थितिसच्तवसे संख्यातगुणा होता है इसमें कोई विरोध</w:t>
      </w:r>
    </w:p>
    <w:p>
      <w:r>
        <w:rPr>
          <w:rFonts w:ascii="Arial" w:hAnsi="Arial"/>
          <w:sz w:val="24"/>
        </w:rPr>
        <w:t>नहीं है। आहारककाययोगी और आद्वारकमिश्रकायय्ोगी ज्ञीवोंमें मिथ्यात्व सम्यक्व सम्यम्मि</w:t>
      </w:r>
    </w:p>
    <w:p>
      <w:r>
        <w:rPr>
          <w:rFonts w:ascii="Arial" w:hAnsi="Arial"/>
          <w:sz w:val="24"/>
        </w:rPr>
        <w:t>थ्यास्व सोलह कषाय और नौ नोकषायोंकी असंख्यातमागहानि है। इसी प्रकार अकषायी यथा</w:t>
      </w:r>
    </w:p>
    <w:p>
      <w:r>
        <w:rPr>
          <w:rFonts w:ascii="Arial" w:hAnsi="Arial"/>
          <w:sz w:val="24"/>
        </w:rPr>
        <w:t xml:space="preserve">ख्यात्तसंयत और सासादुनसम्यग्दष्टि जीबोंके जानना चहिए।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२६२ अवगतवेदियोमे मिथ्यात्व सम्यक्स और सम्यम्मिथ्यात्वकी असंख्यातभागद्वानि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आर संख्यातभागहानि हे । इसी प्रकार आठ कषाय ख्रीवेद और नपुंसकवेदकी जानना चाहिए । चन्तर</w:t>
      </w:r>
    </w:p>
    <w:p>
      <w:r>
        <w:rPr>
          <w:rFonts w:ascii="Arial" w:hAnsi="Arial"/>
          <w:sz w:val="24"/>
        </w:rPr>
        <w:t>करण करने पर उपशमश्रणीमें मोहनीयका स्थितिवात नहीं होता। परन्तु यहाँ इस उद्चारणामें तो</w:t>
      </w:r>
    </w:p>
    <w:p>
      <w:r>
        <w:rPr>
          <w:rFonts w:ascii="Arial" w:hAnsi="Arial"/>
          <w:sz w:val="24"/>
        </w:rPr>
        <w:t>है रखा का है सो उसका सममः कर कथन करना चहिए । सात नोकषाय और चार संज्वलनोंकी</w:t>
      </w:r>
    </w:p>
    <w:p>
      <w:r>
        <w:rPr>
          <w:rFonts w:ascii="Arial" w:hAnsi="Arial"/>
          <w:sz w:val="24"/>
        </w:rPr>
        <w:t xml:space="preserve">श्रसंल्यातभागहानि संख्यातभागद्वानि और संख्यातगुणदहानि है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विशेषा्थऐसा नियम दै कि दर्शनमोहनीयका उपशम दो जाने पर भी अववर्तन और</w:t>
      </w:r>
    </w:p>
    <w:p>
      <w:r>
        <w:rPr>
          <w:rFonts w:ascii="Arial" w:hAnsi="Arial"/>
          <w:sz w:val="24"/>
        </w:rPr>
        <w:t>संक्रमण होता रहता है अतः अपगतवबेदी जीवके तीन दशनमोहनीयकी स्थितिकी असंख्यातमाग</w:t>
      </w:r>
    </w:p>
    <w:p>
      <w:r>
        <w:rPr>
          <w:rFonts w:ascii="Arial" w:hAnsi="Arial"/>
          <w:sz w:val="24"/>
        </w:rPr>
        <w:t>ह।नि और संख्यातभागद्दानि बन जाती हैं । मध्यकी आठ कषायोंकी तो क्त गक्ेणिके सवेद्भागमें</w:t>
      </w:r>
    </w:p>
    <w:p>
      <w:r>
        <w:rPr>
          <w:rFonts w:ascii="Arial" w:hAnsi="Arial"/>
          <w:sz w:val="24"/>
        </w:rPr>
        <w:t>ही पणा हो जाती है किन्तु उपशसश्रेणिमें इनकी अवेदभागमें उपशमना द्वोती दे इसलिये अपगत्त</w:t>
      </w:r>
    </w:p>
    <w:p>
      <w:r>
        <w:rPr>
          <w:rFonts w:ascii="Arial" w:hAnsi="Arial"/>
          <w:sz w:val="24"/>
        </w:rPr>
        <w:t>बेदीके इनकी स्थितिकी भी असंख्यातभागद्वानि और संख्यातभागहानि ये दो हानियाँ बनं जानी</w:t>
      </w:r>
    </w:p>
    <w:p>
      <w:r>
        <w:rPr>
          <w:rFonts w:ascii="Arial" w:hAnsi="Arial"/>
          <w:sz w:val="24"/>
        </w:rPr>
        <w:t>चाहिये । किन्तु इस विषयमें दो मत हैं। चूर्णिसूत्रकारका तो यह मत है कि उपशमश्रेणिमें अन्तरकरण</w:t>
      </w:r>
    </w:p>
    <w:p>
      <w:r>
        <w:rPr>
          <w:rFonts w:ascii="Arial" w:hAnsi="Arial"/>
          <w:sz w:val="24"/>
        </w:rPr>
        <w:t>दो जाने पर मोहनीयका स्थितिकाण्डकघात नहीं दोता। वीरसेन स्वामीने इसका यह कारण</w:t>
      </w:r>
    </w:p>
    <w:p>
      <w:r>
        <w:rPr>
          <w:rFonts w:ascii="Arial" w:hAnsi="Arial"/>
          <w:sz w:val="24"/>
        </w:rPr>
        <w:t>बतलाया है कि यदि उपशमश्रेणिमें अन्तरकरणके बाद मोहनीयका स्थितिकाण्डकघात मान लिया</w:t>
      </w:r>
    </w:p>
    <w:p>
      <w:r>
        <w:rPr>
          <w:rFonts w:ascii="Arial" w:hAnsi="Arial"/>
          <w:sz w:val="24"/>
        </w:rPr>
        <w:t>ज्ञाय तो उपशमनाके क्रमानुसार नपुंसकवेदसे ख्रीवेद आदिकी उत्तरोत्तर संख्यातगुणी दीन स्थिति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ता प्रतौ एव्थुच्चारणाएं अस्थि इति पाठः ।</w:t>
      </w:r>
    </w:p>
    <w:p>
      <w:r>
        <w:rPr>
          <w:rFonts w:ascii="Arial" w:hAnsi="Arial"/>
          <w:sz w:val="24"/>
        </w:rPr>
        <w:t>Page 178:</w:t>
      </w:r>
    </w:p>
    <w:p>
      <w:r>
        <w:rPr>
          <w:rFonts w:ascii="Arial" w:hAnsi="Arial"/>
          <w:sz w:val="24"/>
        </w:rPr>
        <w:t>गा० २२ बह्िपरूबणाए सञुक्ित्तणा १५९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२६३ मदिअण्णाणिसुदअण्णाणिविभंगणाणीसु मिच्छत्तसोरसक०णवणोक०</w:t>
      </w:r>
    </w:p>
    <w:p>
      <w:r>
        <w:rPr>
          <w:rFonts w:ascii="Arial" w:hAnsi="Arial"/>
          <w:sz w:val="24"/>
        </w:rPr>
        <w:t>अत्थि तिण्णिवड्डटी तिण्णिहाणी अबहाणं च । अणंताणु  चउक  अवत्तव्वं णत्थि</w:t>
      </w:r>
    </w:p>
    <w:p>
      <w:r>
        <w:rPr>
          <w:rFonts w:ascii="Arial" w:hAnsi="Arial"/>
          <w:sz w:val="24"/>
        </w:rPr>
        <w:t>पुषवष्टसमए अण्णाणामावादो । सम्मत्तसम्पामि० अत्थि चत्तारि हाणीओ। एवं</w:t>
      </w:r>
    </w:p>
    <w:p>
      <w:r>
        <w:rPr>
          <w:rFonts w:ascii="Arial" w:hAnsi="Arial"/>
          <w:sz w:val="24"/>
        </w:rPr>
        <w:t>मिच्छाइड्टी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२६४ आमिणि०सुद ०ओदि मिच्छ  सोरसक ०णवणोक ० असंखेऽज</w:t>
      </w:r>
    </w:p>
    <w:p>
      <w:r>
        <w:rPr>
          <w:rFonts w:ascii="Arial" w:hAnsi="Arial"/>
          <w:sz w:val="24"/>
        </w:rPr>
        <w:t>भागहाणी संखेउजभागहाणी संखेज्जगुणहमणी असंखेज्जगुणहाणि त्ति अस्थि चत्तारि</w:t>
      </w:r>
    </w:p>
    <w:p>
      <w:r>
        <w:rPr>
          <w:rFonts w:ascii="Arial" w:hAnsi="Arial"/>
          <w:sz w:val="24"/>
        </w:rPr>
        <w:t>हाणीओ । सम्मत्त ०सम्मामि० अस्थि चत्तारि हाणीओ । चच्तारिवष्डिअवत्तव्वाबड्ा</w:t>
      </w:r>
    </w:p>
    <w:p>
      <w:r>
        <w:rPr>
          <w:rFonts w:ascii="Arial" w:hAnsi="Arial"/>
          <w:sz w:val="24"/>
        </w:rPr>
        <w:t>णाणि णत्थि पुच्विह्समणए तिण्डं णाणाणमभावादो । एवं मणपन्ज ० संजद ०सामाइय</w:t>
      </w:r>
    </w:p>
    <w:p>
      <w:r>
        <w:rPr>
          <w:rFonts w:ascii="Arial" w:hAnsi="Arial"/>
          <w:sz w:val="24"/>
        </w:rPr>
        <w:t>छेदो ०ओहिदंस ० सुकले5सम्मादिद्टि ति । णवरि सुकले० सम्म ०सम्मामि० चत्तारि</w:t>
      </w:r>
    </w:p>
    <w:p>
      <w:r>
        <w:rPr>
          <w:rFonts w:ascii="Arial" w:hAnsi="Arial"/>
          <w:sz w:val="24"/>
        </w:rPr>
        <w:t>बड्डिअवड्ठा ०अवत्तव्ब ० अणंताणु ०चउक० अवत्तव्वं च अत्थि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२६५ परिहार० मिच्छत्तसम्मत्तसम्मामिच्छत्ताणंताणुबंधिचउकाणं अस्थि</w:t>
      </w:r>
    </w:p>
    <w:p>
      <w:r>
        <w:rPr>
          <w:rFonts w:ascii="Arial" w:hAnsi="Arial"/>
          <w:sz w:val="24"/>
        </w:rPr>
        <w:t>हो जायगी जो इष्ट नहीं है क्योंकि उपशम दो जाने पर सबकी समान स्थिति दोती है देखा नियम</w:t>
      </w:r>
    </w:p>
    <w:p>
      <w:r>
        <w:rPr>
          <w:rFonts w:ascii="Arial" w:hAnsi="Arial"/>
          <w:sz w:val="24"/>
        </w:rPr>
        <w:t>है । अतः चूर्णिसूत्रकारके मताजुखार अपगतवेदीके आठ कषायोंकी संख्यातमागदानि न दोकर एक</w:t>
      </w:r>
    </w:p>
    <w:p>
      <w:r>
        <w:rPr>
          <w:rFonts w:ascii="Arial" w:hAnsi="Arial"/>
          <w:sz w:val="24"/>
        </w:rPr>
        <w:t>असंख्यातभागद्ानि ही प्राप्त होती है । किन्तु यहाँ इनकी दो द्वानियाँ बतलाई हैं इससे माद्धम होता</w:t>
      </w:r>
    </w:p>
    <w:p>
      <w:r>
        <w:rPr>
          <w:rFonts w:ascii="Arial" w:hAnsi="Arial"/>
          <w:sz w:val="24"/>
        </w:rPr>
        <w:t>है कि उद्चारणाचाय अन्तकरणके बाद भी मोहनीयका स्थितिकाण्डकघात मानते हैं। नंपुंसकवेद</w:t>
      </w:r>
    </w:p>
    <w:p>
      <w:r>
        <w:rPr>
          <w:rFonts w:ascii="Arial" w:hAnsi="Arial"/>
          <w:sz w:val="24"/>
        </w:rPr>
        <w:t>ओर स्त्रीवेदके विषयमें भी इसी प्रकार समभना चाहिये । किन्तु इतनी विशेषता है इन दोनोंकी</w:t>
      </w:r>
    </w:p>
    <w:p>
      <w:r>
        <w:rPr>
          <w:rFonts w:ascii="Arial" w:hAnsi="Arial"/>
          <w:sz w:val="24"/>
        </w:rPr>
        <w:t>उक्त दो द्वानियाँ क्षषक अपगतवेदीके भी बन जाती हैं । यहाँ अनन्तानुबन्धी तो है ही नहीं अतः</w:t>
      </w:r>
    </w:p>
    <w:p>
      <w:r>
        <w:rPr>
          <w:rFonts w:ascii="Arial" w:hAnsi="Arial"/>
          <w:sz w:val="24"/>
        </w:rPr>
        <w:t>उसका तो विचार ही नहीं है । अब शेष रहीं सात नोकषाय और चार संज्वलन ये ग्यारह प्रकृतियाँ</w:t>
      </w:r>
    </w:p>
    <w:p>
      <w:r>
        <w:rPr>
          <w:rFonts w:ascii="Arial" w:hAnsi="Arial"/>
          <w:sz w:val="24"/>
        </w:rPr>
        <w:t>सो इनमें असंख्यातभागद्वानि संख्यातभागद्वानि और संख्यातगुणद्दानि ये तीन हानियाँ बन जाती</w:t>
      </w:r>
    </w:p>
    <w:p>
      <w:r>
        <w:rPr>
          <w:rFonts w:ascii="Arial" w:hAnsi="Arial"/>
          <w:sz w:val="24"/>
        </w:rPr>
        <w:t>हैं। यह कथन क्षपकश्रेणि़ी मुख्यतासे किया है । उच्वारणाचायैके मतसे उपशमश्रेणिमें अपगतवेदीके</w:t>
      </w:r>
    </w:p>
    <w:p>
      <w:r>
        <w:rPr>
          <w:rFonts w:ascii="Arial" w:hAnsi="Arial"/>
          <w:sz w:val="24"/>
        </w:rPr>
        <w:t>इनकी असंख्यातभागदानि और संख्यातमागहानि ये दो द्वानियाँ ही प्राप्त दोती हैं । किन्तु चूर्णि</w:t>
      </w:r>
    </w:p>
    <w:p>
      <w:r>
        <w:rPr>
          <w:rFonts w:ascii="Arial" w:hAnsi="Arial"/>
          <w:sz w:val="24"/>
        </w:rPr>
        <w:t>सून्रकारके मतसे एक असंख्यातभागहानि ही प्राप्न होती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२६३ मत्यज्ञानी श्रुताज्ञानी और विभंगज्ञानियोंमें मिथ्यात्व सोलह कषाय और नौ</w:t>
      </w:r>
    </w:p>
    <w:p>
      <w:r>
        <w:rPr>
          <w:rFonts w:ascii="Arial" w:hAnsi="Arial"/>
          <w:sz w:val="24"/>
        </w:rPr>
        <w:t>नोकषायोंकी तीन वृद्धियाँ तीन हानियाँ और अवस्थान है । अनन्तानुबन्धीचतुष्कका अवक्तव्यमंग</w:t>
      </w:r>
    </w:p>
    <w:p>
      <w:r>
        <w:rPr>
          <w:rFonts w:ascii="Arial" w:hAnsi="Arial"/>
          <w:sz w:val="24"/>
        </w:rPr>
        <w:t>नहीं हे क्योंकि पूवं समयमें अज्ञानका अभाव है । तथा सम्यक्ट्थ ओर सम्यम्मिथ्यात्वकी चार</w:t>
      </w:r>
    </w:p>
    <w:p>
      <w:r>
        <w:rPr>
          <w:rFonts w:ascii="Arial" w:hAnsi="Arial"/>
          <w:sz w:val="24"/>
        </w:rPr>
        <w:t>हानियाँ हैं । इसी प्रकार मिथ्यादृष्टियोंके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२६४ आमिनिवोधिवज्ञानी श्रतज्ञानी और अवधिज्ञानी जीवोमें मिथ्यात्व सोलह</w:t>
      </w:r>
    </w:p>
    <w:p>
      <w:r>
        <w:rPr>
          <w:rFonts w:ascii="Arial" w:hAnsi="Arial"/>
          <w:sz w:val="24"/>
        </w:rPr>
        <w:t>कषाय और नौ नोकपार्योकी असंख्यातभागद्वानि संख्यातमागद्दानि संख्यातगुणहानि और</w:t>
      </w:r>
    </w:p>
    <w:p>
      <w:r>
        <w:rPr>
          <w:rFonts w:ascii="Arial" w:hAnsi="Arial"/>
          <w:sz w:val="24"/>
        </w:rPr>
        <w:t>असंख्यातगुणह्ानि ये चार द्वानियाँ हैः । सम्यक्त्व और सम्यग्मिथ्यात्वकी चार द्वानियाँ है। चार</w:t>
      </w:r>
    </w:p>
    <w:p>
      <w:r>
        <w:rPr>
          <w:rFonts w:ascii="Arial" w:hAnsi="Arial"/>
          <w:sz w:val="24"/>
        </w:rPr>
        <w:t>बुद्धियाँ अवक्तव्य और अबस्थान नहीं हैं क्योंकि पूवै समयमे तीन ज्ञानोंका अभाव है। इसी</w:t>
      </w:r>
    </w:p>
    <w:p>
      <w:r>
        <w:rPr>
          <w:rFonts w:ascii="Arial" w:hAnsi="Arial"/>
          <w:sz w:val="24"/>
        </w:rPr>
        <w:t>प्रकार मनःपर्ययज्ञानी संयत सामायिकसंयत छेदोपस्थापनसंयत अवधिदर्शनबाले शुक्ललेश्या</w:t>
      </w:r>
    </w:p>
    <w:p>
      <w:r>
        <w:rPr>
          <w:rFonts w:ascii="Arial" w:hAnsi="Arial"/>
          <w:sz w:val="24"/>
        </w:rPr>
        <w:t>बाले और सम्यम्दष्टि जीवोंके जानना चाहिए। किन्तु इतनी विश्येषता है कि शुक्ललेश्यावाले जीवोंमें</w:t>
      </w:r>
    </w:p>
    <w:p>
      <w:r>
        <w:rPr>
          <w:rFonts w:ascii="Arial" w:hAnsi="Arial"/>
          <w:sz w:val="24"/>
        </w:rPr>
        <w:t>सम्यक्त्व और सम्यग्मिथ्यात्वकी चार वृद्धियाँ अबस्थान और अवक्तव्य तथा अनन्तानुबन्धी</w:t>
      </w:r>
    </w:p>
    <w:p>
      <w:r>
        <w:rPr>
          <w:rFonts w:ascii="Arial" w:hAnsi="Arial"/>
          <w:sz w:val="24"/>
        </w:rPr>
        <w:t>चतुष्कका अवक्तव्य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२६४ परिदारविञ्युद्धिसंयतोनिं मिथ्यास्व सम्यक्त्व सम्यम्मिथ्यात्व और अनन्तालुबन्धी</w:t>
      </w:r>
    </w:p>
    <w:p>
      <w:r>
        <w:rPr>
          <w:rFonts w:ascii="Arial" w:hAnsi="Arial"/>
          <w:sz w:val="24"/>
        </w:rPr>
        <w:t>Page 179:</w:t>
      </w:r>
    </w:p>
    <w:p>
      <w:r>
        <w:rPr>
          <w:rFonts w:ascii="Arial" w:hAnsi="Arial"/>
          <w:sz w:val="24"/>
        </w:rPr>
        <w:t>६० जयधवलासहिदे कसायपाहुडे  दविदिविदत्ती ३</w:t>
      </w:r>
    </w:p>
    <w:p>
      <w:r>
        <w:rPr>
          <w:rFonts w:ascii="Arial" w:hAnsi="Arial"/>
          <w:sz w:val="24"/>
        </w:rPr>
        <w:t>चत्तारि हाणी  घारसक०णबणोक० अस्थि असंखेज्जभागहाणी संसेज्जभागहाणी च ।</w:t>
      </w:r>
    </w:p>
    <w:p>
      <w:r>
        <w:rPr>
          <w:rFonts w:ascii="Arial" w:hAnsi="Arial"/>
          <w:sz w:val="24"/>
        </w:rPr>
        <w:t>एवं संजदासंजद्  । असंजद्० मिच्छत्त अस्थि तिण्णि बड़ी चत्तारि हाणीओ अवट्दार्ण</w:t>
      </w:r>
    </w:p>
    <w:p>
      <w:r>
        <w:rPr>
          <w:rFonts w:ascii="Arial" w:hAnsi="Arial"/>
          <w:sz w:val="24"/>
        </w:rPr>
        <w:t>च । सम्मत्तसम्मामि०अणंताणु चउक्ष मूरोधं । बारसक०णवणोक० अत्थि</w:t>
      </w:r>
    </w:p>
    <w:p>
      <w:r>
        <w:rPr>
          <w:rFonts w:ascii="Arial" w:hAnsi="Arial"/>
          <w:sz w:val="24"/>
        </w:rPr>
        <w:t>तिण्णि बड़ी तिण्णि हाणी अबड्डाणं च। एवं तेउ०पम्म० । सुहुमसंप० मिच्छत्त</w:t>
      </w:r>
    </w:p>
    <w:p>
      <w:r>
        <w:rPr>
          <w:rFonts w:ascii="Arial" w:hAnsi="Arial"/>
          <w:sz w:val="24"/>
        </w:rPr>
        <w:t>सम्मत्तसम्मामि० अत्थि असंखेज्जमामहाणी संखेज्जभाणी  वारक ०णवणोक०</w:t>
      </w:r>
    </w:p>
    <w:p>
      <w:r>
        <w:rPr>
          <w:rFonts w:ascii="Arial" w:hAnsi="Arial"/>
          <w:sz w:val="24"/>
        </w:rPr>
        <w:t>अत्थि असंखेज्जभागदाणी । णवरि लोभसंजल० संखेज्जभागदाणी संखेगुणहाणी च अस्थि ।</w:t>
      </w:r>
    </w:p>
    <w:p>
      <w:r>
        <w:rPr>
          <w:rFonts w:ascii="Arial" w:hAnsi="Arial"/>
          <w:sz w:val="24"/>
        </w:rPr>
        <w:t xml:space="preserve"> २६६ अभवि० छन्वीसं पयडीणमत्थि तिण्णि बड़ी तिण्णि हाणी अबड्डाणं च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वेदगसम्माइड्टी० आभिणिभोहिय ० ममो । णवरि बारसक ० णवणोक० असंखेज्जगुणदाणी</w:t>
      </w:r>
    </w:p>
    <w:p>
      <w:r>
        <w:rPr>
          <w:rFonts w:ascii="Arial" w:hAnsi="Arial"/>
          <w:sz w:val="24"/>
        </w:rPr>
        <w:t>णत्थि । खश्य० एकवीसपयडीणमत्थि असंखेज्जभागहाणी संखेज्जभागदाणी संखेज्ज</w:t>
      </w:r>
    </w:p>
    <w:p>
      <w:r>
        <w:rPr>
          <w:rFonts w:ascii="Arial" w:hAnsi="Arial"/>
          <w:sz w:val="24"/>
        </w:rPr>
        <w:t>गुणहाणी असंखेज्जगुणदाणी च । उवसम० अड्डावीसपयडीणमत्थि असंखेज्जमागदाणी</w:t>
      </w:r>
    </w:p>
    <w:p>
      <w:r>
        <w:rPr>
          <w:rFonts w:ascii="Arial" w:hAnsi="Arial"/>
          <w:sz w:val="24"/>
        </w:rPr>
        <w:t>संखेज्जगुणहाणी  अणंताणु० दोहाणीओ च । सम्मामि० अत्थि अडावीसपयडीण</w:t>
      </w:r>
    </w:p>
    <w:p>
      <w:r>
        <w:rPr>
          <w:rFonts w:ascii="Arial" w:hAnsi="Arial"/>
          <w:sz w:val="24"/>
        </w:rPr>
        <w:t>मसंखेज्जभागहाणी संखेज्जमागहाणी संखेज्जगुणहाणी च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एवं सम्नुकित्तणा समन्ता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२६७ सामित्ताणुगमेण दुविहयो णिदेसोमोषे आदेसे० । ओवेण छन्वीसं</w:t>
      </w:r>
    </w:p>
    <w:p>
      <w:r>
        <w:rPr>
          <w:rFonts w:ascii="Arial" w:hAnsi="Arial"/>
          <w:sz w:val="24"/>
        </w:rPr>
        <w:t>पयडीणं तिण्णि बडी अबट्टाणं च कस्स  अण्णद्रस्प मिच्छादिद्धिस्स । पिण्णिहाणी कस्स १</w:t>
      </w:r>
    </w:p>
    <w:p>
      <w:r>
        <w:rPr>
          <w:rFonts w:ascii="Arial" w:hAnsi="Arial"/>
          <w:sz w:val="24"/>
        </w:rPr>
        <w:t>अण्णद्  सम्माइट्टिस्स मिच्छाइट्टिस्स वा। असंखेज्जगुणहाणी कस्स १ अण्णद ० सम्मा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चलुप्ककी चार द्वानियाँ हैं । बारह कषाय और नौ नोकपार्योकी अखंख्यातभागद्वानि और संख्यात</w:t>
      </w:r>
    </w:p>
    <w:p>
      <w:r>
        <w:rPr>
          <w:rFonts w:ascii="Arial" w:hAnsi="Arial"/>
          <w:sz w:val="24"/>
        </w:rPr>
        <w:t>भागहानि है । इसी प्रकार संयतासंयतोंके जानना चाहिए । असंयतोंमें मिथ्यात्वकी तीन वृद्धियाँ चार</w:t>
      </w:r>
    </w:p>
    <w:p>
      <w:r>
        <w:rPr>
          <w:rFonts w:ascii="Arial" w:hAnsi="Arial"/>
          <w:sz w:val="24"/>
        </w:rPr>
        <w:t>हानियाँ और अवस्थान हैं । सम्यक्त्व सम्यग्मिथ्यात्व और अनन्ताजुवन्धी चतुष्कका भंग मूलोघके</w:t>
      </w:r>
    </w:p>
    <w:p>
      <w:r>
        <w:rPr>
          <w:rFonts w:ascii="Arial" w:hAnsi="Arial"/>
          <w:sz w:val="24"/>
        </w:rPr>
        <w:t>समान है । बारह कषाय और नौ नोकषायोकी तीन वृद्धियाँ तीन दानियोँ और अवस्थान दँ । इसी</w:t>
      </w:r>
    </w:p>
    <w:p>
      <w:r>
        <w:rPr>
          <w:rFonts w:ascii="Arial" w:hAnsi="Arial"/>
          <w:sz w:val="24"/>
        </w:rPr>
        <w:t>प्रकार पीत और पद्मलेश्यावाले जीवोंके जानना चाहिए  सूक्ष्म सांपरायिकसंयतों में मिथ्यात्व सम्यकत्व</w:t>
      </w:r>
    </w:p>
    <w:p>
      <w:r>
        <w:rPr>
          <w:rFonts w:ascii="Arial" w:hAnsi="Arial"/>
          <w:sz w:val="24"/>
        </w:rPr>
        <w:t>आर सम्यग्मिथ्यात्वकी असंख्यातभागहानि और संख्यातभागहानि है । तथा बारह कषाय और नो</w:t>
      </w:r>
    </w:p>
    <w:p>
      <w:r>
        <w:rPr>
          <w:rFonts w:ascii="Arial" w:hAnsi="Arial"/>
          <w:sz w:val="24"/>
        </w:rPr>
        <w:t>नोकषायोंकी असंख्यातभागहानि है । किन्तु इतनी विशेषता है कि लोभसंज्वलनकी संख्यातभागहानि</w:t>
      </w:r>
    </w:p>
    <w:p>
      <w:r>
        <w:rPr>
          <w:rFonts w:ascii="Arial" w:hAnsi="Arial"/>
          <w:sz w:val="24"/>
        </w:rPr>
        <w:t>ओर संख्यातगुणहानि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२६६ अभव्योंमें छब्बीस प्रकृतियोंकी तीन बृद्धियाँ तीन दानियाँ और अवस्थान हैं ।</w:t>
      </w:r>
    </w:p>
    <w:p>
      <w:r>
        <w:rPr>
          <w:rFonts w:ascii="Arial" w:hAnsi="Arial"/>
          <w:sz w:val="24"/>
        </w:rPr>
        <w:t>चेदकसम्यस्दृष्टियोंका भंग अभिनिवोधिकज्लानियोंके समान है। किन्तु इतनी विशेषता है किबारद्द कषाय</w:t>
      </w:r>
    </w:p>
    <w:p>
      <w:r>
        <w:rPr>
          <w:rFonts w:ascii="Arial" w:hAnsi="Arial"/>
          <w:sz w:val="24"/>
        </w:rPr>
        <w:t>ओर नौ नोकषायोंकी असंख्यातगुणहानि नहीं है। क्ञायिकसम्यस्टष्टियोंमें इक्कीस प्रकृतियोंकी असंख्यात</w:t>
      </w:r>
    </w:p>
    <w:p>
      <w:r>
        <w:rPr>
          <w:rFonts w:ascii="Arial" w:hAnsi="Arial"/>
          <w:sz w:val="24"/>
        </w:rPr>
        <w:t>भागहानि संख्यातभागहानि संलयातगुणदानि आओर असंख्यातगुणद्वानि है । उपशमस्म्यस्टष्टियोंमें</w:t>
      </w:r>
    </w:p>
    <w:p>
      <w:r>
        <w:rPr>
          <w:rFonts w:ascii="Arial" w:hAnsi="Arial"/>
          <w:sz w:val="24"/>
        </w:rPr>
        <w:t>अटद्टाईस प्रकृतियोंकी असंख्यातभागहानि और संख्यातभागद्वानि है। तथा अनन्तानुबन्धीचतुष्ककी</w:t>
      </w:r>
    </w:p>
    <w:p>
      <w:r>
        <w:rPr>
          <w:rFonts w:ascii="Arial" w:hAnsi="Arial"/>
          <w:sz w:val="24"/>
        </w:rPr>
        <w:t>शेष दो हानि हैं। सम्यग्मिथ्यादृष्टियोंमें अद्भाईंस प्रकृतियोंकी असंख्यातभागद्वानि संख्यात</w:t>
      </w:r>
    </w:p>
    <w:p>
      <w:r>
        <w:rPr>
          <w:rFonts w:ascii="Arial" w:hAnsi="Arial"/>
          <w:sz w:val="24"/>
        </w:rPr>
        <w:t>भागहानि और संख्यातगुणहानि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प्रकार समुस्कीतेनानुगम समाप्त हुआ ।</w:t>
      </w:r>
    </w:p>
    <w:p>
      <w:r>
        <w:rPr>
          <w:rFonts w:ascii="Arial" w:hAnsi="Arial"/>
          <w:sz w:val="24"/>
        </w:rPr>
        <w:t xml:space="preserve"> २६७ स्वामिस्वाचुगमकी अपेक्षा निर्देश दो प्रकारका हैओपधनिर्देश और आदेश</w:t>
      </w:r>
    </w:p>
    <w:p>
      <w:r>
        <w:rPr>
          <w:rFonts w:ascii="Arial" w:hAnsi="Arial"/>
          <w:sz w:val="24"/>
        </w:rPr>
        <w:t>निर्देश। उनमेंसे ओघकी अपेक्षा छब्बीस प्रकृतियोंकी तीन ब्ृद्धियाँ और अवस्थान किसके द्वोते हैं १</w:t>
      </w:r>
    </w:p>
    <w:p>
      <w:r>
        <w:rPr>
          <w:rFonts w:ascii="Arial" w:hAnsi="Arial"/>
          <w:sz w:val="24"/>
        </w:rPr>
        <w:t>किसी एक मिथ्यादृष्ठिके होते हैं । तीन हानिर्योँ किसके होती हैं  अन्यतर सम्यम्दृष्टि या मिथ्या</w:t>
      </w:r>
    </w:p>
    <w:p>
      <w:r>
        <w:rPr>
          <w:rFonts w:ascii="Arial" w:hAnsi="Arial"/>
          <w:sz w:val="24"/>
        </w:rPr>
        <w:t>Page 180:</w:t>
      </w:r>
    </w:p>
    <w:p>
      <w:r>
        <w:rPr>
          <w:rFonts w:ascii="Arial" w:hAnsi="Arial"/>
          <w:sz w:val="24"/>
        </w:rPr>
        <w:t>गा० २२  वट्टिपरूवणाए सरामित्तं १६१</w:t>
      </w:r>
    </w:p>
    <w:p>
      <w:r>
        <w:rPr>
          <w:rFonts w:ascii="Arial" w:hAnsi="Arial"/>
          <w:sz w:val="24"/>
        </w:rPr>
        <w:t>इंड्टिस्स । णवरि अणंताणु वक  अवत्तव्वं कस्स १ मिच्छाइट्टिस्स पठमसमयसंजुत्तरत ।</w:t>
      </w:r>
    </w:p>
    <w:p>
      <w:r>
        <w:rPr>
          <w:rFonts w:ascii="Arial" w:hAnsi="Arial"/>
          <w:sz w:val="24"/>
        </w:rPr>
        <w:t>सम्मत्तसम्भामिच्छन्ताणं चत्तारि वड़ी अवट्टाणमवत्तव्वं च करस १ अण्णद् ० पढमसमयसम्मा</w:t>
      </w:r>
    </w:p>
    <w:p>
      <w:r>
        <w:rPr>
          <w:rFonts w:ascii="Arial" w:hAnsi="Arial"/>
          <w:sz w:val="24"/>
        </w:rPr>
        <w:t>इष्िस्व । चत्तारि हदाणी० करप  अण्णद० सम्माइड्िस्स मिच्छाइड्टिस्स वा। एवं</w:t>
      </w:r>
    </w:p>
    <w:p>
      <w:r>
        <w:rPr>
          <w:rFonts w:ascii="Arial" w:hAnsi="Arial"/>
          <w:sz w:val="24"/>
        </w:rPr>
        <w:t>मणुसतियपंचिदियपंचिं ० पज्ज ०तसतसपञज ०पंचमण ० पंचवचि ०कायजोगि</w:t>
      </w:r>
    </w:p>
    <w:p>
      <w:r>
        <w:rPr>
          <w:rFonts w:ascii="Arial" w:hAnsi="Arial"/>
          <w:sz w:val="24"/>
        </w:rPr>
        <w:t>ओरालि०तिण्णिवेदचत्तारिक ० चक्खु ०अचक्खु ०भवसि ०सण्णिआहारि त्ति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२६८ आदेसेण णेरहएसु भिच्छत्तबारसक ०णवणोक० ओघं । णवरि असंखेज्ज</w:t>
      </w:r>
    </w:p>
    <w:p>
      <w:r>
        <w:rPr>
          <w:rFonts w:ascii="Arial" w:hAnsi="Arial"/>
          <w:sz w:val="24"/>
        </w:rPr>
        <w:t>गुणदाणी णत्थि । सम्मत्तसम्माभिच्छत्ताणमोघं । णवरि असंखेज्जगुणहाणी मिच्छा</w:t>
      </w:r>
    </w:p>
    <w:p>
      <w:r>
        <w:rPr>
          <w:rFonts w:ascii="Arial" w:hAnsi="Arial"/>
          <w:sz w:val="24"/>
        </w:rPr>
        <w:t>इड्टिस्स चेवच । अणंताणु चउक ० सव्वपदाणमोधं । एवं सब्बणेरइयतिरिक्खपंचिंदिय</w:t>
      </w:r>
    </w:p>
    <w:p>
      <w:r>
        <w:rPr>
          <w:rFonts w:ascii="Arial" w:hAnsi="Arial"/>
          <w:sz w:val="24"/>
        </w:rPr>
        <w:t>तिरिक्खपंचि  तिरि०पज्ज ०पंचिं०तिरि०जोणिणिदेव० भवणादि जाव सहस्सार०</w:t>
      </w:r>
    </w:p>
    <w:p>
      <w:r>
        <w:rPr>
          <w:rFonts w:ascii="Arial" w:hAnsi="Arial"/>
          <w:sz w:val="24"/>
        </w:rPr>
        <w:t>ग्ष्टके दोती हैं । असंख्यातगुणहानि किसके होती है ९ अन्यतर सम्यस्दष्टिके होती है। सन्तु इतनी</w:t>
      </w:r>
    </w:p>
    <w:p>
      <w:r>
        <w:rPr>
          <w:rFonts w:ascii="Arial" w:hAnsi="Arial"/>
          <w:sz w:val="24"/>
        </w:rPr>
        <w:t>विशेषता है कि अनन्ताुषन्धीचतुष्कका अवक्तव्य किसके होता है १ जो सम्यग्दष्टि मिथ्यात्वमें</w:t>
      </w:r>
    </w:p>
    <w:p>
      <w:r>
        <w:rPr>
          <w:rFonts w:ascii="Arial" w:hAnsi="Arial"/>
          <w:sz w:val="24"/>
        </w:rPr>
        <w:t>जाकर अनन्तानुबन्धीसे संयुक्त होता है उस मिथ्यादष्टिके प्रथम समयमे होता है । सम्यक्त्व और</w:t>
      </w:r>
    </w:p>
    <w:p>
      <w:r>
        <w:rPr>
          <w:rFonts w:ascii="Arial" w:hAnsi="Arial"/>
          <w:sz w:val="24"/>
        </w:rPr>
        <w:t>संम्यग्मिथ्यात्वकी चार वृद्धियाँ अबस्थान और अवक्तव्य किसके होते हैं १ अन्यतर सम्यम्दष्टिके</w:t>
      </w:r>
    </w:p>
    <w:p>
      <w:r>
        <w:rPr>
          <w:rFonts w:ascii="Arial" w:hAnsi="Arial"/>
          <w:sz w:val="24"/>
        </w:rPr>
        <w:t>प्रथम समयमें होते हैं । चार द्वानियाँ किसके होती हैं  अन्यतर सम्यस्दृष्टि या सिथ्यादृष्टिके होती</w:t>
      </w:r>
    </w:p>
    <w:p>
      <w:r>
        <w:rPr>
          <w:rFonts w:ascii="Arial" w:hAnsi="Arial"/>
          <w:sz w:val="24"/>
        </w:rPr>
        <w:t>हैं। इसी प्रकार मलुष्यत्रिक पंचेन्द्रिय पंचेन्द्रियपर्याप्त चस असपर्याप्त पाँचों मनोयोगी</w:t>
      </w:r>
    </w:p>
    <w:p>
      <w:r>
        <w:rPr>
          <w:rFonts w:ascii="Arial" w:hAnsi="Arial"/>
          <w:sz w:val="24"/>
        </w:rPr>
        <w:t>पाँचों वचनयोगी काययोगी ओऔदारिककाययोगी तीनों वेदवाले चारों कषायवाले चक्षुदशेनवाले</w:t>
      </w:r>
    </w:p>
    <w:p>
      <w:r>
        <w:rPr>
          <w:rFonts w:ascii="Arial" w:hAnsi="Arial"/>
          <w:sz w:val="24"/>
        </w:rPr>
        <w:t>अचक्षुदर्शनवाले भव्य संज्ञी और आद्दारकोंके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विशेषार्थस्वामित्व अनुयोगद्वारमें वृद्धि और दानि आदिका कौन स्वामी है इसका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विचार किया है। यद तो सुनिश्चित है कि सम्यक्त्र और सम्यस्मिथ्यात्वको छोड़कर सम्यम्दृष्टिके</w:t>
      </w:r>
    </w:p>
    <w:p>
      <w:r>
        <w:rPr>
          <w:rFonts w:ascii="Arial" w:hAnsi="Arial"/>
          <w:sz w:val="24"/>
        </w:rPr>
        <w:t>शेष प्रकृतियोंकी स्थितिमें बृद्धि नहीं होती । उधमें भी सम्यक्त्व और सम्यग्मिथ्यात्वकी वृद्धि खम्य</w:t>
      </w:r>
    </w:p>
    <w:p>
      <w:r>
        <w:rPr>
          <w:rFonts w:ascii="Arial" w:hAnsi="Arial"/>
          <w:sz w:val="24"/>
        </w:rPr>
        <w:t>ग्टृष्टिके भ्रथम समयमें ही होती है। अतः यह निश्चित हुआ कि २६ प्रकृतियोंकी तीन बृद्धियाँ और</w:t>
      </w:r>
    </w:p>
    <w:p>
      <w:r>
        <w:rPr>
          <w:rFonts w:ascii="Arial" w:hAnsi="Arial"/>
          <w:sz w:val="24"/>
        </w:rPr>
        <w:t>अवस्थान मिथ्यादृष्टिके ही होते हैं । किन्तु हानियाँ सम्यग्टष्टि और मिथ्यादृष्टि दोनोंके सम्भव हैं ।</w:t>
      </w:r>
    </w:p>
    <w:p>
      <w:r>
        <w:rPr>
          <w:rFonts w:ascii="Arial" w:hAnsi="Arial"/>
          <w:sz w:val="24"/>
        </w:rPr>
        <w:t>उसमें भी असंख्यातगुणदयानि दर्शनमोहनीय और चारित्रमोहनीयके क्षपणामें ही दोती है अतः</w:t>
      </w:r>
    </w:p>
    <w:p>
      <w:r>
        <w:rPr>
          <w:rFonts w:ascii="Arial" w:hAnsi="Arial"/>
          <w:sz w:val="24"/>
        </w:rPr>
        <w:t>निश्चित हुआ कि तीन हानियाँ सम्यम्दष्टि और सिथ्यादृष्टि दोनोंके होती हैं। किन्तु असंख्यातगुणद्वानि</w:t>
      </w:r>
    </w:p>
    <w:p>
      <w:r>
        <w:rPr>
          <w:rFonts w:ascii="Arial" w:hAnsi="Arial"/>
          <w:sz w:val="24"/>
        </w:rPr>
        <w:t>सम्यस्टृष्टिके ही होती है। अनन््ताबुबन्धीचतुष्कका अवक्तव्य भी होता है। जिसने अनन्ताजु</w:t>
      </w:r>
    </w:p>
    <w:p>
      <w:r>
        <w:rPr>
          <w:rFonts w:ascii="Arial" w:hAnsi="Arial"/>
          <w:sz w:val="24"/>
        </w:rPr>
        <w:t>बन्धीकी विसंयोजना कर दी है वह जब नीचे जाता है तभी अनन्तानुबन्धीका अवक्तव्य होता</w:t>
      </w:r>
    </w:p>
    <w:p>
      <w:r>
        <w:rPr>
          <w:rFonts w:ascii="Arial" w:hAnsi="Arial"/>
          <w:sz w:val="24"/>
        </w:rPr>
        <w:t>है। यही कारण हे कि जो मिथ्यात्वके प्रथम समयमें अनन्तानुबन्धीसे संयुक्त होता है उसके अनन्तालु</w:t>
      </w:r>
    </w:p>
    <w:p>
      <w:r>
        <w:rPr>
          <w:rFonts w:ascii="Arial" w:hAnsi="Arial"/>
          <w:sz w:val="24"/>
        </w:rPr>
        <w:t>बन्धीका अवक्तव्य बतलाया । अब रही सम्यक्त्व ओर सम्यम्मिथ्यात्वप्रकृति सो जैसा कि पहले</w:t>
      </w:r>
    </w:p>
    <w:p>
      <w:r>
        <w:rPr>
          <w:rFonts w:ascii="Arial" w:hAnsi="Arial"/>
          <w:sz w:val="24"/>
        </w:rPr>
        <w:t>बतला आये हैं कि इनकी बृद्धियाँ सम्यस्टष्टिके प्रथम समयमें दी सम्भव हैं तदनुसार चार वृद्धियाँ</w:t>
      </w:r>
    </w:p>
    <w:p>
      <w:r>
        <w:rPr>
          <w:rFonts w:ascii="Arial" w:hAnsi="Arial"/>
          <w:sz w:val="24"/>
        </w:rPr>
        <w:t>अवस्थान और अवक्तव्य तो सम्यग्दषटिके प्रथम समयमें ही होते हैं । हाँ चारों दानियाँ मिथ्यादृष्टि</w:t>
      </w:r>
    </w:p>
    <w:p>
      <w:r>
        <w:rPr>
          <w:rFonts w:ascii="Arial" w:hAnsi="Arial"/>
          <w:sz w:val="24"/>
        </w:rPr>
        <w:t>ओर सम्यग्दष्टि दोनोंके होती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।  २६८ आदेशकी अपेक्षा नारकियोंमें मिथ्यात्व बारह कषाय और नौ नोकषा्योका कथन</w:t>
      </w:r>
    </w:p>
    <w:p>
      <w:r>
        <w:rPr>
          <w:rFonts w:ascii="Arial" w:hAnsi="Arial"/>
          <w:sz w:val="24"/>
        </w:rPr>
        <w:t>ओघके समान है । किन्तु इतनी विशेषता है कि यहाँ असंख्यातगुणद्वानि नहीं है। सम्यक्त्य और</w:t>
      </w:r>
    </w:p>
    <w:p>
      <w:r>
        <w:rPr>
          <w:rFonts w:ascii="Arial" w:hAnsi="Arial"/>
          <w:sz w:val="24"/>
        </w:rPr>
        <w:t>सम्यम्मिथ्यात्वका कथन ओघके स्मान है। किन्तु इतनी विशेषता है कि असंख्यातंगुणद्वानि</w:t>
      </w:r>
    </w:p>
    <w:p>
      <w:r>
        <w:rPr>
          <w:rFonts w:ascii="Arial" w:hAnsi="Arial"/>
          <w:sz w:val="24"/>
        </w:rPr>
        <w:t>मिध्यादृश्टिके दी होती दै । तथा अनन्तानुबन्धीचतुष्कके सब पदोंका भंग ओघके समान है। इसी</w:t>
      </w:r>
    </w:p>
    <w:p>
      <w:r>
        <w:rPr>
          <w:rFonts w:ascii="Arial" w:hAnsi="Arial"/>
          <w:sz w:val="24"/>
        </w:rPr>
        <w:t>प्रकार सव नारकी तियेच पंचेन्द्रिय तियंच पंचेन्द्रिय तियंच पर्याप्त पचेन्दरिय तिर्थ॑च योनिमती</w:t>
      </w:r>
    </w:p>
    <w:p>
      <w:r>
        <w:rPr>
          <w:rFonts w:ascii="Arial" w:hAnsi="Arial"/>
          <w:sz w:val="24"/>
        </w:rPr>
        <w:t>सामान्य देव भवनवासियोंसरे लेकर सहस्तार स्वरगंतकके देव वैक्रियिङ्कराययोगी असंयत और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२१</w:t>
      </w:r>
    </w:p>
    <w:p>
      <w:r>
        <w:rPr>
          <w:rFonts w:ascii="Arial" w:hAnsi="Arial"/>
          <w:sz w:val="24"/>
        </w:rPr>
        <w:t>Page 181:</w:t>
      </w:r>
    </w:p>
    <w:p>
      <w:r>
        <w:rPr>
          <w:rFonts w:ascii="Arial" w:hAnsi="Arial"/>
          <w:sz w:val="24"/>
        </w:rPr>
        <w:t xml:space="preserve">१६२ जयधवलासदिदे कसायपाहुडे  हिदिबिहत्ती ३ </w:t>
      </w:r>
    </w:p>
    <w:p>
      <w:r>
        <w:rPr>
          <w:rFonts w:ascii="Arial" w:hAnsi="Arial"/>
          <w:sz w:val="24"/>
        </w:rPr>
        <w:t>वैउव्वियकायजोगिअसंजदपंचलेस्सा ति । णवरि असंजदतेउपम्म०  मिच्छ</w:t>
      </w:r>
    </w:p>
    <w:p>
      <w:r>
        <w:rPr>
          <w:rFonts w:ascii="Arial" w:hAnsi="Arial"/>
          <w:sz w:val="24"/>
        </w:rPr>
        <w:t>असंखेज्जगुणदहाणी ओघं । ह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२६९ पंचिं०तिरिं०अपज्ज ० अट्टावीस पयडीणं सव्वपद्ा कस्स १ अण्णद्० ।</w:t>
      </w:r>
    </w:p>
    <w:p>
      <w:r>
        <w:rPr>
          <w:rFonts w:ascii="Arial" w:hAnsi="Arial"/>
          <w:sz w:val="24"/>
        </w:rPr>
        <w:t>एवं मणुसअपज्ज ०सबव्वएडंदियसव्वविगलिंदियपंचिदिय अपज्ज ०सब्वपंचकायतस</w:t>
      </w:r>
    </w:p>
    <w:p>
      <w:r>
        <w:rPr>
          <w:rFonts w:ascii="Arial" w:hAnsi="Arial"/>
          <w:sz w:val="24"/>
        </w:rPr>
        <w:t>अपज्ज ०तिण्णिअण्णाणअभवसि ० मिच्छादि ० असण्णि त्ति। णवरि अभव० छन्वीसं</w:t>
      </w:r>
    </w:p>
    <w:p>
      <w:r>
        <w:rPr>
          <w:rFonts w:ascii="Arial" w:hAnsi="Arial"/>
          <w:sz w:val="24"/>
        </w:rPr>
        <w:t>पयड्डिआलाबो कायच्बो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२७० आणदादि जाव णवगेवज्जो त्ति मिच्छत्तबारसक ०णवणो ई ० असंख ज्ज</w:t>
      </w:r>
    </w:p>
    <w:p>
      <w:r>
        <w:rPr>
          <w:rFonts w:ascii="Arial" w:hAnsi="Arial"/>
          <w:sz w:val="24"/>
        </w:rPr>
        <w:t>भागहाणी संखेज्जमागहाणी करस १ अण्णद० सम्माइड्टिस्स मिच्छाइड्टिस्स वा । अण्णं</w:t>
      </w:r>
    </w:p>
    <w:p>
      <w:r>
        <w:rPr>
          <w:rFonts w:ascii="Arial" w:hAnsi="Arial"/>
          <w:sz w:val="24"/>
        </w:rPr>
        <w:t>ताणु०चउक० एवं चेव । णवरि संखेज्जगुणहाणी असंखेज्जगुणहाणी च कस्स  सम्मा</w:t>
      </w:r>
    </w:p>
    <w:p>
      <w:r>
        <w:rPr>
          <w:rFonts w:ascii="Arial" w:hAnsi="Arial"/>
          <w:sz w:val="24"/>
        </w:rPr>
        <w:t>इट्टिस्स । अवत्तव्वमोधं । सम्मत्तसम्मामिच्छत्ताणं चत्तारि बड़ी अव्तव्वं कस्स १ अण्णद्०</w:t>
      </w:r>
    </w:p>
    <w:p>
      <w:r>
        <w:rPr>
          <w:rFonts w:ascii="Arial" w:hAnsi="Arial"/>
          <w:sz w:val="24"/>
        </w:rPr>
        <w:t>पदमसमयसम्माहृ्टिस्स । तिण्णि हणी कस्स १ सम्माइट्टिस्स मिच्छाइड्टिस्स बा । असं</w:t>
      </w:r>
    </w:p>
    <w:p>
      <w:r>
        <w:rPr>
          <w:rFonts w:ascii="Arial" w:hAnsi="Arial"/>
          <w:sz w:val="24"/>
        </w:rPr>
        <w:t>खेज्जगुणदाणी कस्स १ अण्णद्० मिच्छाइट्टिस्स । णवरि सम्मामिच्छन्तस्स संखेज्जगुण</w:t>
      </w:r>
    </w:p>
    <w:p>
      <w:r>
        <w:rPr>
          <w:rFonts w:ascii="Arial" w:hAnsi="Arial"/>
          <w:sz w:val="24"/>
        </w:rPr>
        <w:t>शाणी मिच्छाइड्टिस्स चेव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२७१ अणुदिसादि जाव सब्बह्सिद्धि त्ति अड्ावीसं पयडीणं सव्वपदा कस्स </w:t>
      </w:r>
    </w:p>
    <w:p>
      <w:r>
        <w:rPr>
          <w:rFonts w:ascii="Arial" w:hAnsi="Arial"/>
          <w:sz w:val="24"/>
        </w:rPr>
        <w:t>सम्माइट्ििस्स एवमाहार ० आदहारमिस्स ० अवगद ०अङ्सा०आमिणि ०सुद् ओहि०</w:t>
      </w:r>
    </w:p>
    <w:p>
      <w:r>
        <w:rPr>
          <w:rFonts w:ascii="Arial" w:hAnsi="Arial"/>
          <w:sz w:val="24"/>
        </w:rPr>
        <w:t>मणपज्ज०संजद ०सामाहयछेदो परिहार ०सुहुमसांपराय ०जहाक्खाद ०संजदासंजद ०</w:t>
      </w:r>
    </w:p>
    <w:p>
      <w:r>
        <w:rPr>
          <w:rFonts w:ascii="Arial" w:hAnsi="Arial"/>
          <w:sz w:val="24"/>
        </w:rPr>
        <w:t>पाँच लेश्यवाले जीवोंके जानना चाहिए । किन्तु इतनी विशेषता है कि असंयत पीतलेश्याबाले और</w:t>
      </w:r>
    </w:p>
    <w:p>
      <w:r>
        <w:rPr>
          <w:rFonts w:ascii="Arial" w:hAnsi="Arial"/>
          <w:sz w:val="24"/>
        </w:rPr>
        <w:t>पद्नलेश्यावाले जीवों मिथ्याध्वकी बसंख्यातरुणदानि ओघके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२६६ पंचेन्द्रिय तियंच अपर्याप्तकोंमें अद्दाईस प्रकृतियोंके सच पद किसके होते हैं ९</w:t>
      </w:r>
    </w:p>
    <w:p>
      <w:r>
        <w:rPr>
          <w:rFonts w:ascii="Arial" w:hAnsi="Arial"/>
          <w:sz w:val="24"/>
        </w:rPr>
        <w:t>अन्यतरके होते हैं । इसी प्रकार मनुष्य अपर्याप्त सब एकेन्द्रिय सब विकलेन्द्रिय पंचेन्द्रिय अपर्याप्त</w:t>
      </w:r>
    </w:p>
    <w:p>
      <w:r>
        <w:rPr>
          <w:rFonts w:ascii="Arial" w:hAnsi="Arial"/>
          <w:sz w:val="24"/>
        </w:rPr>
        <w:t>सखव पाचों काय त्रस अपर्याप्त तीनों अज्ञानी अभव्य मिथ्यादृष्टि मौर असंज्ञी जीवोंके जानना</w:t>
      </w:r>
    </w:p>
    <w:p>
      <w:r>
        <w:rPr>
          <w:rFonts w:ascii="Arial" w:hAnsi="Arial"/>
          <w:sz w:val="24"/>
        </w:rPr>
        <w:t>चाहिए। किन्तु इतनी विशेषता है कि अभव्योंमें छब्बीस प्रकृतिर्योका आलाप कहना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२७० आनत कल्पसे लेकर नो भ्रेवेयकतकके देवों मिथ्यात्व बारद कषाय ओर नौ</w:t>
      </w:r>
    </w:p>
    <w:p>
      <w:r>
        <w:rPr>
          <w:rFonts w:ascii="Arial" w:hAnsi="Arial"/>
          <w:sz w:val="24"/>
        </w:rPr>
        <w:t>नोकषायोंकी असंख्यातभागदानि और संख्यातभागदानि किसके द्वोती हैं ९ अन्यतर सम्यण्टषटि या</w:t>
      </w:r>
    </w:p>
    <w:p>
      <w:r>
        <w:rPr>
          <w:rFonts w:ascii="Arial" w:hAnsi="Arial"/>
          <w:sz w:val="24"/>
        </w:rPr>
        <w:t>मिथ्यादष्टिके होती हैं। अनन्तानुबन्धी चतुष्कका कथन इसी प्रकार जानना चाहिए। किन्तु इतनी विशेषता</w:t>
      </w:r>
    </w:p>
    <w:p>
      <w:r>
        <w:rPr>
          <w:rFonts w:ascii="Arial" w:hAnsi="Arial"/>
          <w:sz w:val="24"/>
        </w:rPr>
        <w:t>है कि संख्यातगुणदानि और असंख्यातगुणद्वानि किसके द्वोती हैं १ सम्यग्दष्टिके होती हैं । अवक्तव्य</w:t>
      </w:r>
    </w:p>
    <w:p>
      <w:r>
        <w:rPr>
          <w:rFonts w:ascii="Arial" w:hAnsi="Arial"/>
          <w:sz w:val="24"/>
        </w:rPr>
        <w:t>का भंग ओघके समान है । सम्यक्त्व ओर खम्यम्मिथ्यास्वकी चार वृद्धियाँ और अवक्तव्य किषके</w:t>
      </w:r>
    </w:p>
    <w:p>
      <w:r>
        <w:rPr>
          <w:rFonts w:ascii="Arial" w:hAnsi="Arial"/>
          <w:sz w:val="24"/>
        </w:rPr>
        <w:t>होते हैं ९ अन्यतर सम्यग्दष्टिके प्रथम समयमें होते हैं । तीन द्वानियाँ किसके होती हैं ९ सम्बग्षटि</w:t>
      </w:r>
    </w:p>
    <w:p>
      <w:r>
        <w:rPr>
          <w:rFonts w:ascii="Arial" w:hAnsi="Arial"/>
          <w:sz w:val="24"/>
        </w:rPr>
        <w:t>या मिथ्यादृष्टि दोती हैं । असंख्यातगुणद्ानि किसके होती है  अन्यतर मिथ्यादृष्टिके होती है।</w:t>
      </w:r>
    </w:p>
    <w:p>
      <w:r>
        <w:rPr>
          <w:rFonts w:ascii="Arial" w:hAnsi="Arial"/>
          <w:sz w:val="24"/>
        </w:rPr>
        <w:t>किन्तु इतनी विशेषता है कि सम्यम्मिथ्यास्वकी संख्यातगुणदानि मिथ्यादृष्टिके दी होती है। ह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२७१ अनुद्शिसे लेकर सर्वार्थसद्धितकके देवोंमें अद्धाईस प्रकृतियोंके सब पद किसके</w:t>
      </w:r>
    </w:p>
    <w:p>
      <w:r>
        <w:rPr>
          <w:rFonts w:ascii="Arial" w:hAnsi="Arial"/>
          <w:sz w:val="24"/>
        </w:rPr>
        <w:t>होते हैं ९ सम्यग्द्टिके होते हैं । इसी प्रकार आहारककाययोगी आद्वारकमिश्रकाययोगी अपगत</w:t>
      </w:r>
    </w:p>
    <w:p>
      <w:r>
        <w:rPr>
          <w:rFonts w:ascii="Arial" w:hAnsi="Arial"/>
          <w:sz w:val="24"/>
        </w:rPr>
        <w:t>बेदी अकषायी आभिनिबोधिकज्ञानीश्रुतज्ञानी अवधिज्ञानीमनःपर्येयज्ञानी संयत सामायिकसंयत</w:t>
      </w:r>
    </w:p>
    <w:p>
      <w:r>
        <w:rPr>
          <w:rFonts w:ascii="Arial" w:hAnsi="Arial"/>
          <w:sz w:val="24"/>
        </w:rPr>
        <w:t>छेद्ोपस्थापनासंयत परिद्दारविशुद्धिसंयत सूदेम सांपरायिकसंयत यथाख्यातसंयत संयतासंयत</w:t>
      </w:r>
    </w:p>
    <w:p>
      <w:r>
        <w:rPr>
          <w:rFonts w:ascii="Arial" w:hAnsi="Arial"/>
          <w:sz w:val="24"/>
        </w:rPr>
        <w:t>Page 182:</w:t>
      </w:r>
    </w:p>
    <w:p>
      <w:r>
        <w:rPr>
          <w:rFonts w:ascii="Arial" w:hAnsi="Arial"/>
          <w:sz w:val="24"/>
        </w:rPr>
        <w:t>गा० २२  चट्टिपरूबणाएं सामित्त श्र</w:t>
      </w:r>
    </w:p>
    <w:p>
      <w:r>
        <w:rPr>
          <w:rFonts w:ascii="Arial" w:hAnsi="Arial"/>
          <w:sz w:val="24"/>
        </w:rPr>
        <w:t>ओदिदंस ०सम्मादि०खश्य ०वेदय ०उवसमसम्मादिद्टि त्ति। णवरि अप्पप्षणों पय०</w:t>
      </w:r>
    </w:p>
    <w:p>
      <w:r>
        <w:rPr>
          <w:rFonts w:ascii="Arial" w:hAnsi="Arial"/>
          <w:sz w:val="24"/>
        </w:rPr>
        <w:t xml:space="preserve">पद्विसेसो जाणियव्बो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२७२ ओराकियमिस्स  मिच्छत्तसोरसक णवणोक० तिष्णिवड़ी अवद्वाणं च</w:t>
      </w:r>
    </w:p>
    <w:p>
      <w:r>
        <w:rPr>
          <w:rFonts w:ascii="Arial" w:hAnsi="Arial"/>
          <w:sz w:val="24"/>
        </w:rPr>
        <w:t>कस्स १ अण्ण मिच्छाइट्टिस्स । असंखेन्जमागहाणी कस्स  अण्णद० सम्माइड्टिस्स</w:t>
      </w:r>
    </w:p>
    <w:p>
      <w:r>
        <w:rPr>
          <w:rFonts w:ascii="Arial" w:hAnsi="Arial"/>
          <w:sz w:val="24"/>
        </w:rPr>
        <w:t>मिच्छाइड्टिस्स वा। संखेज्जभागद्दाणी संखेज्जगुणहाणी च कस्स १ अण्णद० मिच्छा</w:t>
      </w:r>
    </w:p>
    <w:p>
      <w:r>
        <w:rPr>
          <w:rFonts w:ascii="Arial" w:hAnsi="Arial"/>
          <w:sz w:val="24"/>
        </w:rPr>
        <w:t>इद्र । सम्मत्तसम्मामिच्छत्ताणं चत्तारि हाणीभो कस्स १ अण्णद० मिच्छाइड्डिस्स ।</w:t>
      </w:r>
    </w:p>
    <w:p>
      <w:r>
        <w:rPr>
          <w:rFonts w:ascii="Arial" w:hAnsi="Arial"/>
          <w:sz w:val="24"/>
        </w:rPr>
        <w:t>णवरि सम्मत्तस्स असंखेज्जगुणदहाणिवज्जाओ तिण्णि हाणीओ सम्मामि० असंखेज्जमाग</w:t>
      </w:r>
    </w:p>
    <w:p>
      <w:r>
        <w:rPr>
          <w:rFonts w:ascii="Arial" w:hAnsi="Arial"/>
          <w:sz w:val="24"/>
        </w:rPr>
        <w:t>हाणौ च सम्मादिद्टिस्स वि होति । एवं वेउव्वियमिस्स ०कम्मइयअणादारि 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२७३ सुकरे असंसेज्जमागहाणिसंखेऽजमागहाणिसंखेज्जगुणहाणी ओ</w:t>
      </w:r>
    </w:p>
    <w:p>
      <w:r>
        <w:rPr>
          <w:rFonts w:ascii="Arial" w:hAnsi="Arial"/>
          <w:sz w:val="24"/>
        </w:rPr>
        <w:t>मिच्छत्तसोलसक०णवणोक विस्याओ कस्स १ अण्णद्० भिच्छादिट्विस्स सम्भादिद्धस्स</w:t>
      </w:r>
    </w:p>
    <w:p>
      <w:r>
        <w:rPr>
          <w:rFonts w:ascii="Arial" w:hAnsi="Arial"/>
          <w:sz w:val="24"/>
        </w:rPr>
        <w:t>वा । असंखेज्जगुणहाणी कस्स १ सम्माइड्िस्स । अणंताणुण्चउक्ष अवत्तव्ब० ओघं ।</w:t>
      </w:r>
    </w:p>
    <w:p>
      <w:r>
        <w:rPr>
          <w:rFonts w:ascii="Arial" w:hAnsi="Arial"/>
          <w:sz w:val="24"/>
        </w:rPr>
        <w:t>सम्मत्तसम्मामिच्छन्ताणं चत्तारि बड़ी अवड्ठणं अदत्तव्वं च करप १ पटमसमयसम्माइ्टिस्स ।</w:t>
      </w:r>
    </w:p>
    <w:p>
      <w:r>
        <w:rPr>
          <w:rFonts w:ascii="Arial" w:hAnsi="Arial"/>
          <w:sz w:val="24"/>
        </w:rPr>
        <w:t>चत्तारि हाणीओ करस  मिच्छाइड्िस्स सम्माधट्ठिस्स वा। सासण० अड्डाबीसं</w:t>
      </w:r>
    </w:p>
    <w:p>
      <w:r>
        <w:rPr>
          <w:rFonts w:ascii="Arial" w:hAnsi="Arial"/>
          <w:sz w:val="24"/>
        </w:rPr>
        <w:t>पयडीणमसंखेज्जमागहाणी कस्स १ अण्णद० । सम्मामि० अड्डावीसपयडीणं तिण्णि</w:t>
      </w:r>
    </w:p>
    <w:p>
      <w:r>
        <w:rPr>
          <w:rFonts w:ascii="Arial" w:hAnsi="Arial"/>
          <w:sz w:val="24"/>
        </w:rPr>
        <w:t>हाणीओ कर्ष १ सम्मामिच्छाइड्टिस्स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एवं सामित्ताणुगमो समत्तो ।</w:t>
      </w:r>
    </w:p>
    <w:p>
      <w:r>
        <w:rPr>
          <w:rFonts w:ascii="Arial" w:hAnsi="Arial"/>
          <w:sz w:val="24"/>
        </w:rPr>
        <w:t>अबधिदशेनवाले सम्पग्दृष्टि क्ञायिकसम्यग्दष्टि वेदकसम्यस्दष्टि और डउपशमस्म्यग्टष्टि जीवोंके</w:t>
      </w:r>
    </w:p>
    <w:p>
      <w:r>
        <w:rPr>
          <w:rFonts w:ascii="Arial" w:hAnsi="Arial"/>
          <w:sz w:val="24"/>
        </w:rPr>
        <w:t>जानना चाहिए । किन्तु इतनी विशेषता है कि अपनी अपनी प्रकृतियोंके पद्विशेष जानना चाहिए ।</w:t>
      </w:r>
    </w:p>
    <w:p>
      <w:r>
        <w:rPr>
          <w:rFonts w:ascii="Arial" w:hAnsi="Arial"/>
          <w:sz w:val="24"/>
        </w:rPr>
        <w:t xml:space="preserve">  २७२ ओदारिकमिश्रकाययोगियोंमें सिथ्यात्व सोलद कषाय और नौ नोकषायोंकी तीन</w:t>
      </w:r>
    </w:p>
    <w:p>
      <w:r>
        <w:rPr>
          <w:rFonts w:ascii="Arial" w:hAnsi="Arial"/>
          <w:sz w:val="24"/>
        </w:rPr>
        <w:t>वृद्धियाँ ओर अवस्थान किसके हैं ९ अन्यतर मिथ्यादृष्टिके दै । असंख्यातभागदानि किसके है ९</w:t>
      </w:r>
    </w:p>
    <w:p>
      <w:r>
        <w:rPr>
          <w:rFonts w:ascii="Arial" w:hAnsi="Arial"/>
          <w:sz w:val="24"/>
        </w:rPr>
        <w:t>अन्यतर सम्यम्दष्टि या भिथ्यादृष्टिके है। संख्यातमागदानि भौर  संख्यातशुणदानि किसके हैं ९</w:t>
      </w:r>
    </w:p>
    <w:p>
      <w:r>
        <w:rPr>
          <w:rFonts w:ascii="Arial" w:hAnsi="Arial"/>
          <w:sz w:val="24"/>
        </w:rPr>
        <w:t>अन्यतर मिथ्यादृष्टिके हैं । सम्यक्त्व और सम्यग्मिथ्यात्वकी चार द्वानियाँ किसके हैं १ अन्यतर</w:t>
      </w:r>
    </w:p>
    <w:p>
      <w:r>
        <w:rPr>
          <w:rFonts w:ascii="Arial" w:hAnsi="Arial"/>
          <w:sz w:val="24"/>
        </w:rPr>
        <w:t>मिथ्यादृष्टिके हैं। किन्तु इतनी विशेषता है कि सम्यक्त्थकी असंख्यातगुणद्वानिको छोड़कर शेष तीन</w:t>
      </w:r>
    </w:p>
    <w:p>
      <w:r>
        <w:rPr>
          <w:rFonts w:ascii="Arial" w:hAnsi="Arial"/>
          <w:sz w:val="24"/>
        </w:rPr>
        <w:t>हानियाँ तथा सम्यम्मिथ्यात्वकी असंख्यातभागद्वानि सम्यम्दष्टिके भी होती है। इसी प्रकार वैक्रियिक</w:t>
      </w:r>
    </w:p>
    <w:p>
      <w:r>
        <w:rPr>
          <w:rFonts w:ascii="Arial" w:hAnsi="Arial"/>
          <w:sz w:val="24"/>
        </w:rPr>
        <w:t xml:space="preserve"> भिश्रुकाययोगी कार्मणकाययोगी और अनाहारक जीबोंके जानना वादिए ।</w:t>
      </w:r>
    </w:p>
    <w:p>
      <w:r>
        <w:rPr>
          <w:rFonts w:ascii="Arial" w:hAnsi="Arial"/>
          <w:sz w:val="24"/>
        </w:rPr>
        <w:t xml:space="preserve"> २७३ शुक्ललेश्याबालोंमें मिथ्यात्व सोलह कषाय और नौ नोकघायविषयक असंख्यात</w:t>
      </w:r>
    </w:p>
    <w:p>
      <w:r>
        <w:rPr>
          <w:rFonts w:ascii="Arial" w:hAnsi="Arial"/>
          <w:sz w:val="24"/>
        </w:rPr>
        <w:t>भागहानि संख्यातभागहानि भौर संख्यातगुणहानि किसके होती हैं १ अन्यतर मिथ्यादृष्टि या</w:t>
      </w:r>
    </w:p>
    <w:p>
      <w:r>
        <w:rPr>
          <w:rFonts w:ascii="Arial" w:hAnsi="Arial"/>
          <w:sz w:val="24"/>
        </w:rPr>
        <w:t>सम्यम्दृष्टिके दोती हैं । असंख्यातगुणद्ञानि किसके होती है ९ सम्यग्दष्टिके होती है । अनन्तासुबन्धी</w:t>
      </w:r>
    </w:p>
    <w:p>
      <w:r>
        <w:rPr>
          <w:rFonts w:ascii="Arial" w:hAnsi="Arial"/>
          <w:sz w:val="24"/>
        </w:rPr>
        <w:t>चतुष्कका अवक्तव्यभंग ओघके समान है । सम्यक्टव और सम्यम्मिथ्यात्वकी चार बृद्धियाँ अवस्थान</w:t>
      </w:r>
    </w:p>
    <w:p>
      <w:r>
        <w:rPr>
          <w:rFonts w:ascii="Arial" w:hAnsi="Arial"/>
          <w:sz w:val="24"/>
        </w:rPr>
        <w:t>शौर अवक्तव्य किसके होते हैं  सम्यग्टष्टिके प्रथण समयमे होते हैं । चार द्वानियाँ किसके होती</w:t>
      </w:r>
    </w:p>
    <w:p>
      <w:r>
        <w:rPr>
          <w:rFonts w:ascii="Arial" w:hAnsi="Arial"/>
          <w:sz w:val="24"/>
        </w:rPr>
        <w:t>हैं ९ भिथ्याटष्टि या सम्बग्ष्िके होती हैं । सासादनसम्यस्दष्टियोंमें अद्टाईस प्रकृतियोंकी असंख्यात</w:t>
      </w:r>
    </w:p>
    <w:p>
      <w:r>
        <w:rPr>
          <w:rFonts w:ascii="Arial" w:hAnsi="Arial"/>
          <w:sz w:val="24"/>
        </w:rPr>
        <w:t>भागद्दानि किसके हाती है १ अन्यतरके दोती है। सम्यग्मिथ्यादृष्टियोंमें अट्ठाईस प्रकृतियोंकी तीन</w:t>
      </w:r>
    </w:p>
    <w:p>
      <w:r>
        <w:rPr>
          <w:rFonts w:ascii="Arial" w:hAnsi="Arial"/>
          <w:sz w:val="24"/>
        </w:rPr>
        <w:t>हानियाँ किसके द्वोती हैं ९ सम्यग्मिथ्यादृष्टिके हाती हैं ।</w:t>
      </w:r>
    </w:p>
    <w:p>
      <w:r>
        <w:rPr>
          <w:rFonts w:ascii="Arial" w:hAnsi="Arial"/>
          <w:sz w:val="24"/>
        </w:rPr>
        <w:t>इस प्रकार स्वामित्वानुगम समाप्त हुआ।</w:t>
      </w:r>
    </w:p>
    <w:p>
      <w:r>
        <w:rPr>
          <w:rFonts w:ascii="Arial" w:hAnsi="Arial"/>
          <w:sz w:val="24"/>
        </w:rPr>
        <w:t>9 ता० प्रतौ असंखेष्जगुणहाणी इति पाठः । ॥ हि</w:t>
      </w:r>
    </w:p>
    <w:p>
      <w:r>
        <w:rPr>
          <w:rFonts w:ascii="Arial" w:hAnsi="Arial"/>
          <w:sz w:val="24"/>
        </w:rPr>
        <w:t>Page 183:</w:t>
      </w:r>
    </w:p>
    <w:p>
      <w:r>
        <w:rPr>
          <w:rFonts w:ascii="Arial" w:hAnsi="Arial"/>
          <w:sz w:val="24"/>
        </w:rPr>
        <w:t>९६४ जंयधवलासहिदे कसायपाहुडे  छ्विदिविद्दत्ती 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एगजीवेण कालो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२७४ एगजीवसंबं धिकारो चुचदि त्ति भणिदं होदि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मिच्छुत्तस्स तिविहाए वडीए जहरणेण एगसमओ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२७५ तं जदाअद्धाक्लएण संकिलेसक्खएण वा अप्पणो संतकम्मस्सुवरि</w:t>
      </w:r>
    </w:p>
    <w:p>
      <w:r>
        <w:rPr>
          <w:rFonts w:ascii="Arial" w:hAnsi="Arial"/>
          <w:sz w:val="24"/>
        </w:rPr>
        <w:t>एगसमयं वड्डिदण बंधिय विदियसमए अप्पद्रे अवद्काणे बा कदे असंखेज्जभागवड्डि</w:t>
      </w:r>
    </w:p>
    <w:p>
      <w:r>
        <w:rPr>
          <w:rFonts w:ascii="Arial" w:hAnsi="Arial"/>
          <w:sz w:val="24"/>
        </w:rPr>
        <w:t>संखेज्जभागबड्डिसंखेज्जगुणवड्डीणं कालो जहृण्णेण एगसमओ होदि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उक्कस्लेण वे समया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२७६ तं जहाएइंदिओ एगट्टिदिं बंधमाणों अच्छिदो तदो तिस्से ट्विदीए</w:t>
      </w:r>
    </w:p>
    <w:p>
      <w:r>
        <w:rPr>
          <w:rFonts w:ascii="Arial" w:hAnsi="Arial"/>
          <w:sz w:val="24"/>
        </w:rPr>
        <w:t>अद्धाक्खएण एगसमयमसंखेज्जभागवड्डिबंधं कादूण पुणो विद्यसमए संकिलेसक्खएण</w:t>
      </w:r>
    </w:p>
    <w:p>
      <w:r>
        <w:rPr>
          <w:rFonts w:ascii="Arial" w:hAnsi="Arial"/>
          <w:sz w:val="24"/>
        </w:rPr>
        <w:t>असंखेज्जभागव्डिबंधं कादूण तदियसमए अप्यदरे अवद्ठिदे वा कदे असंखेज्जमागत्र्डीए</w:t>
      </w:r>
    </w:p>
    <w:p>
      <w:r>
        <w:rPr>
          <w:rFonts w:ascii="Arial" w:hAnsi="Arial"/>
          <w:sz w:val="24"/>
        </w:rPr>
        <w:t>उकस्सेण वे समया लड़ा होंति। जधा एडंदियमस्सिदूण अद्भासंकिलेसक्खएण असंखेज्ज</w:t>
      </w:r>
    </w:p>
    <w:p>
      <w:r>
        <w:rPr>
          <w:rFonts w:ascii="Arial" w:hAnsi="Arial"/>
          <w:sz w:val="24"/>
        </w:rPr>
        <w:t>भागवड्डीए विसमयपरूवणा कदा तथा बेइंदियतेइंदियचदुरिंद्यअसण्णिपंचिंदियसण्णि</w:t>
      </w:r>
    </w:p>
    <w:p>
      <w:r>
        <w:rPr>
          <w:rFonts w:ascii="Arial" w:hAnsi="Arial"/>
          <w:sz w:val="24"/>
        </w:rPr>
        <w:t>पंचिंदिए वि अस्सिदृण सत्थाणे चेव वेसमयपरूवणा कायव्या अद्धाक्खएणेव संकिलेस</w:t>
      </w:r>
    </w:p>
    <w:p>
      <w:r>
        <w:rPr>
          <w:rFonts w:ascii="Arial" w:hAnsi="Arial"/>
          <w:sz w:val="24"/>
        </w:rPr>
        <w:t>क्खएण वि असंखेज्जभागबड़ीए संमवादो । वेइंदिओ संकिलेसक्खएण एगसमयं</w:t>
      </w:r>
    </w:p>
    <w:p>
      <w:r>
        <w:rPr>
          <w:rFonts w:ascii="Arial" w:hAnsi="Arial"/>
          <w:sz w:val="24"/>
        </w:rPr>
        <w:t>संखेज्जभागबड्डिबंधं कादूण पुणो अणंतरसमए कालं कादूण तेइंदिण्सुप्पज्जिय पहमसमए</w:t>
      </w:r>
    </w:p>
    <w:p>
      <w:r>
        <w:rPr>
          <w:rFonts w:ascii="Arial" w:hAnsi="Arial"/>
          <w:sz w:val="24"/>
        </w:rPr>
        <w:t>तप्पाओग्गजहण्णट्टिदिबंधनो जादो । ताघे संखेज्जभागवड्डीए बिदिओ समओ लब्भदि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अब एक जीवकी अपेक्षा कालका कथन करते हैं।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२७४ अब एक जीवसम्बन्धी कालका कथन करते द यह् इस सूत्रे कहनेका तात्पये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 मिथ्यात्वकी तीन इद्धियोंका जघन्य काल एक समय हे । ह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२५४ जो इस प्रकार हैजिसने अद्धाक्षय या संक्लेशक्षयसे अपने सत्कर्मके ऊपर एक</w:t>
      </w:r>
    </w:p>
    <w:p>
      <w:r>
        <w:rPr>
          <w:rFonts w:ascii="Arial" w:hAnsi="Arial"/>
          <w:sz w:val="24"/>
        </w:rPr>
        <w:t>समय तक स्थितिको बढ़ाकर बधा और दूसरे समयमें अल्पतर या अवस्थान किया उसके</w:t>
      </w:r>
    </w:p>
    <w:p>
      <w:r>
        <w:rPr>
          <w:rFonts w:ascii="Arial" w:hAnsi="Arial"/>
          <w:sz w:val="24"/>
        </w:rPr>
        <w:t>असंरूयातभागदद्धि संख्यावभागवृद्धि और संख्यातगुणबृद्धिका जघन्य काल एक समय होता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इल्छृष्ट काल दो समय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२७६ जो इस प्रकार हैजो एकेन्द्रिय एक स्थितिको वांता हुआ विद्यमान है तदनन्तर</w:t>
      </w:r>
    </w:p>
    <w:p>
      <w:r>
        <w:rPr>
          <w:rFonts w:ascii="Arial" w:hAnsi="Arial"/>
          <w:sz w:val="24"/>
        </w:rPr>
        <w:t xml:space="preserve">जिसने उस स्थितिका अद्धाक्षयस्े एक समय तक असंख्यातभागबृद्धिरूप बन्ध किया पुनः दुसरे </w:t>
      </w:r>
    </w:p>
    <w:p>
      <w:r>
        <w:rPr>
          <w:rFonts w:ascii="Arial" w:hAnsi="Arial"/>
          <w:sz w:val="24"/>
        </w:rPr>
        <w:t>समयमें संक्लेशक्षयल्रे असंख्यातभागवृद्धिरूप बन्ध करके तीसरे समयमें अस्पतर या अवस्थित</w:t>
      </w:r>
    </w:p>
    <w:p>
      <w:r>
        <w:rPr>
          <w:rFonts w:ascii="Arial" w:hAnsi="Arial"/>
          <w:sz w:val="24"/>
        </w:rPr>
        <w:t>बन्ध किया उसके असंख्यातभागवृद्धिका उत्कृष्ट काल दो समय प्राप्त होता है । जिस प्रकार एकेन्द्रियकी</w:t>
      </w:r>
    </w:p>
    <w:p>
      <w:r>
        <w:rPr>
          <w:rFonts w:ascii="Arial" w:hAnsi="Arial"/>
          <w:sz w:val="24"/>
        </w:rPr>
        <w:t>अपेक्षा अद्धाक्षय और संक्लेशक्षयस्रे असंख्यातभागबृद्धिके दो समयोंका कथन किया उसी श्रकार</w:t>
      </w:r>
    </w:p>
    <w:p>
      <w:r>
        <w:rPr>
          <w:rFonts w:ascii="Arial" w:hAnsi="Arial"/>
          <w:sz w:val="24"/>
        </w:rPr>
        <w:t>दीन्द्रिय त्रीन्द्रिय चतुरिन्द्रिय अर्सज्षी पंचेन्द्रिय ओर संज्ञी पंचेन्द्रियकी अपेक्षा भी स्वस्थानमें</w:t>
      </w:r>
    </w:p>
    <w:p>
      <w:r>
        <w:rPr>
          <w:rFonts w:ascii="Arial" w:hAnsi="Arial"/>
          <w:sz w:val="24"/>
        </w:rPr>
        <w:t>ही दो समयोंका कथन करना चाहिये क्योंकि वहाँ पर अद्भाक्षयके समान संक्लेशक्षयसे</w:t>
      </w:r>
    </w:p>
    <w:p>
      <w:r>
        <w:rPr>
          <w:rFonts w:ascii="Arial" w:hAnsi="Arial"/>
          <w:sz w:val="24"/>
        </w:rPr>
        <w:t>भी असंख्यातभागवृद्धि सम्भव है। कोई द्वीन्द्रिय संक्लेशक्षयले एक समय तक संख्यातभागवृद्धि</w:t>
      </w:r>
    </w:p>
    <w:p>
      <w:r>
        <w:rPr>
          <w:rFonts w:ascii="Arial" w:hAnsi="Arial"/>
          <w:sz w:val="24"/>
        </w:rPr>
        <w:t>रूप बन्ध करके पुनः अनन्तर समयमे मरकर त्रीन्द्रियोंमें उत्पन्न होकर प्रथम समयमें</w:t>
      </w:r>
    </w:p>
    <w:p>
      <w:r>
        <w:rPr>
          <w:rFonts w:ascii="Arial" w:hAnsi="Arial"/>
          <w:sz w:val="24"/>
        </w:rPr>
        <w:t>तस्पायोग्य जघन्य स्थितिका बन्ध करनेवाला हो गया । उस खमय संख्यातभागबृद्धिका दूसरा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भ्ा० अरतौ काले इति पाडः ।   ८4 है</w:t>
      </w:r>
    </w:p>
    <w:p>
      <w:r>
        <w:rPr>
          <w:rFonts w:ascii="Arial" w:hAnsi="Arial"/>
          <w:sz w:val="24"/>
        </w:rPr>
        <w:t>Page 184:</w:t>
      </w:r>
    </w:p>
    <w:p>
      <w:r>
        <w:rPr>
          <w:rFonts w:ascii="Arial" w:hAnsi="Arial"/>
          <w:sz w:val="24"/>
        </w:rPr>
        <w:t>यां० हैरे बद्डिपरूपणाए कालो १६५</w:t>
      </w:r>
    </w:p>
    <w:p>
      <w:r>
        <w:rPr>
          <w:rFonts w:ascii="Arial" w:hAnsi="Arial"/>
          <w:sz w:val="24"/>
        </w:rPr>
        <w:t>बीइंदियट्विदिसंतादो रीईदिएसुप्पण्णपढमद्िदिसंतस्स देष्षणदुगुणत्ुबरमादो । बेइंदिय</w:t>
      </w:r>
    </w:p>
    <w:p>
      <w:r>
        <w:rPr>
          <w:rFonts w:ascii="Arial" w:hAnsi="Arial"/>
          <w:sz w:val="24"/>
        </w:rPr>
        <w:t>अपज्जत्तयस्स॒ उकस्सट्ठिदिबंधादो तेइंदियअपज्जत्तयस्स उकस्सद्धिदिवंधो दुगुणो होदि</w:t>
      </w:r>
    </w:p>
    <w:p>
      <w:r>
        <w:rPr>
          <w:rFonts w:ascii="Arial" w:hAnsi="Arial"/>
          <w:sz w:val="24"/>
        </w:rPr>
        <w:t>तस्स जहण्णड्विदिबंधादोी वि एदस्स जहण्णद्विदिबंधो दुशुणो होदि। तेण कारणेण</w:t>
      </w:r>
    </w:p>
    <w:p>
      <w:r>
        <w:rPr>
          <w:rFonts w:ascii="Arial" w:hAnsi="Arial"/>
          <w:sz w:val="24"/>
        </w:rPr>
        <w:t>बीइंदियउकस्सट्विदिबंधं पेक्खिदूण तीईंदियअपज्जत्तयस्स जहण्णट्विदिबंधो संखेज्जभाग</w:t>
      </w:r>
    </w:p>
    <w:p>
      <w:r>
        <w:rPr>
          <w:rFonts w:ascii="Arial" w:hAnsi="Arial"/>
          <w:sz w:val="24"/>
        </w:rPr>
        <w:t>उमदिओ । बीईंदियअपज्जत्तवस्स जहण्णट्वि दिसंतादों पलिदो० संखेज्जभागब्भहिय</w:t>
      </w:r>
    </w:p>
    <w:p>
      <w:r>
        <w:rPr>
          <w:rFonts w:ascii="Arial" w:hAnsi="Arial"/>
          <w:sz w:val="24"/>
        </w:rPr>
        <w:t>समुकस्सट्विदिसंतं पेक्खिदूण दीईंदियअपज्जत्तजहण्णट्विदिसंतादो संंखे०पलिदोवमेद्ि</w:t>
      </w:r>
    </w:p>
    <w:p>
      <w:r>
        <w:rPr>
          <w:rFonts w:ascii="Arial" w:hAnsi="Arial"/>
          <w:sz w:val="24"/>
        </w:rPr>
        <w:t>अब्भहियतेइंदियजहण्णट्टिदिबंधोी संखेज्जमागब्भहिओ चति भणिदं होदि। बेइंदिण्सु</w:t>
      </w:r>
    </w:p>
    <w:p>
      <w:r>
        <w:rPr>
          <w:rFonts w:ascii="Arial" w:hAnsi="Arial"/>
          <w:sz w:val="24"/>
        </w:rPr>
        <w:t>सत्थाणे चेव संखेज्जमागवड्ढीए मण व कण्ण लब्भंति १ ण एस दोसो अद्धाकखएण</w:t>
      </w:r>
    </w:p>
    <w:p>
      <w:r>
        <w:rPr>
          <w:rFonts w:ascii="Arial" w:hAnsi="Arial"/>
          <w:sz w:val="24"/>
        </w:rPr>
        <w:t>असंखेन्जभागवड्धिवंधं मोत्तण सेसबल्डिबंधाणमभावादो । संकिलेसक्खएण संखेन्जमाग्</w:t>
      </w:r>
    </w:p>
    <w:p>
      <w:r>
        <w:rPr>
          <w:rFonts w:ascii="Arial" w:hAnsi="Arial"/>
          <w:sz w:val="24"/>
        </w:rPr>
        <w:t>बड्ढीए स॒त्थाणे चेव वैसमय। क्ष्ण १०००५ १ ण एगसमए संकिलेसक्खए जादे पुणो</w:t>
      </w:r>
    </w:p>
    <w:p>
      <w:r>
        <w:rPr>
          <w:rFonts w:ascii="Arial" w:hAnsi="Arial"/>
          <w:sz w:val="24"/>
        </w:rPr>
        <w:t>अंतोम्ुहृत्तेण विणा संखेज्जमागवड्डिबंधपाओग्गसंकिलेसाणं गमणासंभवादो ।</w:t>
      </w:r>
    </w:p>
    <w:p>
      <w:r>
        <w:rPr>
          <w:rFonts w:ascii="Arial" w:hAnsi="Arial"/>
          <w:sz w:val="24"/>
        </w:rPr>
        <w:t xml:space="preserve"> २७७ अधवा तेइंदिएण सत्थाणे चेव संकिलेसक्खएण एगसमयं कदसंखेजमाग</w:t>
      </w:r>
    </w:p>
    <w:p>
      <w:r>
        <w:rPr>
          <w:rFonts w:ascii="Arial" w:hAnsi="Arial"/>
          <w:sz w:val="24"/>
        </w:rPr>
        <w:t>बड्ट्टिदिबंधिण विदियसमए कालं कादूण चउरिंदिएसुप्पाजय पढमसमए जहण्णद्धिदिवधे</w:t>
      </w:r>
    </w:p>
    <w:p>
      <w:r>
        <w:rPr>
          <w:rFonts w:ascii="Arial" w:hAnsi="Arial"/>
          <w:sz w:val="24"/>
        </w:rPr>
        <w:t>पबद्धे संखेज़मागवड्टीए वे समया लब्भंति  महाबंधम्मि विगलिंदिएसु सत्थाणे चेव</w:t>
      </w:r>
    </w:p>
    <w:p>
      <w:r>
        <w:rPr>
          <w:rFonts w:ascii="Arial" w:hAnsi="Arial"/>
          <w:sz w:val="24"/>
        </w:rPr>
        <w:t>संकिलेसक्ख रण संखेजभागवद्डिबंधस्स वे समया परूविदा तब्बलेण कसायपाहुडस्स ण</w:t>
      </w:r>
    </w:p>
    <w:p>
      <w:r>
        <w:rPr>
          <w:rFonts w:ascii="Arial" w:hAnsi="Arial"/>
          <w:sz w:val="24"/>
        </w:rPr>
        <w:t xml:space="preserve">पडिबोहणा काउं छुत्ता तंतंतरेण भिण्णपुरिसकएण तंतंतरस्स पडिबोयणाणुबबत्तीदों । </w:t>
      </w:r>
    </w:p>
    <w:p>
      <w:r>
        <w:rPr>
          <w:rFonts w:ascii="Arial" w:hAnsi="Arial"/>
          <w:sz w:val="24"/>
        </w:rPr>
        <w:t>समय प्राप्त द्वोता है क्योंकि द्वीन्द्रिके स्थितिसत्त्वसे त्रीन्द्रियोंमें उत्पन्न होने पर जो प्रथम</w:t>
      </w:r>
    </w:p>
    <w:p>
      <w:r>
        <w:rPr>
          <w:rFonts w:ascii="Arial" w:hAnsi="Arial"/>
          <w:sz w:val="24"/>
        </w:rPr>
        <w:t>स्थितिसत्त्व होता हे वह कुछ कम दूना पाया जाता है। द्वीन्दिय अपर्याप्तकके उत्कृष्ट</w:t>
      </w:r>
    </w:p>
    <w:p>
      <w:r>
        <w:rPr>
          <w:rFonts w:ascii="Arial" w:hAnsi="Arial"/>
          <w:sz w:val="24"/>
        </w:rPr>
        <w:t>स्थितिबन्धसे त्रीन्द्रिय अपर्याप्तकके उत्कृष्ट स्थितिबन्ध दूना होता है। तथा उसके जघन्य स्थित्तिबन्धसे</w:t>
      </w:r>
    </w:p>
    <w:p>
      <w:r>
        <w:rPr>
          <w:rFonts w:ascii="Arial" w:hAnsi="Arial"/>
          <w:sz w:val="24"/>
        </w:rPr>
        <w:t>भी इसके जघन्य स्थितिबन्ध दूना होता है इसलिये द्वीन्द्रयके उत्कृष्ट स्थितिबन्धकी अपेक्षा त्रीन्द्रय</w:t>
      </w:r>
    </w:p>
    <w:p>
      <w:r>
        <w:rPr>
          <w:rFonts w:ascii="Arial" w:hAnsi="Arial"/>
          <w:sz w:val="24"/>
        </w:rPr>
        <w:t>अपर्याप्रकके जघन्य स्थितिबन्ध संख्यातर्वे भाग अधिक होता है। द्वीन्द्रिय अपर्याप्तकके जघन्य</w:t>
      </w:r>
    </w:p>
    <w:p>
      <w:r>
        <w:rPr>
          <w:rFonts w:ascii="Arial" w:hAnsi="Arial"/>
          <w:sz w:val="24"/>
        </w:rPr>
        <w:t>स्थितिसन्त्रसे पलल््योपमके संख्यातर्वें भाग अधिक अपने उत्कृष्ट स्थितिसत्त्वकी अपेक्षा द्वीन्द्रिय</w:t>
      </w:r>
    </w:p>
    <w:p>
      <w:r>
        <w:rPr>
          <w:rFonts w:ascii="Arial" w:hAnsi="Arial"/>
          <w:sz w:val="24"/>
        </w:rPr>
        <w:t>अपर्याप्तकके जघन्य स्थितिसत्तसे संख्यात पल्य अधिक न्नीन्द्रियका जघन्य स्थितिबन्ध संख्याते</w:t>
      </w:r>
    </w:p>
    <w:p>
      <w:r>
        <w:rPr>
          <w:rFonts w:ascii="Arial" w:hAnsi="Arial"/>
          <w:sz w:val="24"/>
        </w:rPr>
        <w:t>भाग अधिक द्वोता है यद उक्त कथनका तासय है।</w:t>
      </w:r>
    </w:p>
    <w:p>
      <w:r>
        <w:rPr>
          <w:rFonts w:ascii="Arial" w:hAnsi="Arial"/>
          <w:sz w:val="24"/>
        </w:rPr>
        <w:t>शंङ्ादीन्द्रयोमिं स्वस्थानमें ही संज्यातभागबृद्धिके दो समय क्यों नहीं प्राप्त होते हैं ९</w:t>
      </w:r>
    </w:p>
    <w:p>
      <w:r>
        <w:rPr>
          <w:rFonts w:ascii="Arial" w:hAnsi="Arial"/>
          <w:sz w:val="24"/>
        </w:rPr>
        <w:t>समाधानयह कोई दोष नहीं हेक्योंकि अद्धाक्षयसे असंख्यातभागवृद्धि रूप बन्धको छोड़कर</w:t>
      </w:r>
    </w:p>
    <w:p>
      <w:r>
        <w:rPr>
          <w:rFonts w:ascii="Arial" w:hAnsi="Arial"/>
          <w:sz w:val="24"/>
        </w:rPr>
        <w:t>शेष वृद्धिरूप बन्धोंका अभाव है ।</w:t>
      </w:r>
    </w:p>
    <w:p>
      <w:r>
        <w:rPr>
          <w:rFonts w:ascii="Arial" w:hAnsi="Arial"/>
          <w:sz w:val="24"/>
        </w:rPr>
        <w:t>शंकासंक्लेशक्यसे स्वस्थानमें द्वी संख्यातभागबद्धिके दो समय क्यों नहीं प्रात होते हैं ९</w:t>
      </w:r>
    </w:p>
    <w:p>
      <w:r>
        <w:rPr>
          <w:rFonts w:ascii="Arial" w:hAnsi="Arial"/>
          <w:sz w:val="24"/>
        </w:rPr>
        <w:t>समाधाननहों क्योंकि एक समयमें संक्लेशक्षय दो जाने पर पुनः अन्तमुंहू्त कालके</w:t>
      </w:r>
    </w:p>
    <w:p>
      <w:r>
        <w:rPr>
          <w:rFonts w:ascii="Arial" w:hAnsi="Arial"/>
          <w:sz w:val="24"/>
        </w:rPr>
        <w:t>बिना संख्यातभागवृद्धिरूप बन्धके योग्य संक्लेशकी प्राप्ति दोना सम्भव नहीं है ।</w:t>
      </w:r>
    </w:p>
    <w:p>
      <w:r>
        <w:rPr>
          <w:rFonts w:ascii="Arial" w:hAnsi="Arial"/>
          <w:sz w:val="24"/>
        </w:rPr>
        <w:t xml:space="preserve"> २७५ अथवा जिख त्रीन्द्रियने स्वस्थानमें ही संक्लेशक्षयसे एक समयतक संख्यातभाग</w:t>
      </w:r>
    </w:p>
    <w:p>
      <w:r>
        <w:rPr>
          <w:rFonts w:ascii="Arial" w:hAnsi="Arial"/>
          <w:sz w:val="24"/>
        </w:rPr>
        <w:t>बृद्धिरूप स्थितिबन्धको किया है उसके दूसरे समयमे मरकर ओर चतुरिन्द्रियोंमें उत्पन्न होकर प्रथम</w:t>
      </w:r>
    </w:p>
    <w:p>
      <w:r>
        <w:rPr>
          <w:rFonts w:ascii="Arial" w:hAnsi="Arial"/>
          <w:sz w:val="24"/>
        </w:rPr>
        <w:t>समयमें जघन्य स्थितिबन्धके करने पर संख्यातभागबूद्धिके दो समय प्राप्त दयते हैँ । मद्दाबम्धमें</w:t>
      </w:r>
    </w:p>
    <w:p>
      <w:r>
        <w:rPr>
          <w:rFonts w:ascii="Arial" w:hAnsi="Arial"/>
          <w:sz w:val="24"/>
        </w:rPr>
        <w:t>विकलेन्द्रियोंमें स्वस्थानमें दी संक्लेशक्षयले संख्यातभागबृद्धिरूप बन्धके दो समय कहे हैं। उसके</w:t>
      </w:r>
    </w:p>
    <w:p>
      <w:r>
        <w:rPr>
          <w:rFonts w:ascii="Arial" w:hAnsi="Arial"/>
          <w:sz w:val="24"/>
        </w:rPr>
        <w:t xml:space="preserve"> घलसे कषायपाहुडको समना ठीक नहीं है क्योंकि भिन्न पुरुषके द्वारा किये गये प्रन्थान्तरसे भन्था</w:t>
      </w:r>
    </w:p>
    <w:p>
      <w:r>
        <w:rPr>
          <w:rFonts w:ascii="Arial" w:hAnsi="Arial"/>
          <w:sz w:val="24"/>
        </w:rPr>
        <w:t>न्तरका इन नहीं दो सकता है। 4 ५   52</w:t>
      </w:r>
    </w:p>
    <w:p>
      <w:r>
        <w:rPr>
          <w:rFonts w:ascii="Arial" w:hAnsi="Arial"/>
          <w:sz w:val="24"/>
        </w:rPr>
        <w:t>Page 185:</w:t>
      </w:r>
    </w:p>
    <w:p>
      <w:r>
        <w:rPr>
          <w:rFonts w:ascii="Arial" w:hAnsi="Arial"/>
          <w:sz w:val="24"/>
        </w:rPr>
        <w:t>१६६ जयधवलाखदिदे कसायपाहुडे  दिद्विहत्ती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२७८ सण्णिमिच्छाइड्िगा तप्पाओग्गअंतोकोडाकोडि ट्विदिसंतादो संकिलेसं</w:t>
      </w:r>
    </w:p>
    <w:p>
      <w:r>
        <w:rPr>
          <w:rFonts w:ascii="Arial" w:hAnsi="Arial"/>
          <w:sz w:val="24"/>
        </w:rPr>
        <w:t>पूरेदूण संखेजगुणवड़ीए एगसमयं वड्डिदण बंधिय विदियसमए अबड्विदबंधे अप्पदरबंधे</w:t>
      </w:r>
    </w:p>
    <w:p>
      <w:r>
        <w:rPr>
          <w:rFonts w:ascii="Arial" w:hAnsi="Arial"/>
          <w:sz w:val="24"/>
        </w:rPr>
        <w:t>वा कंदे संखेजगुणवड्डीए एगसमओ लब्भदि सत्थाणे वे समया ण रूब्भंति चेष अंतो</w:t>
      </w:r>
    </w:p>
    <w:p>
      <w:r>
        <w:rPr>
          <w:rFonts w:ascii="Arial" w:hAnsi="Arial"/>
          <w:sz w:val="24"/>
        </w:rPr>
        <w:t>चतरं मोत्तण संखेजगुणवड्डिपाओग्गपरिणामाणं णिरंतरं दोसु समएस गमणाभावादो ।</w:t>
      </w:r>
    </w:p>
    <w:p>
      <w:r>
        <w:rPr>
          <w:rFonts w:ascii="Arial" w:hAnsi="Arial"/>
          <w:sz w:val="24"/>
        </w:rPr>
        <w:t>तेणेत्थ वि परत्थाणं चेव अस्सिदृण विसमयाणं परूबणा कायव्या । तं जहाएइंदिओ</w:t>
      </w:r>
    </w:p>
    <w:p>
      <w:r>
        <w:rPr>
          <w:rFonts w:ascii="Arial" w:hAnsi="Arial"/>
          <w:sz w:val="24"/>
        </w:rPr>
        <w:t>कालं कादृण एगविग्गदेण सण्णिपंचिदिणएसु उववण्णो तस्स पढमसमए संखेज्ञगुणवड्ढी</w:t>
      </w:r>
    </w:p>
    <w:p>
      <w:r>
        <w:rPr>
          <w:rFonts w:ascii="Arial" w:hAnsi="Arial"/>
          <w:sz w:val="24"/>
        </w:rPr>
        <w:t>होदि तत्थासण्णिपंचिंदिय ट्विदिबंधस्स संभवादो । विदियसमए सरीरं वेचृण संखेजगुण</w:t>
      </w:r>
    </w:p>
    <w:p>
      <w:r>
        <w:rPr>
          <w:rFonts w:ascii="Arial" w:hAnsi="Arial"/>
          <w:sz w:val="24"/>
        </w:rPr>
        <w:t>बड करेदि तस्थ अंतोकोडाकोडिसागरोवम  मे्तट्वि दिबंधुवलंभादो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असंखेज्न भागहाणीए जहर्णेण एगसमओ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२७९ तं जद्दासमझ्टिदि बंधमाणेण पुणो संतकम्भस्स हेड्ठा एगसमयमोसरिद्ण</w:t>
      </w:r>
    </w:p>
    <w:p>
      <w:r>
        <w:rPr>
          <w:rFonts w:ascii="Arial" w:hAnsi="Arial"/>
          <w:sz w:val="24"/>
        </w:rPr>
        <w:t>बंधिय तदो उवरिमसमए संतसमाणे बद्धे असंखेजमागहाणीए जदण्णेण एगसमओ होदि।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उक्कस्सेण तेवहिसागरोंवमसर्द॑ सादिरेयं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२८० तं जहाएगो वड्ढीए अबड्डाणे वा अच्छिदो पुणो सब्युकस्समंतोमहुत्त</w:t>
      </w:r>
    </w:p>
    <w:p>
      <w:r>
        <w:rPr>
          <w:rFonts w:ascii="Arial" w:hAnsi="Arial"/>
          <w:sz w:val="24"/>
        </w:rPr>
        <w:t>कालमप्पद्रविहत्तिओ होदूगच्छिय बेदगसम्मत्तं पडिषण्णो । पुणो वेछाबड्िघागरोबमाणि</w:t>
      </w:r>
    </w:p>
    <w:p>
      <w:r>
        <w:rPr>
          <w:rFonts w:ascii="Arial" w:hAnsi="Arial"/>
          <w:sz w:val="24"/>
        </w:rPr>
        <w:t>भमिय तदो एकत्तीसघागरोवमिएसु उपज्िय मिच्छन्तं गंतूण देवाउअमणुपालिय कालं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२७८ किसी संज्ञी मिथ्यादृष्टिने तद्योग्य अन्तःकोडकोड़ी सागरप्रमाण स्थित्तिसतत्वसे</w:t>
      </w:r>
    </w:p>
    <w:p>
      <w:r>
        <w:rPr>
          <w:rFonts w:ascii="Arial" w:hAnsi="Arial"/>
          <w:sz w:val="24"/>
        </w:rPr>
        <w:t>संक्लेशको पूराकर एक समयतक संख्यातगुणबृद्धिरूपसे स्थितिको बढ़ाकर वन्ध किया पुनः दुसरे</w:t>
      </w:r>
    </w:p>
    <w:p>
      <w:r>
        <w:rPr>
          <w:rFonts w:ascii="Arial" w:hAnsi="Arial"/>
          <w:sz w:val="24"/>
        </w:rPr>
        <w:t>समथमें अवस्थितवन्ध या अल्पतरबन्धके करने पर संख्यातगुणवृद्धिका एक समय प्राप्त होता है।</w:t>
      </w:r>
    </w:p>
    <w:p>
      <w:r>
        <w:rPr>
          <w:rFonts w:ascii="Arial" w:hAnsi="Arial"/>
          <w:sz w:val="24"/>
        </w:rPr>
        <w:t>स्वस्थानमें दो समय प्राप्त दते दी नहीं क्योंकि अन्तमुंहते अन्तरके बिना निरन्तर दो समय तक</w:t>
      </w:r>
    </w:p>
    <w:p>
      <w:r>
        <w:rPr>
          <w:rFonts w:ascii="Arial" w:hAnsi="Arial"/>
          <w:sz w:val="24"/>
        </w:rPr>
        <w:t>संख्यातगुणबृद्धिके योग्य परिणामोंकी प्रति नदीं होती है अतः यहाँ पर भी परस्थानकी अपेक्षासे</w:t>
      </w:r>
    </w:p>
    <w:p>
      <w:r>
        <w:rPr>
          <w:rFonts w:ascii="Arial" w:hAnsi="Arial"/>
          <w:sz w:val="24"/>
        </w:rPr>
        <w:t>ही दो समयोंका कथन करना चाहिये । जो इस प्रकार हैएक एकेन्द्रिय मरकर एक विग्रहसे संज्ञी</w:t>
      </w:r>
    </w:p>
    <w:p>
      <w:r>
        <w:rPr>
          <w:rFonts w:ascii="Arial" w:hAnsi="Arial"/>
          <w:sz w:val="24"/>
        </w:rPr>
        <w:t>पंचेन्द्रियोंमें उत्पन्न हुआ उसके प्रथम समयमे संख्यातगुणवृद्धि होती है क्योंकि बहाँ पर असंज्ञी</w:t>
      </w:r>
    </w:p>
    <w:p>
      <w:r>
        <w:rPr>
          <w:rFonts w:ascii="Arial" w:hAnsi="Arial"/>
          <w:sz w:val="24"/>
        </w:rPr>
        <w:t>पंचेन्द्रियका स्थितिबन्ध सम्भव है । तथा दूसरे समयमे शरीरको प्रद्ण करके संख्यातगुणबृद्धिको</w:t>
      </w:r>
    </w:p>
    <w:p>
      <w:r>
        <w:rPr>
          <w:rFonts w:ascii="Arial" w:hAnsi="Arial"/>
          <w:sz w:val="24"/>
        </w:rPr>
        <w:t>करता है क्योंकि वहाँ पर अन्तःकोड़ाकोड़ी सागर प्रमाण स्थितिबन्ध पाया जाता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मिथ्यात्वकी असंख्यातभागहानिका जघन्य काल ऐक समय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२७६ जो इस प्रकार हैसमान स्थितिको बाँधनेवाले किसी जीवने सत्कर्मसे एक समयं</w:t>
      </w:r>
    </w:p>
    <w:p>
      <w:r>
        <w:rPr>
          <w:rFonts w:ascii="Arial" w:hAnsi="Arial"/>
          <w:sz w:val="24"/>
        </w:rPr>
        <w:t>कम बन्ध किया तदनन्तर अगले समयमें सरकमेके समान बन्ध किया तो उसके असंख्यातभाग</w:t>
      </w:r>
    </w:p>
    <w:p>
      <w:r>
        <w:rPr>
          <w:rFonts w:ascii="Arial" w:hAnsi="Arial"/>
          <w:sz w:val="24"/>
        </w:rPr>
        <w:t>दानिश्न जवन्य कालं एक समय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उत्कृष्ट काल साधिक एक सौ त्रेसड सागर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२८० जो इस प्रकार हैकोई एक जीव वृद्धि या अवस्थानमें स्थित है पुनः वई सबसे</w:t>
      </w:r>
    </w:p>
    <w:p>
      <w:r>
        <w:rPr>
          <w:rFonts w:ascii="Arial" w:hAnsi="Arial"/>
          <w:sz w:val="24"/>
        </w:rPr>
        <w:t>उत्कृष्ट अन्तमुंहूर्त काल तक अल्पतर विभक्तिवाला होकर रहा और वेदकसम्यक्त्वकों श्राप्त हुआ।</w:t>
      </w:r>
    </w:p>
    <w:p>
      <w:r>
        <w:rPr>
          <w:rFonts w:ascii="Arial" w:hAnsi="Arial"/>
          <w:sz w:val="24"/>
        </w:rPr>
        <w:t>पुनः एक सो बत्तीस सागर तक परिश्रमण करके तदनन्तर इकतीस सागरप्रमाण आयुबाले देवोंमें</w:t>
      </w:r>
    </w:p>
    <w:p>
      <w:r>
        <w:rPr>
          <w:rFonts w:ascii="Arial" w:hAnsi="Arial"/>
          <w:sz w:val="24"/>
        </w:rPr>
        <w:t>उत्पन्न होकर और मिथ्यात्वक़ो प्राप्त दोकर उसके साथ देवायुका उपभाग करके मरा और पूर्व</w:t>
      </w:r>
    </w:p>
    <w:p>
      <w:r>
        <w:rPr>
          <w:rFonts w:ascii="Arial" w:hAnsi="Arial"/>
          <w:sz w:val="24"/>
        </w:rPr>
        <w:t xml:space="preserve"> ता प्रतौ कोडाकोड़ि क्ति सागरोबम इति पाड ।</w:t>
      </w:r>
    </w:p>
    <w:p>
      <w:r>
        <w:rPr>
          <w:rFonts w:ascii="Arial" w:hAnsi="Arial"/>
          <w:sz w:val="24"/>
        </w:rPr>
        <w:t>Page 186:</w:t>
      </w:r>
    </w:p>
    <w:p>
      <w:r>
        <w:rPr>
          <w:rFonts w:ascii="Arial" w:hAnsi="Arial"/>
          <w:sz w:val="24"/>
        </w:rPr>
        <w:t>गा० २२ ब्डिपरूवणाए कालो १६७</w:t>
      </w:r>
    </w:p>
    <w:p>
      <w:r>
        <w:rPr>
          <w:rFonts w:ascii="Arial" w:hAnsi="Arial"/>
          <w:sz w:val="24"/>
        </w:rPr>
        <w:t>कादण पुव्वकोडाउअमणुस्सेसुप्पज्िय मणुस्साउअम्मि अंतोुहत्ते गदे संकिलेसं परेदूण</w:t>
      </w:r>
    </w:p>
    <w:p>
      <w:r>
        <w:rPr>
          <w:rFonts w:ascii="Arial" w:hAnsi="Arial"/>
          <w:sz w:val="24"/>
        </w:rPr>
        <w:t>भ्ुजगारदििदिबंध गदो । तम्हा तेबद्धिस।मरोवमसद अंतोष्हुततेण सादिरियमसंखेजभाग</w:t>
      </w:r>
    </w:p>
    <w:p>
      <w:r>
        <w:rPr>
          <w:rFonts w:ascii="Arial" w:hAnsi="Arial"/>
          <w:sz w:val="24"/>
        </w:rPr>
        <w:t>हाणीए उकस्सकालो होदि। तिपलिदोवमिएसु उप्पाइ्य तेबह्धिसाणरोवमसदं तीहि</w:t>
      </w:r>
    </w:p>
    <w:p>
      <w:r>
        <w:rPr>
          <w:rFonts w:ascii="Arial" w:hAnsi="Arial"/>
          <w:sz w:val="24"/>
        </w:rPr>
        <w:t>पलिदोवमेद्दि सादिरेयं किण्ण महिदं १ अप्पदरस्स कारो उकस्सओ होदि एत्तिओ</w:t>
      </w:r>
    </w:p>
    <w:p>
      <w:r>
        <w:rPr>
          <w:rFonts w:ascii="Arial" w:hAnsi="Arial"/>
          <w:sz w:val="24"/>
        </w:rPr>
        <w:t>णासंखेजभागहाणीए तिण्णि पलिदोवमाणि देशणाणि असंखेजभागद्ाणीए गमिय पणो</w:t>
      </w:r>
    </w:p>
    <w:p>
      <w:r>
        <w:rPr>
          <w:rFonts w:ascii="Arial" w:hAnsi="Arial"/>
          <w:sz w:val="24"/>
        </w:rPr>
        <w:t>अंतोमुहृत्तावसेसे आउए पढमसम्मत्तप्र प्पाएंतेण संखेजमागहाणीए कदाएं असंखेजमाग</w:t>
      </w:r>
    </w:p>
    <w:p>
      <w:r>
        <w:rPr>
          <w:rFonts w:ascii="Arial" w:hAnsi="Arial"/>
          <w:sz w:val="24"/>
        </w:rPr>
        <w:t>हाणीए पकंताए विणासप्पसंगादो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२८१ तेबद्टिसागरोबमसदमंतो हुत्तेण सादिरेयमिदि जं चं तं थोरुचएण बुत्त</w:t>
      </w:r>
    </w:p>
    <w:p>
      <w:r>
        <w:rPr>
          <w:rFonts w:ascii="Arial" w:hAnsi="Arial"/>
          <w:sz w:val="24"/>
        </w:rPr>
        <w:t>मिदि तण्ण घेत्तव्वं  पणो कथं वेष्पदि ति दुत्त बुचदेमोगभूमोए वेदयपाओग्गदीहु</w:t>
      </w:r>
    </w:p>
    <w:p>
      <w:r>
        <w:rPr>
          <w:rFonts w:ascii="Arial" w:hAnsi="Arial"/>
          <w:sz w:val="24"/>
        </w:rPr>
        <w:t>व्वेकणकालमेत्ताउए सेसे पढमसम्मत्त पेत्तण पुणो अतो हुत्तेण मिच्छत्त गंतूण अप्पदरेण</w:t>
      </w:r>
    </w:p>
    <w:p>
      <w:r>
        <w:rPr>
          <w:rFonts w:ascii="Arial" w:hAnsi="Arial"/>
          <w:sz w:val="24"/>
        </w:rPr>
        <w:t>पलिदोवमस्स असंखेजभागमेत्तकालं गमिय पुणो अवसाणे वेदगसम्मत्त घेच्ण देवेसु</w:t>
      </w:r>
    </w:p>
    <w:p>
      <w:r>
        <w:rPr>
          <w:rFonts w:ascii="Arial" w:hAnsi="Arial"/>
          <w:sz w:val="24"/>
        </w:rPr>
        <w:t>प्पजिय पृव्य॑ व तेवड्ठिसागरोवमसदं भमिय श्ुुजगारे कदे पलिदोवमस्स असंखेजमगेण</w:t>
      </w:r>
    </w:p>
    <w:p>
      <w:r>
        <w:rPr>
          <w:rFonts w:ascii="Arial" w:hAnsi="Arial"/>
          <w:sz w:val="24"/>
        </w:rPr>
        <w:t>व्महियतेतट्टिसागरोवम सदमसंखेजभागहाणीए उकस्सकालो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संखेञ्न भागदहाणीए जदण्णेण एगसमओ ।</w:t>
      </w:r>
    </w:p>
    <w:p>
      <w:r>
        <w:rPr>
          <w:rFonts w:ascii="Arial" w:hAnsi="Arial"/>
          <w:sz w:val="24"/>
        </w:rPr>
        <w:t>कोटिकी आयुवाले मनुष्योंमें उत्पन्न हुआ और वहाँ मलुभ्यायुमेते अन्तयहूतं कालके व्यतीत होने</w:t>
      </w:r>
    </w:p>
    <w:p>
      <w:r>
        <w:rPr>
          <w:rFonts w:ascii="Arial" w:hAnsi="Arial"/>
          <w:sz w:val="24"/>
        </w:rPr>
        <w:t>पर संक्लेशको प्राच होकर भ्ुजगारस्थितिका बन्ध किया अतः असंख्यातभागद्दानिका अन्तमुहूते</w:t>
      </w:r>
    </w:p>
    <w:p>
      <w:r>
        <w:rPr>
          <w:rFonts w:ascii="Arial" w:hAnsi="Arial"/>
          <w:sz w:val="24"/>
        </w:rPr>
        <w:t>अधिक एक सौ त्रेसठ सागर उत्कृष्ट काल द्वोता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शंकौतीन पर्य प्रमाण आयुवाले जीबोंमें उत्पन्न कराके असंख्यातभाग्षनिका उत्कृष्ट</w:t>
      </w:r>
    </w:p>
    <w:p>
      <w:r>
        <w:rPr>
          <w:rFonts w:ascii="Arial" w:hAnsi="Arial"/>
          <w:sz w:val="24"/>
        </w:rPr>
        <w:t>काल तीन पल्य अधिक एक सौ त्रेसठ सागर क्यों नहीं रहण किया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समाधानयद ठीक है कि इस प्रकार अल्पतर स्थिति विभक्तिका इतना उच्छष्ट काल</w:t>
      </w:r>
    </w:p>
    <w:p>
      <w:r>
        <w:rPr>
          <w:rFonts w:ascii="Arial" w:hAnsi="Arial"/>
          <w:sz w:val="24"/>
        </w:rPr>
        <w:t>ग्राप्त होता है । पर इससे असंख्यातभागद्वानिका उत्कृष्ट काल नहीं प्राप्त हो सकता है क्योंकि कुछ</w:t>
      </w:r>
    </w:p>
    <w:p>
      <w:r>
        <w:rPr>
          <w:rFonts w:ascii="Arial" w:hAnsi="Arial"/>
          <w:sz w:val="24"/>
        </w:rPr>
        <w:t>कम तीन पल्य असंख्यातभागद्वानिके साथ व्यतीत करके पुनः आयुके अन्तर्महूते प्रमाण शेष रने</w:t>
      </w:r>
    </w:p>
    <w:p>
      <w:r>
        <w:rPr>
          <w:rFonts w:ascii="Arial" w:hAnsi="Arial"/>
          <w:sz w:val="24"/>
        </w:rPr>
        <w:t>पर प्रथम सम्यक्त्वको उत्पन्न करनेवालेके संख्यातमागहानि होने लगती है अतः प्रारम्भ की गई</w:t>
      </w:r>
    </w:p>
    <w:p>
      <w:r>
        <w:rPr>
          <w:rFonts w:ascii="Arial" w:hAnsi="Arial"/>
          <w:sz w:val="24"/>
        </w:rPr>
        <w:t>असंख्यातभागद्वानिका विनाश प्राप्त होता है । ॥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२८१ दूखरे संख्यातभागद्वानिकरा उत्कृष्ट काल जो अन्तमुहूर्त अधिक एक सौ त्रेसठ सागर</w:t>
      </w:r>
    </w:p>
    <w:p>
      <w:r>
        <w:rPr>
          <w:rFonts w:ascii="Arial" w:hAnsi="Arial"/>
          <w:sz w:val="24"/>
        </w:rPr>
        <w:t>कदा है बह स्थूल रूपसे कद्दा हे अतः उसका प्रहण नहीं करना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शंकातो फिर कौनसे कालका किस प्रकार ग्रहण करना चाहिये ९ ही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समाधानभोगभूमिमें वेदकके योग्य दीघं उछरलना कालग्रमाण आयुके शेष रहने पर</w:t>
      </w:r>
    </w:p>
    <w:p>
      <w:r>
        <w:rPr>
          <w:rFonts w:ascii="Arial" w:hAnsi="Arial"/>
          <w:sz w:val="24"/>
        </w:rPr>
        <w:t>प्रथम सम्यक्त्वकों ग्रहण करके पुनः अन्तमुंहूर्त कालके द्वारा मिथ्याध्वक्नो प्राप्त होकर अल्पतर</w:t>
      </w:r>
    </w:p>
    <w:p>
      <w:r>
        <w:rPr>
          <w:rFonts w:ascii="Arial" w:hAnsi="Arial"/>
          <w:sz w:val="24"/>
        </w:rPr>
        <w:t>स्थितिविभक्तिके साथ पट्योपमके असंख्यात भागप्रमाण कालको व्यतीत करके पुनः अन्तर्मे</w:t>
      </w:r>
    </w:p>
    <w:p>
      <w:r>
        <w:rPr>
          <w:rFonts w:ascii="Arial" w:hAnsi="Arial"/>
          <w:sz w:val="24"/>
        </w:rPr>
        <w:t>बेदकसम्यकत्वको प्रहण करके और देवोंमें उत्पन्न होकर पहलेके समान एक सौ त्रेसठ सागर काल</w:t>
      </w:r>
    </w:p>
    <w:p>
      <w:r>
        <w:rPr>
          <w:rFonts w:ascii="Arial" w:hAnsi="Arial"/>
          <w:sz w:val="24"/>
        </w:rPr>
        <w:t>तक परिभ्रमण करके भुजगारस्थितिविभक्तिके करने पर असंख्यातभागहानिका पल्योपम्रका</w:t>
      </w:r>
    </w:p>
    <w:p>
      <w:r>
        <w:rPr>
          <w:rFonts w:ascii="Arial" w:hAnsi="Arial"/>
          <w:sz w:val="24"/>
        </w:rPr>
        <w:t>असंख्यातबाँ भाग अधिक एक सौ त्रेसठ सागर उत्कृष्ट काल प्राप्त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मिथ्यात्वकी संख्यातभागदानिका जघन्य काल एक समय है ।</w:t>
      </w:r>
    </w:p>
    <w:p>
      <w:r>
        <w:rPr>
          <w:rFonts w:ascii="Arial" w:hAnsi="Arial"/>
          <w:sz w:val="24"/>
        </w:rPr>
        <w:t>Page 187:</w:t>
      </w:r>
    </w:p>
    <w:p>
      <w:r>
        <w:rPr>
          <w:rFonts w:ascii="Arial" w:hAnsi="Arial"/>
          <w:sz w:val="24"/>
        </w:rPr>
        <w:t>१६९ जयधवलासदिदे कसायपाहुडे  हिदिविषती ३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२८२ तं जहादंसणमोहक्खवणाए् अण्णस्थ वा पलिदोषमस्स संखेजमागमेत्त</w:t>
      </w:r>
    </w:p>
    <w:p>
      <w:r>
        <w:rPr>
          <w:rFonts w:ascii="Arial" w:hAnsi="Arial"/>
          <w:sz w:val="24"/>
        </w:rPr>
        <w:t>दिदि कंडण घादिदे संखेजभागहाणीए जहण्णेण एगसमओ होदि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उक्स्सेण जहण्णमसंखेज्ञयं तिरूवृणयमेक्तिए समए ।</w:t>
      </w:r>
    </w:p>
    <w:p>
      <w:r>
        <w:rPr>
          <w:rFonts w:ascii="Arial" w:hAnsi="Arial"/>
          <w:sz w:val="24"/>
        </w:rPr>
        <w:t>ः  २८३ तं जद्दादंसगमोहक्खबवणाए मिच्छत्तसस चरिमट्विदिकंडए हदे उदया</w:t>
      </w:r>
    </w:p>
    <w:p>
      <w:r>
        <w:rPr>
          <w:rFonts w:ascii="Arial" w:hAnsi="Arial"/>
          <w:sz w:val="24"/>
        </w:rPr>
        <w:t>चलियाए उकस्ससंखेजमेचणिसेगट्विदीसु सेसासु संखेजभागहाणीए आदी होदि । तत्तो</w:t>
      </w:r>
    </w:p>
    <w:p>
      <w:r>
        <w:rPr>
          <w:rFonts w:ascii="Arial" w:hAnsi="Arial"/>
          <w:sz w:val="24"/>
        </w:rPr>
        <w:t>पहुडि तान संखेजमागहाणी होदि जाब उदयावलियाएं दो णिततेग्धिदीओ तिसमय</w:t>
      </w:r>
    </w:p>
    <w:p>
      <w:r>
        <w:rPr>
          <w:rFonts w:ascii="Arial" w:hAnsi="Arial"/>
          <w:sz w:val="24"/>
        </w:rPr>
        <w:t>कालाओ द्िदाओो त्ति तेण जदण्णपरिततासंखेजयम्मि तिरूवृणम्मि जत्तिया समया</w:t>
      </w:r>
    </w:p>
    <w:p>
      <w:r>
        <w:rPr>
          <w:rFonts w:ascii="Arial" w:hAnsi="Arial"/>
          <w:sz w:val="24"/>
        </w:rPr>
        <w:t>तत्तियमेत्तो संखेज़मागद्दाणीए उकस्पकालो त्ति मणिदं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संखेज्जगुणहाणिअसंखेज्नगणहाणीणं जहण्णुकर्लेण एगसमओ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२८७ तं जहादंसणमोहक्खब्रणाए पलिदोवमद्धिदिसंतक्रम्मप्पहुडि जाब द्राव</w:t>
      </w:r>
    </w:p>
    <w:p>
      <w:r>
        <w:rPr>
          <w:rFonts w:ascii="Arial" w:hAnsi="Arial"/>
          <w:sz w:val="24"/>
        </w:rPr>
        <w:t>किड्टिद्िदो चेदि ताव एस्थंतरे पदमाणद्विदिखंडएसु पदंतेसु संखेजगुणहाण होदि ।</w:t>
      </w:r>
    </w:p>
    <w:p>
      <w:r>
        <w:rPr>
          <w:rFonts w:ascii="Arial" w:hAnsi="Arial"/>
          <w:sz w:val="24"/>
        </w:rPr>
        <w:t>त्स्सि वि कारो एगस्मओ चेव चरिमफालिं मोत्तण अण्णत्थ संखेजगुणहाणीए</w:t>
      </w:r>
    </w:p>
    <w:p>
      <w:r>
        <w:rPr>
          <w:rFonts w:ascii="Arial" w:hAnsi="Arial"/>
          <w:sz w:val="24"/>
        </w:rPr>
        <w:t>अभावादो । संसारावत्थाष् वि संखेजगुणदाणीए एगसमओ चेव दोदि सत्तरिसागरोवम</w:t>
      </w:r>
    </w:p>
    <w:p>
      <w:r>
        <w:rPr>
          <w:rFonts w:ascii="Arial" w:hAnsi="Arial"/>
          <w:sz w:val="24"/>
        </w:rPr>
        <w:t>कोडाकोडीणं संखेजेखु भागेषु घादिदेस घादिजमाणेसु तस्स ट्विदिखंडयस्स चरिमफालीए</w:t>
      </w:r>
    </w:p>
    <w:p>
      <w:r>
        <w:rPr>
          <w:rFonts w:ascii="Arial" w:hAnsi="Arial"/>
          <w:sz w:val="24"/>
        </w:rPr>
        <w:t>चेव संखेजगुणहाणीए उबलंभादो । द्रावक्रिडिद्विदिप्पहुडि जाब चरिमिद्धिदिखंडयचरिमि</w:t>
      </w:r>
    </w:p>
    <w:p>
      <w:r>
        <w:rPr>
          <w:rFonts w:ascii="Arial" w:hAnsi="Arial"/>
          <w:sz w:val="24"/>
        </w:rPr>
        <w:t>फालि त्ति स्थते ट्विदिखंडए्सु पदमाणेसु असंखेजगुणहाणी होदि । एदिस्से वि कारो</w:t>
      </w:r>
    </w:p>
    <w:p>
      <w:r>
        <w:rPr>
          <w:rFonts w:ascii="Arial" w:hAnsi="Arial"/>
          <w:sz w:val="24"/>
        </w:rPr>
        <w:t>एगसमओ द्िदिखंडयाणं चरिमफालीपु चेव असंखेजगुणहीणत्तबलंभादो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२८२ जो इस प्रकार हैदर्शनमोहनीयकी क्षपणामें या अन्यत्र पल््योपमके असंख्यातवें</w:t>
      </w:r>
    </w:p>
    <w:p>
      <w:r>
        <w:rPr>
          <w:rFonts w:ascii="Arial" w:hAnsi="Arial"/>
          <w:sz w:val="24"/>
        </w:rPr>
        <w:t>भागप्रमाण स्थितिकाण्डकके घात करने पर संख्यातभागद्वानिका जघन्य काल एक समय द्वोता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उत्कृष्ट काल तीन कम जघन्य परीतासंख्यातके जितने समय हों उतना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२८३ जो इस प्रकार हैदर्शंनमोहनीयकी क्षपणामें मिथ्यात्वके अन्तिम स्थितिकाण्डक</w:t>
      </w:r>
    </w:p>
    <w:p>
      <w:r>
        <w:rPr>
          <w:rFonts w:ascii="Arial" w:hAnsi="Arial"/>
          <w:sz w:val="24"/>
        </w:rPr>
        <w:t>का घात करने पर उद्यावलिमें निषेकस्थितियोंके उत्कृष्ट संख्यात प्रमाण शेष रहनेपर संख्यात भाग</w:t>
      </w:r>
    </w:p>
    <w:p>
      <w:r>
        <w:rPr>
          <w:rFonts w:ascii="Arial" w:hAnsi="Arial"/>
          <w:sz w:val="24"/>
        </w:rPr>
        <w:t>हानिका प्रारम्भ होता है। यहाँसे लेकर तीन समयकाल स्थितिवाले दो निषेकोंके शेष रहनेतक</w:t>
      </w:r>
    </w:p>
    <w:p>
      <w:r>
        <w:rPr>
          <w:rFonts w:ascii="Arial" w:hAnsi="Arial"/>
          <w:sz w:val="24"/>
        </w:rPr>
        <w:t>संख्यातभागद्दानि होती है । अतः तीन कम जघन्यपरीतासंख्यातमें जितने समय हों उतना संख्यात</w:t>
      </w:r>
    </w:p>
    <w:p>
      <w:r>
        <w:rPr>
          <w:rFonts w:ascii="Arial" w:hAnsi="Arial"/>
          <w:sz w:val="24"/>
        </w:rPr>
        <w:t>भागद्दानिका उत्कृष्ट काल है ऐसा कहा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मिथ्यात्वकी संख्यागुणहानि और असंख्यातगुणदानिका जघन्य और उत्कृष्ट</w:t>
      </w:r>
    </w:p>
    <w:p>
      <w:r>
        <w:rPr>
          <w:rFonts w:ascii="Arial" w:hAnsi="Arial"/>
          <w:sz w:val="24"/>
        </w:rPr>
        <w:t xml:space="preserve">काल एक समय हे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२८४ जो इस प्रकार हैदशेनमोहनीयकी क्षपणामें पल्यप्रमाण स्थितिसष्क्मसे लेकर</w:t>
      </w:r>
    </w:p>
    <w:p>
      <w:r>
        <w:rPr>
          <w:rFonts w:ascii="Arial" w:hAnsi="Arial"/>
          <w:sz w:val="24"/>
        </w:rPr>
        <w:t>दूरापकृष्टिपमाण स्थितिके शेष रहने तक इस अन्तदालमें प्राप्त होनेवाले स्थित्तिकाण्डकोकि पतन होने</w:t>
      </w:r>
    </w:p>
    <w:p>
      <w:r>
        <w:rPr>
          <w:rFonts w:ascii="Arial" w:hAnsi="Arial"/>
          <w:sz w:val="24"/>
        </w:rPr>
        <w:t>पर खंख्यातगुणदानि होती है उसका भी काल एक समय ही है क्योंकि अन्तिम फालिको छोड़कर</w:t>
      </w:r>
    </w:p>
    <w:p>
      <w:r>
        <w:rPr>
          <w:rFonts w:ascii="Arial" w:hAnsi="Arial"/>
          <w:sz w:val="24"/>
        </w:rPr>
        <w:t>अन्यत्र संख्यातगुणद्वानि नहीं होती है । संसार अवस्थामें भी संख्यातगुणद्वानिका काल एक समय</w:t>
      </w:r>
    </w:p>
    <w:p>
      <w:r>
        <w:rPr>
          <w:rFonts w:ascii="Arial" w:hAnsi="Arial"/>
          <w:sz w:val="24"/>
        </w:rPr>
        <w:t>दी प्राप्त होता है क्योकि सत्तरकोड़ाकोड़ीसागरप्रमाण स्थितियोंके संख्यात बहुभागके घात द्वोते हुए</w:t>
      </w:r>
    </w:p>
    <w:p>
      <w:r>
        <w:rPr>
          <w:rFonts w:ascii="Arial" w:hAnsi="Arial"/>
          <w:sz w:val="24"/>
        </w:rPr>
        <w:t>चात होनेवाले काण्डकोंमें उस स्थितिकाण्डककी अन्तिम फालिमें द्वी संड्यातगुणहानि पाई जाती है ।</w:t>
      </w:r>
    </w:p>
    <w:p>
      <w:r>
        <w:rPr>
          <w:rFonts w:ascii="Arial" w:hAnsi="Arial"/>
          <w:sz w:val="24"/>
        </w:rPr>
        <w:t>तथा दूरापक्ृष्टि स्थितिसे लेकर अन्तिम स्थितिकाण्डककी अन्तिम फालितक इस बीच स्थिति</w:t>
      </w:r>
    </w:p>
    <w:p>
      <w:r>
        <w:rPr>
          <w:rFonts w:ascii="Arial" w:hAnsi="Arial"/>
          <w:sz w:val="24"/>
        </w:rPr>
        <w:t>काण्डकके पतनमें असंख्यातगुणद्दानि होती है। इसका भी काल एक समय है क्योंकि स्थिति</w:t>
      </w:r>
    </w:p>
    <w:p>
      <w:r>
        <w:rPr>
          <w:rFonts w:ascii="Arial" w:hAnsi="Arial"/>
          <w:sz w:val="24"/>
        </w:rPr>
        <w:t>काण्डकोंकी अन्तिम फालिमे ही असंख्यातगुणद्वानि पाई जाती है ।</w:t>
      </w:r>
    </w:p>
    <w:p>
      <w:r>
        <w:rPr>
          <w:rFonts w:ascii="Arial" w:hAnsi="Arial"/>
          <w:sz w:val="24"/>
        </w:rPr>
        <w:t>Page 188:</w:t>
      </w:r>
    </w:p>
    <w:p>
      <w:r>
        <w:rPr>
          <w:rFonts w:ascii="Arial" w:hAnsi="Arial"/>
          <w:sz w:val="24"/>
        </w:rPr>
        <w:t>गाठ २२  ब्डिपरूवणाए कालो १६४</w:t>
      </w:r>
    </w:p>
    <w:p>
      <w:r>
        <w:rPr>
          <w:rFonts w:ascii="Arial" w:hAnsi="Arial"/>
          <w:sz w:val="24"/>
        </w:rPr>
        <w:t xml:space="preserve"> अवहिदहिदिविहत्तिया केवचिरं कालादो होति ।</w:t>
      </w:r>
    </w:p>
    <w:p>
      <w:r>
        <w:rPr>
          <w:rFonts w:ascii="Arial" w:hAnsi="Arial"/>
          <w:sz w:val="24"/>
        </w:rPr>
        <w:t xml:space="preserve"> २८५ सुगममेदं ।</w:t>
      </w:r>
    </w:p>
    <w:p>
      <w:r>
        <w:rPr>
          <w:rFonts w:ascii="Arial" w:hAnsi="Arial"/>
          <w:sz w:val="24"/>
        </w:rPr>
        <w:t xml:space="preserve"> जहण्णेण एगसमओ । मत </w:t>
      </w:r>
    </w:p>
    <w:p>
      <w:r>
        <w:rPr>
          <w:rFonts w:ascii="Arial" w:hAnsi="Arial"/>
          <w:sz w:val="24"/>
        </w:rPr>
        <w:t xml:space="preserve"> २८६ भ्रुजगारमप्पदरं वा इणंतेण एयसमयमवडटिदं को दण बिदियसमणए झुजगारे</w:t>
      </w:r>
    </w:p>
    <w:p>
      <w:r>
        <w:rPr>
          <w:rFonts w:ascii="Arial" w:hAnsi="Arial"/>
          <w:sz w:val="24"/>
        </w:rPr>
        <w:t>अप्पदरे वा कदे जदण्णेण अवद्िदस्ष एगसमओ ।</w:t>
      </w:r>
    </w:p>
    <w:p>
      <w:r>
        <w:rPr>
          <w:rFonts w:ascii="Arial" w:hAnsi="Arial"/>
          <w:sz w:val="24"/>
        </w:rPr>
        <w:t xml:space="preserve"> उक्षस्सेण अंतोमुह॒त्तं ।</w:t>
      </w:r>
    </w:p>
    <w:p>
      <w:r>
        <w:rPr>
          <w:rFonts w:ascii="Arial" w:hAnsi="Arial"/>
          <w:sz w:val="24"/>
        </w:rPr>
        <w:t xml:space="preserve"> २८७ तं जहाबड्डिं हार्णि वा काऊण अवदह्काणम्मि पडिय अतोहं तत्थ</w:t>
      </w:r>
    </w:p>
    <w:p>
      <w:r>
        <w:rPr>
          <w:rFonts w:ascii="Arial" w:hAnsi="Arial"/>
          <w:sz w:val="24"/>
        </w:rPr>
        <w:t>ठाइदूण शेजगारे अप्पद्रे वा कदे अबद्टिदस् अंतोम्नहत्तमेत्ती उकस्सकालो होदि ।</w:t>
      </w:r>
    </w:p>
    <w:p>
      <w:r>
        <w:rPr>
          <w:rFonts w:ascii="Arial" w:hAnsi="Arial"/>
          <w:sz w:val="24"/>
        </w:rPr>
        <w:t xml:space="preserve"> सेसाण पि कम्माणएमेदेण बीजपदेण शेदव्वं ।</w:t>
      </w:r>
    </w:p>
    <w:p>
      <w:r>
        <w:rPr>
          <w:rFonts w:ascii="Arial" w:hAnsi="Arial"/>
          <w:sz w:val="24"/>
        </w:rPr>
        <w:t xml:space="preserve"> २८८ दण वयणेण सुततस्स देसामासियत्त जेण जाणाविद् तेण चण्डं गईणं</w:t>
      </w:r>
    </w:p>
    <w:p>
      <w:r>
        <w:rPr>
          <w:rFonts w:ascii="Arial" w:hAnsi="Arial"/>
          <w:sz w:val="24"/>
        </w:rPr>
        <w:t>उत्तुघचारणाबलेण एलाइरियपसाएण य सेसकम्माणं परूवणा करद्  कालाणुगमेण</w:t>
      </w:r>
    </w:p>
    <w:p>
      <w:r>
        <w:rPr>
          <w:rFonts w:ascii="Arial" w:hAnsi="Arial"/>
          <w:sz w:val="24"/>
        </w:rPr>
        <w:t>विदो िदेषोओषे आदेसे० । ओघे० मिच्छत्त० तिण्णि बड्धि जह० एगसमओ</w:t>
      </w:r>
    </w:p>
    <w:p>
      <w:r>
        <w:rPr>
          <w:rFonts w:ascii="Arial" w:hAnsi="Arial"/>
          <w:sz w:val="24"/>
        </w:rPr>
        <w:t>उक० वे समया । असंखेजमागहाणी  जद० एगसमओ उक  तेबह्िसागरोवमसदं</w:t>
      </w:r>
    </w:p>
    <w:p>
      <w:r>
        <w:rPr>
          <w:rFonts w:ascii="Arial" w:hAnsi="Arial"/>
          <w:sz w:val="24"/>
        </w:rPr>
        <w:t>सादिरेयं । संखेजमागदाणी  जह० एयसमओ उक्त उक्स्पसंखेजं दुरुवूणयं । संखेज</w:t>
      </w:r>
    </w:p>
    <w:p>
      <w:r>
        <w:rPr>
          <w:rFonts w:ascii="Arial" w:hAnsi="Arial"/>
          <w:sz w:val="24"/>
        </w:rPr>
        <w:t>गुणदाणी  असंखेजगुणहाणी ० जदण्णुक० एगसमओ । अवद्ध जह ० एगस ० उक०</w:t>
      </w:r>
    </w:p>
    <w:p>
      <w:r>
        <w:rPr>
          <w:rFonts w:ascii="Arial" w:hAnsi="Arial"/>
          <w:sz w:val="24"/>
        </w:rPr>
        <w:t>अंतोघ्० । एवं तेरसक ० । णवरि असंखेजमागवद्खीए जद ० एगसमओ उक्त  सत्तारस</w:t>
      </w:r>
    </w:p>
    <w:p>
      <w:r>
        <w:rPr>
          <w:rFonts w:ascii="Arial" w:hAnsi="Arial"/>
          <w:sz w:val="24"/>
        </w:rPr>
        <w:t xml:space="preserve"> मिथ्यास्वकी अवस्थित स्थितिविभक्तिका कितना काल दै १</w:t>
      </w:r>
    </w:p>
    <w:p>
      <w:r>
        <w:rPr>
          <w:rFonts w:ascii="Arial" w:hAnsi="Arial"/>
          <w:sz w:val="24"/>
        </w:rPr>
        <w:t xml:space="preserve"> २८५ यह सूत्र सुगम है।</w:t>
      </w:r>
    </w:p>
    <w:p>
      <w:r>
        <w:rPr>
          <w:rFonts w:ascii="Arial" w:hAnsi="Arial"/>
          <w:sz w:val="24"/>
        </w:rPr>
        <w:t xml:space="preserve"> जघन्य काल एक समय है।</w:t>
      </w:r>
    </w:p>
    <w:p>
      <w:r>
        <w:rPr>
          <w:rFonts w:ascii="Arial" w:hAnsi="Arial"/>
          <w:sz w:val="24"/>
        </w:rPr>
        <w:t xml:space="preserve"> २८६ भुजगार या अल्पतरको करनेवाले किसी जीवके एक समयतक अवस्थित करके</w:t>
      </w:r>
    </w:p>
    <w:p>
      <w:r>
        <w:rPr>
          <w:rFonts w:ascii="Arial" w:hAnsi="Arial"/>
          <w:sz w:val="24"/>
        </w:rPr>
        <w:t>दूसरे समा भरुजगार या भल्पतरके करनेपर अबस्थितस्थितिविभक्तिका जघन्य काल एक समय</w:t>
      </w:r>
    </w:p>
    <w:p>
      <w:r>
        <w:rPr>
          <w:rFonts w:ascii="Arial" w:hAnsi="Arial"/>
          <w:sz w:val="24"/>
        </w:rPr>
        <w:t>प्राप्त होता है ।</w:t>
      </w:r>
    </w:p>
    <w:p>
      <w:r>
        <w:rPr>
          <w:rFonts w:ascii="Arial" w:hAnsi="Arial"/>
          <w:sz w:val="24"/>
        </w:rPr>
        <w:t xml:space="preserve"> उत्कृष्ट काल अन्तप्रुहृत है ।</w:t>
      </w:r>
    </w:p>
    <w:p>
      <w:r>
        <w:rPr>
          <w:rFonts w:ascii="Arial" w:hAnsi="Arial"/>
          <w:sz w:val="24"/>
        </w:rPr>
        <w:t xml:space="preserve"> २८७ जो इस प्रकार हैबृद्धि या दानिको करके और अवस्थिते पड़कर तथा अन्तमुहूत</w:t>
      </w:r>
    </w:p>
    <w:p>
      <w:r>
        <w:rPr>
          <w:rFonts w:ascii="Arial" w:hAnsi="Arial"/>
          <w:sz w:val="24"/>
        </w:rPr>
        <w:t xml:space="preserve"> कालतक वहाँ रहकर भुजगार या अल्पतरके करनेपर अवस्थितका उत्कृष्ट काल अन्तमुहूर्त</w:t>
      </w:r>
    </w:p>
    <w:p>
      <w:r>
        <w:rPr>
          <w:rFonts w:ascii="Arial" w:hAnsi="Arial"/>
          <w:sz w:val="24"/>
        </w:rPr>
        <w:t>प्राप्त होता है ।</w:t>
      </w:r>
    </w:p>
    <w:p>
      <w:r>
        <w:rPr>
          <w:rFonts w:ascii="Arial" w:hAnsi="Arial"/>
          <w:sz w:val="24"/>
        </w:rPr>
        <w:t>ॐ शेष कर्मोकी भी बुद्धि आदिका काल इसी बीजपदके अलुसार जान लेना चाहिये।</w:t>
      </w:r>
    </w:p>
    <w:p>
      <w:r>
        <w:rPr>
          <w:rFonts w:ascii="Arial" w:hAnsi="Arial"/>
          <w:sz w:val="24"/>
        </w:rPr>
        <w:t xml:space="preserve"> २८८ इस वचनसे चू कि सूत्रका देशामपेकपना जता दिया अतः उच्चारणाके बलसे और</w:t>
      </w:r>
    </w:p>
    <w:p>
      <w:r>
        <w:rPr>
          <w:rFonts w:ascii="Arial" w:hAnsi="Arial"/>
          <w:sz w:val="24"/>
        </w:rPr>
        <w:t>एलाचायके प्रसादे चारों गतियोंमें शेष कर्मोकी प्ररूपणा करते हैंकालानुगमकी अपेक्षा निर्देश</w:t>
      </w:r>
    </w:p>
    <w:p>
      <w:r>
        <w:rPr>
          <w:rFonts w:ascii="Arial" w:hAnsi="Arial"/>
          <w:sz w:val="24"/>
        </w:rPr>
        <w:t>दो प्रकारका हैओघनिदेश और आदेशनिदेश । उनमेंसे ओघकी अपेक्षा मिथ्यात्वक्ी तीन बृद्धियोंका</w:t>
      </w:r>
    </w:p>
    <w:p>
      <w:r>
        <w:rPr>
          <w:rFonts w:ascii="Arial" w:hAnsi="Arial"/>
          <w:sz w:val="24"/>
        </w:rPr>
        <w:t>जघन्य काल एक समय है तथा उत्कृष्ट काल दो समय है। असंख्यातभागद्दानिका जघन्य काल एक</w:t>
      </w:r>
    </w:p>
    <w:p>
      <w:r>
        <w:rPr>
          <w:rFonts w:ascii="Arial" w:hAnsi="Arial"/>
          <w:sz w:val="24"/>
        </w:rPr>
        <w:t xml:space="preserve"> समय और उत्कृष्ट काल साधिक एक सौ त्रेसठ सागर है। संख्यातभागहानिका जघन्य काल एक</w:t>
      </w:r>
    </w:p>
    <w:p>
      <w:r>
        <w:rPr>
          <w:rFonts w:ascii="Arial" w:hAnsi="Arial"/>
          <w:sz w:val="24"/>
        </w:rPr>
        <w:t xml:space="preserve"> समय और उत्कृष्ट काल दो कम उत्कृष्ट संख्यात प्रमाण है । संख्यातगुणदानि और असंख्यातगुण</w:t>
      </w:r>
    </w:p>
    <w:p>
      <w:r>
        <w:rPr>
          <w:rFonts w:ascii="Arial" w:hAnsi="Arial"/>
          <w:sz w:val="24"/>
        </w:rPr>
        <w:t xml:space="preserve"> हानिका जघन्य श्नौर उक्ष काल एक समय है। अवास्थतका जवन्य काल एक समय और उत्क्ष्ट काल</w:t>
      </w:r>
    </w:p>
    <w:p>
      <w:r>
        <w:rPr>
          <w:rFonts w:ascii="Arial" w:hAnsi="Arial"/>
          <w:sz w:val="24"/>
        </w:rPr>
        <w:t>अन्तमुंहूत दै । इसी प्रकार तेरह कषायोंका जानना चाहिए। किन्तु इतनी विशेषता है कि असंख्यात</w:t>
      </w:r>
    </w:p>
    <w:p>
      <w:r>
        <w:rPr>
          <w:rFonts w:ascii="Arial" w:hAnsi="Arial"/>
          <w:sz w:val="24"/>
        </w:rPr>
        <w:t>क्म्</w:t>
      </w:r>
    </w:p>
    <w:p>
      <w:r>
        <w:rPr>
          <w:rFonts w:ascii="Arial" w:hAnsi="Arial"/>
          <w:sz w:val="24"/>
        </w:rPr>
        <w:t>Page 189:</w:t>
      </w:r>
    </w:p>
    <w:p>
      <w:r>
        <w:rPr>
          <w:rFonts w:ascii="Arial" w:hAnsi="Arial"/>
          <w:sz w:val="24"/>
        </w:rPr>
        <w:t>१७० जयधबलासहिदे कसायपाहुडे  हिदिविह्ती है</w:t>
      </w:r>
    </w:p>
    <w:p>
      <w:r>
        <w:rPr>
          <w:rFonts w:ascii="Arial" w:hAnsi="Arial"/>
          <w:sz w:val="24"/>
        </w:rPr>
        <w:t>समया । अणंताणु०चउक्क० अवच्तव्व० जहण्णुक० एगस० । पिण्णिसंजलणणो</w:t>
      </w:r>
    </w:p>
    <w:p>
      <w:r>
        <w:rPr>
          <w:rFonts w:ascii="Arial" w:hAnsi="Arial"/>
          <w:sz w:val="24"/>
        </w:rPr>
        <w:t>कसायाणं एवं चेव णः । णवरि संखेजभागहाणी  जदण्णुक्  एगस ० सगसगद्धिदीए संखेजे</w:t>
      </w:r>
    </w:p>
    <w:p>
      <w:r>
        <w:rPr>
          <w:rFonts w:ascii="Arial" w:hAnsi="Arial"/>
          <w:sz w:val="24"/>
        </w:rPr>
        <w:t>भागे धादिदे भागदाणीए् उवलंभादो । दुरूवृणुकस्ससंखेजमेत्तकालो एदार्सि</w:t>
      </w:r>
    </w:p>
    <w:p>
      <w:r>
        <w:rPr>
          <w:rFonts w:ascii="Arial" w:hAnsi="Arial"/>
          <w:sz w:val="24"/>
        </w:rPr>
        <w:t>पयडीणं संखेजमागहाणीए किण्ण रुद्धो १ ण अंतरकरणे कदे पढमट्ठिदीए विणा तिदिय</w:t>
      </w:r>
    </w:p>
    <w:p>
      <w:r>
        <w:rPr>
          <w:rFonts w:ascii="Arial" w:hAnsi="Arial"/>
          <w:sz w:val="24"/>
        </w:rPr>
        <w:t>द्विदीण च ट्विदाग चरिमकंडयचरिमफालीए पदिदाए संतीए उदयावलियाए समयूणा</w:t>
      </w:r>
    </w:p>
    <w:p>
      <w:r>
        <w:rPr>
          <w:rFonts w:ascii="Arial" w:hAnsi="Arial"/>
          <w:sz w:val="24"/>
        </w:rPr>
        <w:t>वलियमेत्तद्टिदीणं सेसक्सायाणं अणुवर्लंभादो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२८९ इत्थिपुरिसवेदाणं संखेजमागव्डिकालो जदण्णुकस्सेण एगसमओ। वे समया</w:t>
      </w:r>
    </w:p>
    <w:p>
      <w:r>
        <w:rPr>
          <w:rFonts w:ascii="Arial" w:hAnsi="Arial"/>
          <w:sz w:val="24"/>
        </w:rPr>
        <w:t>ण रब्मंति । छुंदो १ बेइंदियाणं तीइंदिए्सु तेहदियाणं चउरिंदिए्सु उप्पज्ममाणाणमप्पणो</w:t>
      </w:r>
    </w:p>
    <w:p>
      <w:r>
        <w:rPr>
          <w:rFonts w:ascii="Arial" w:hAnsi="Arial"/>
          <w:sz w:val="24"/>
        </w:rPr>
        <w:t>आउअचरिमसमए णबंसयवेदं मोत्तण अण्णवेदाणं ब॑धाभावादो । कदो जम्मि जादीए</w:t>
      </w:r>
    </w:p>
    <w:p>
      <w:r>
        <w:rPr>
          <w:rFonts w:ascii="Arial" w:hAnsi="Arial"/>
          <w:sz w:val="24"/>
        </w:rPr>
        <w:t>उप्पजदि तजादिपडिषद्धवेदस्सेव यंजमाणाउअस्स चरिमअंतोप्नुदृत्तम्मि णिरंतरबंधसंभ</w:t>
      </w:r>
    </w:p>
    <w:p>
      <w:r>
        <w:rPr>
          <w:rFonts w:ascii="Arial" w:hAnsi="Arial"/>
          <w:sz w:val="24"/>
        </w:rPr>
        <w:t>वादो । तेण इत्थिपुरिसवेदाणं सगसगद्धिदिसंतकम्मादो संखेजमागब्भहियं कसायद्विर्दि</w:t>
      </w:r>
    </w:p>
    <w:p>
      <w:r>
        <w:rPr>
          <w:rFonts w:ascii="Arial" w:hAnsi="Arial"/>
          <w:sz w:val="24"/>
        </w:rPr>
        <w:t>बंधाविय बंधावलियादिकंत बज्ञमाणित्थिपुरिसवेदेस संकामिदेस संखेजमागवड्डीए</w:t>
      </w:r>
    </w:p>
    <w:p>
      <w:r>
        <w:rPr>
          <w:rFonts w:ascii="Arial" w:hAnsi="Arial"/>
          <w:sz w:val="24"/>
        </w:rPr>
        <w:t>एगसमओ चेव लब्भदि। सम्मत्तसम्मामिच्छत्ताणं चत्तारिङ्किदोहाणिअवद्धिद</w:t>
      </w:r>
    </w:p>
    <w:p>
      <w:r>
        <w:rPr>
          <w:rFonts w:ascii="Arial" w:hAnsi="Arial"/>
          <w:sz w:val="24"/>
        </w:rPr>
        <w:t>अवत्तव्वाणं जदण्णुक एगसमओ । असंखेज्ञमागहाणीए जह ० एगसमओ । तं जहा</w:t>
      </w:r>
    </w:p>
    <w:p>
      <w:r>
        <w:rPr>
          <w:rFonts w:ascii="Arial" w:hAnsi="Arial"/>
          <w:sz w:val="24"/>
        </w:rPr>
        <w:t>समयादियजदण्णपरित्तासंखेजमेचसेसाए सम्मत्तसम्मामि०पटमद्धिदीए चरिषुव्बेह्टण</w:t>
      </w:r>
    </w:p>
    <w:p>
      <w:r>
        <w:rPr>
          <w:rFonts w:ascii="Arial" w:hAnsi="Arial"/>
          <w:sz w:val="24"/>
        </w:rPr>
        <w:t>मागधिका लघन्यकाल्ञ एक समय है और उत्कृष्ट काल सत्रह समय है । अनन्ताुबन्धीचतुष्ककी</w:t>
      </w:r>
    </w:p>
    <w:p>
      <w:r>
        <w:rPr>
          <w:rFonts w:ascii="Arial" w:hAnsi="Arial"/>
          <w:sz w:val="24"/>
        </w:rPr>
        <w:t>अवक्तन्यस्थितिविभक्तिका जघन्य और उत्कृष्ट काल एक समय है । तीन संज्वलन ओर नौ</w:t>
      </w:r>
    </w:p>
    <w:p>
      <w:r>
        <w:rPr>
          <w:rFonts w:ascii="Arial" w:hAnsi="Arial"/>
          <w:sz w:val="24"/>
        </w:rPr>
        <w:t>नोकषायोंका इसी प्रकार जानना चादिए । किन्तु इतनी विशेषता है कि संख्यातभागद्वानिका जघन्य</w:t>
      </w:r>
    </w:p>
    <w:p>
      <w:r>
        <w:rPr>
          <w:rFonts w:ascii="Arial" w:hAnsi="Arial"/>
          <w:sz w:val="24"/>
        </w:rPr>
        <w:t>ओर उत्कृष्ट काल एक समय है क्योंकि अपनी अपनी स्थितिके संख्यातवें भागका चात होने</w:t>
      </w:r>
    </w:p>
    <w:p>
      <w:r>
        <w:rPr>
          <w:rFonts w:ascii="Arial" w:hAnsi="Arial"/>
          <w:sz w:val="24"/>
        </w:rPr>
        <w:t>पर संख्यातभागद्वानि पाई जाती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शंकाइन प्रकृतियोंकी संख्यातभागद्ानिका दो कम उत्कृष्ट संख्यातप्रमाण काल क्यों नहीं</w:t>
      </w:r>
    </w:p>
    <w:p>
      <w:r>
        <w:rPr>
          <w:rFonts w:ascii="Arial" w:hAnsi="Arial"/>
          <w:sz w:val="24"/>
        </w:rPr>
        <w:t>प्राप्त होता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संमाधान नदी क्योकि अन्तरकरण करने पर प्रथम स्थिति के बिना दूसरी स्थितिमें</w:t>
      </w:r>
    </w:p>
    <w:p>
      <w:r>
        <w:rPr>
          <w:rFonts w:ascii="Arial" w:hAnsi="Arial"/>
          <w:sz w:val="24"/>
        </w:rPr>
        <w:t>स्थित कर्मोके अन्तिमकाण्डककी अन्तिम फालिके पतन होते हुए शेष कषायोंके समान इन कर्मोकी</w:t>
      </w:r>
    </w:p>
    <w:p>
      <w:r>
        <w:rPr>
          <w:rFonts w:ascii="Arial" w:hAnsi="Arial"/>
          <w:sz w:val="24"/>
        </w:rPr>
        <w:t>उद्यावलिमें एक समय कम आवलिप्रमाण स्थितियाँ नहीं पाई जाती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२८६ खीवेद और पुरुषवेदकी संख्यातभागबृद्धिका जघन्य और उत्कृष्ट काल एक समय है ।</w:t>
      </w:r>
    </w:p>
    <w:p>
      <w:r>
        <w:rPr>
          <w:rFonts w:ascii="Arial" w:hAnsi="Arial"/>
          <w:sz w:val="24"/>
        </w:rPr>
        <w:t>दो समय काल नहीं प्राप्त दोता है क्योकि जो द्वीन्द्रिय त्रीन्द्रियोंमें ओर त्रीन्द्रिय चतुरिन्द्रियोंमें</w:t>
      </w:r>
    </w:p>
    <w:p>
      <w:r>
        <w:rPr>
          <w:rFonts w:ascii="Arial" w:hAnsi="Arial"/>
          <w:sz w:val="24"/>
        </w:rPr>
        <w:t>उत्पन्न होते हैः उनके अपनी आयुके अन्तिम समयमें नपुंसकवेदको छोड़कर अन्य वेदका वन्ध नहीं</w:t>
      </w:r>
    </w:p>
    <w:p>
      <w:r>
        <w:rPr>
          <w:rFonts w:ascii="Arial" w:hAnsi="Arial"/>
          <w:sz w:val="24"/>
        </w:rPr>
        <w:t>होता है क्योंकि जो जीव जिस जातिमें उत्पन्न होता है उसके उस जातिसे सम्बन्ध रखनेवाले वेदका</w:t>
      </w:r>
    </w:p>
    <w:p>
      <w:r>
        <w:rPr>
          <w:rFonts w:ascii="Arial" w:hAnsi="Arial"/>
          <w:sz w:val="24"/>
        </w:rPr>
        <w:t>दी भुज्यमान आयुके अन्तिम अन्तमुंहुतेमें निरन्तर बन्ध सम्भव है। इसलिये खवेद अौर पुरुषबेद</w:t>
      </w:r>
    </w:p>
    <w:p>
      <w:r>
        <w:rPr>
          <w:rFonts w:ascii="Arial" w:hAnsi="Arial"/>
          <w:sz w:val="24"/>
        </w:rPr>
        <w:t>की अपने अपने स्थितिसत्कर्म से संख्यातर्वें भाग अधिक कषायकी स्थितिका वन्ध कराके बन्धा</w:t>
      </w:r>
    </w:p>
    <w:p>
      <w:r>
        <w:rPr>
          <w:rFonts w:ascii="Arial" w:hAnsi="Arial"/>
          <w:sz w:val="24"/>
        </w:rPr>
        <w:t>ब्रलिके बाद बंधनेवाले ज्रीवेद और पुरुषवेदमें उसके संक्रान्त हं।नेपर संख्यातभागबृद्धिका एक समय</w:t>
      </w:r>
    </w:p>
    <w:p>
      <w:r>
        <w:rPr>
          <w:rFonts w:ascii="Arial" w:hAnsi="Arial"/>
          <w:sz w:val="24"/>
        </w:rPr>
        <w:t>द्वीश्राप्त दोता है। सम्यक्त्व और सम्यम्सिथ्यात्वकी चार बृद्धि दो हानि अवस्थित और</w:t>
      </w:r>
    </w:p>
    <w:p>
      <w:r>
        <w:rPr>
          <w:rFonts w:ascii="Arial" w:hAnsi="Arial"/>
          <w:sz w:val="24"/>
        </w:rPr>
        <w:t>अचवक्तव्यका जघन्य ओर उत्कृष्ट काल एक समय है ॥ असंख्यातभागद्वानिका जघन्य काल एक खमय</w:t>
      </w:r>
    </w:p>
    <w:p>
      <w:r>
        <w:rPr>
          <w:rFonts w:ascii="Arial" w:hAnsi="Arial"/>
          <w:sz w:val="24"/>
        </w:rPr>
        <w:t>है। जो इस प्रकार हैसम्यक्त्व और सम्यग्मिथ्यात्वकी प्रथम स्थितिक्री एक समय अधिक जघन्य</w:t>
      </w:r>
    </w:p>
    <w:p>
      <w:r>
        <w:rPr>
          <w:rFonts w:ascii="Arial" w:hAnsi="Arial"/>
          <w:sz w:val="24"/>
        </w:rPr>
        <w:t>3 भा० प्रतौ चेहिदार्ण इति पाठः ।</w:t>
      </w:r>
    </w:p>
    <w:p>
      <w:r>
        <w:rPr>
          <w:rFonts w:ascii="Arial" w:hAnsi="Arial"/>
          <w:sz w:val="24"/>
        </w:rPr>
        <w:t>Page 190:</w:t>
      </w:r>
    </w:p>
    <w:p>
      <w:r>
        <w:rPr>
          <w:rFonts w:ascii="Arial" w:hAnsi="Arial"/>
          <w:sz w:val="24"/>
        </w:rPr>
        <w:t>गा० रर् वड्डिपरूवणाए कालो १७१</w:t>
      </w:r>
    </w:p>
    <w:p>
      <w:r>
        <w:rPr>
          <w:rFonts w:ascii="Arial" w:hAnsi="Arial"/>
          <w:sz w:val="24"/>
        </w:rPr>
        <w:t>कंडयचरिमफालीए उच्वे्िदाए एगसमयमसंखेजमागहाणी होदि तत्थाणंतस्समए</w:t>
      </w:r>
    </w:p>
    <w:p>
      <w:r>
        <w:rPr>
          <w:rFonts w:ascii="Arial" w:hAnsi="Arial"/>
          <w:sz w:val="24"/>
        </w:rPr>
        <w:t>संखेल्मागदाणीए पारंभदंसणादो । उक वेाबह्िसागरोबमाणि सादिरेयाणि ।</w:t>
      </w:r>
    </w:p>
    <w:p>
      <w:r>
        <w:rPr>
          <w:rFonts w:ascii="Arial" w:hAnsi="Arial"/>
          <w:sz w:val="24"/>
        </w:rPr>
        <w:t>संखेजमागदाणीए मिच्छत्तमंगो । एवं तसतसपज्ञ ०णचुंसयवेदअचक्खुभवसिद्धि०</w:t>
      </w:r>
    </w:p>
    <w:p>
      <w:r>
        <w:rPr>
          <w:rFonts w:ascii="Arial" w:hAnsi="Arial"/>
          <w:sz w:val="24"/>
        </w:rPr>
        <w:t>आहारि त्ति। णवरि णबुंसयवेदेस असंखेज़मागद्ाणीए जह  एगस० उक० तेत्तीसं</w:t>
      </w:r>
    </w:p>
    <w:p>
      <w:r>
        <w:rPr>
          <w:rFonts w:ascii="Arial" w:hAnsi="Arial"/>
          <w:sz w:val="24"/>
        </w:rPr>
        <w:t>सामरो० देखुणाणि। सम्मच०सम्मामि० असंखेजभागद्वाणी० तेत्तीसं सामरो० सादिरे</w:t>
      </w:r>
    </w:p>
    <w:p>
      <w:r>
        <w:rPr>
          <w:rFonts w:ascii="Arial" w:hAnsi="Arial"/>
          <w:sz w:val="24"/>
        </w:rPr>
        <w:t>याणि  लोमसंजल० संखेजमागहाणी० जहण्णुक० एगस० । आहारीसु संखेजगुणवड्डीए</w:t>
      </w:r>
    </w:p>
    <w:p>
      <w:r>
        <w:rPr>
          <w:rFonts w:ascii="Arial" w:hAnsi="Arial"/>
          <w:sz w:val="24"/>
        </w:rPr>
        <w:t>जहण्णुक ० एयसमओ ।</w:t>
      </w:r>
    </w:p>
    <w:p>
      <w:r>
        <w:rPr>
          <w:rFonts w:ascii="Arial" w:hAnsi="Arial"/>
          <w:sz w:val="24"/>
        </w:rPr>
        <w:t>परीतासंख्यातप्रमाण स्थितिके शेष रहनेपर अन्तिम उद्देलनाकाण्डककी अन्तिम फालिकी उद्वलनमें</w:t>
      </w:r>
    </w:p>
    <w:p>
      <w:r>
        <w:rPr>
          <w:rFonts w:ascii="Arial" w:hAnsi="Arial"/>
          <w:sz w:val="24"/>
        </w:rPr>
        <w:t>एक समय तक अखंख्यातभागहानि दोती है क्योंकि वहाँ अनन्तर समयमे संख्यातभागहानिका</w:t>
      </w:r>
    </w:p>
    <w:p>
      <w:r>
        <w:rPr>
          <w:rFonts w:ascii="Arial" w:hAnsi="Arial"/>
          <w:sz w:val="24"/>
        </w:rPr>
        <w:t>प्रारम्भ देखा जाता है। श्रसंख्यातमागहानिका उत्कृष्ट काल साधिक एक खौ बत्तीस सागर है। तथा</w:t>
      </w:r>
    </w:p>
    <w:p>
      <w:r>
        <w:rPr>
          <w:rFonts w:ascii="Arial" w:hAnsi="Arial"/>
          <w:sz w:val="24"/>
        </w:rPr>
        <w:t>संख्यातभागदानिका भंग मिथ्यात्वके समान है । इस प्रकार त्रस त्रसपर्याप्त नपुंसकवेदी अचक्षु</w:t>
      </w:r>
    </w:p>
    <w:p>
      <w:r>
        <w:rPr>
          <w:rFonts w:ascii="Arial" w:hAnsi="Arial"/>
          <w:sz w:val="24"/>
        </w:rPr>
        <w:t>द्शनबाले भव्य और आद्वारक जीवो जानना चाहिए। किन्तु इतनी विशेषता है कि नपुंसकवेदियों में</w:t>
      </w:r>
    </w:p>
    <w:p>
      <w:r>
        <w:rPr>
          <w:rFonts w:ascii="Arial" w:hAnsi="Arial"/>
          <w:sz w:val="24"/>
        </w:rPr>
        <w:t>असंख्यातभागदानिका जघन्य काल एक समय और उत्कृष्ट काल कुछ कम तेतीस सागर हे।</w:t>
      </w:r>
    </w:p>
    <w:p>
      <w:r>
        <w:rPr>
          <w:rFonts w:ascii="Arial" w:hAnsi="Arial"/>
          <w:sz w:val="24"/>
        </w:rPr>
        <w:t>सम्यक्त्व शरोर सम्यग्यिध्यात्वकी असंख्यातभागहानिका उत्कृष्ट काल साधिक तेतीस सागर है।</w:t>
      </w:r>
    </w:p>
    <w:p>
      <w:r>
        <w:rPr>
          <w:rFonts w:ascii="Arial" w:hAnsi="Arial"/>
          <w:sz w:val="24"/>
        </w:rPr>
        <w:t>लोभसंज्वलनकी संख्यातभागद्वानिका जघन्य और उत्कृष्ट काल एक समय है। तथा भाहारकोमिं</w:t>
      </w:r>
    </w:p>
    <w:p>
      <w:r>
        <w:rPr>
          <w:rFonts w:ascii="Arial" w:hAnsi="Arial"/>
          <w:sz w:val="24"/>
        </w:rPr>
        <w:t>संख्यातगुणबृद्धिका जघन्य भौर उत्कृष्ट काल एक खमय हे ।</w:t>
      </w:r>
    </w:p>
    <w:p>
      <w:r>
        <w:rPr>
          <w:rFonts w:ascii="Arial" w:hAnsi="Arial"/>
          <w:sz w:val="24"/>
        </w:rPr>
        <w:t>विशेषार्थपदले युजगार विभक्ति लो भुजगार ओर चस्पतरका काल बतलाया है बह</w:t>
      </w:r>
    </w:p>
    <w:p>
      <w:r>
        <w:rPr>
          <w:rFonts w:ascii="Arial" w:hAnsi="Arial"/>
          <w:sz w:val="24"/>
        </w:rPr>
        <w:t>यहाँ घटित नहीं होता क्योकि वहाँ बृद्धि और द्वानियोंके अवान्तर भेद न करके वह काल कदा है</w:t>
      </w:r>
    </w:p>
    <w:p>
      <w:r>
        <w:rPr>
          <w:rFonts w:ascii="Arial" w:hAnsi="Arial"/>
          <w:sz w:val="24"/>
        </w:rPr>
        <w:t>और यहाँ अवान्तर भेदोंकी अपेक्तासे काल कहा है अतः दोनोंके कालोंमें फरक पड़ जाता है ।</w:t>
      </w:r>
    </w:p>
    <w:p>
      <w:r>
        <w:rPr>
          <w:rFonts w:ascii="Arial" w:hAnsi="Arial"/>
          <w:sz w:val="24"/>
        </w:rPr>
        <w:t>अब यहाँ जिसका खुलासा स्वयं वीरसेन स्वामीने किया है उसे छोड़कर शेषका खुलासा करते हैं।</w:t>
      </w:r>
    </w:p>
    <w:p>
      <w:r>
        <w:rPr>
          <w:rFonts w:ascii="Arial" w:hAnsi="Arial"/>
          <w:sz w:val="24"/>
        </w:rPr>
        <w:t>सोलद्द कषाय और नौ नोकषायोंकी असंख्यातभागबृद्धि का उत्कृष्ट काल सत्रह समय है क्योंकि</w:t>
      </w:r>
    </w:p>
    <w:p>
      <w:r>
        <w:rPr>
          <w:rFonts w:ascii="Arial" w:hAnsi="Arial"/>
          <w:sz w:val="24"/>
        </w:rPr>
        <w:t>झुजगारविभक्तिमें सोलह कषाय और नो नोकषायोंकी भुजगारस्थितिका उत्कृष्ट काल जो १६</w:t>
      </w:r>
    </w:p>
    <w:p>
      <w:r>
        <w:rPr>
          <w:rFonts w:ascii="Arial" w:hAnsi="Arial"/>
          <w:sz w:val="24"/>
        </w:rPr>
        <w:t>समय बतलाया है उसमेंसे अद्धाक्षयसे प्राप्त दोनेबाले सुजगारके सत्रह समय ले लेना चाहिये क्योंकि</w:t>
      </w:r>
    </w:p>
    <w:p>
      <w:r>
        <w:rPr>
          <w:rFonts w:ascii="Arial" w:hAnsi="Arial"/>
          <w:sz w:val="24"/>
        </w:rPr>
        <w:t>अद्धाक्षयसे असंख्यातभागबृद्धि ही होती है । यद्यपि सामान्यसे संख्यातभागहानिका उत्कृष्ट काल दो</w:t>
      </w:r>
    </w:p>
    <w:p>
      <w:r>
        <w:rPr>
          <w:rFonts w:ascii="Arial" w:hAnsi="Arial"/>
          <w:sz w:val="24"/>
        </w:rPr>
        <w:t>समय कम उत्कृष्ट संख्यातप्रमाण बतलाया है पर क्रोधादि तीन खंज्वलन और नो नोकषायोंमें यद</w:t>
      </w:r>
    </w:p>
    <w:p>
      <w:r>
        <w:rPr>
          <w:rFonts w:ascii="Arial" w:hAnsi="Arial"/>
          <w:sz w:val="24"/>
        </w:rPr>
        <w:t>काल घटित नहीं होता क्योकि इनकी प्रथम स्थितिका द्वितीय स्थितिके रहते हुए दी अभाव दो</w:t>
      </w:r>
    </w:p>
    <w:p>
      <w:r>
        <w:rPr>
          <w:rFonts w:ascii="Arial" w:hAnsi="Arial"/>
          <w:sz w:val="24"/>
        </w:rPr>
        <w:t>जाता है । संख्यातभागवृद्धिका जघन्य काल एक समय और उत्कृष्ट काल दो समय है। जो इस प्रकार</w:t>
      </w:r>
    </w:p>
    <w:p>
      <w:r>
        <w:rPr>
          <w:rFonts w:ascii="Arial" w:hAnsi="Arial"/>
          <w:sz w:val="24"/>
        </w:rPr>
        <w:t>हैकिसी द्ीन्द्रिय या त्रीन्द्रिय जीवने संक्लेशक्तयसे एक समय तक संख्यातभागवृद्धि रूप बन्ध करके</w:t>
      </w:r>
    </w:p>
    <w:p>
      <w:r>
        <w:rPr>
          <w:rFonts w:ascii="Arial" w:hAnsi="Arial"/>
          <w:sz w:val="24"/>
        </w:rPr>
        <w:t>पुनः अनन्तर समयमें मर कर एकेन्द्रिय अधिकवाले जीवों अर्थात् तेइन्द्रिय या चोइन्द्रियोंमें उत्पन्न</w:t>
      </w:r>
    </w:p>
    <w:p>
      <w:r>
        <w:rPr>
          <w:rFonts w:ascii="Arial" w:hAnsi="Arial"/>
          <w:sz w:val="24"/>
        </w:rPr>
        <w:t>होकर प्रथम समयमें तलायोग्य जघन्य स्थितिका बन्ध किया उघ जीवके संख्यातभागवृद्धिका</w:t>
      </w:r>
    </w:p>
    <w:p>
      <w:r>
        <w:rPr>
          <w:rFonts w:ascii="Arial" w:hAnsi="Arial"/>
          <w:sz w:val="24"/>
        </w:rPr>
        <w:t>उत्कृष्ट काल दो समय पाया जाता है । परन्तु पुरुषबेद और ख्रीवेदकी संख्यातभागबृद्धिकां उत्कृष्ट</w:t>
      </w:r>
    </w:p>
    <w:p>
      <w:r>
        <w:rPr>
          <w:rFonts w:ascii="Arial" w:hAnsi="Arial"/>
          <w:sz w:val="24"/>
        </w:rPr>
        <w:t>काल एक ही समय कदा है। उसका कारण यह है कि जो हीन्द्रियसे तेइन्द्रियमें ओर तेइन्द्रियसे चतु</w:t>
      </w:r>
    </w:p>
    <w:p>
      <w:r>
        <w:rPr>
          <w:rFonts w:ascii="Arial" w:hAnsi="Arial"/>
          <w:sz w:val="24"/>
        </w:rPr>
        <w:t>रिन्द्रियमें उत्पन्न होते हैँ उनके अपनी आयुके अन्तिम अन््तमुंहू््तमें नपुंसकवेदके अतिरिक्त अन्य</w:t>
      </w:r>
    </w:p>
    <w:p>
      <w:r>
        <w:rPr>
          <w:rFonts w:ascii="Arial" w:hAnsi="Arial"/>
          <w:sz w:val="24"/>
        </w:rPr>
        <w:t>बेदका बन्ध नहीं दता क्योंकि तेइन्द्रिय या चतुरिन्द्रिय जीव जिनमें बद् उत्पन्न द्वोंगे नियमसे नपुंसक</w:t>
      </w:r>
    </w:p>
    <w:p>
      <w:r>
        <w:rPr>
          <w:rFonts w:ascii="Arial" w:hAnsi="Arial"/>
          <w:sz w:val="24"/>
        </w:rPr>
        <w:t>बेदी हते हैं और सामान्य नियम यह है कि जा जाव जिस जातिमें उत्पन्न होता है उसक उव</w:t>
      </w:r>
    </w:p>
    <w:p>
      <w:r>
        <w:rPr>
          <w:rFonts w:ascii="Arial" w:hAnsi="Arial"/>
          <w:sz w:val="24"/>
        </w:rPr>
        <w:t>ज्ञाते सम्बन्ध रखनेबाले वेदका दी भुज्यमान आयुके अन्तिम अन्तमुहूतेमें निरन्तर बन्ध सम्भव</w:t>
      </w:r>
    </w:p>
    <w:p>
      <w:r>
        <w:rPr>
          <w:rFonts w:ascii="Arial" w:hAnsi="Arial"/>
          <w:sz w:val="24"/>
        </w:rPr>
        <w:t>Page 191:</w:t>
      </w:r>
    </w:p>
    <w:p>
      <w:r>
        <w:rPr>
          <w:rFonts w:ascii="Arial" w:hAnsi="Arial"/>
          <w:sz w:val="24"/>
        </w:rPr>
        <w:t>१७२ जयधवलांसदिदे कंसायपाहुडे  ह्िदिविहत्ती ३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२६० आदेसेण णेरइएसु मिच्छतसोलसक०णवणोक० असंखेजभागबड्ि</w:t>
      </w:r>
    </w:p>
    <w:p>
      <w:r>
        <w:rPr>
          <w:rFonts w:ascii="Arial" w:hAnsi="Arial"/>
          <w:sz w:val="24"/>
        </w:rPr>
        <w:t>अव्डि० ओघं । असंखेज्ञभागह्ाणी ० जद० एगसमओ उक्क० तेत्तीसं सागरो० देख</w:t>
      </w:r>
    </w:p>
    <w:p>
      <w:r>
        <w:rPr>
          <w:rFonts w:ascii="Arial" w:hAnsi="Arial"/>
          <w:sz w:val="24"/>
        </w:rPr>
        <w:t>णाणि। दो बड़ी दो हाणी० जह्णुक० एगस० । णवरि अणंताणु०चउक० संखेज</w:t>
      </w:r>
    </w:p>
    <w:p>
      <w:r>
        <w:rPr>
          <w:rFonts w:ascii="Arial" w:hAnsi="Arial"/>
          <w:sz w:val="24"/>
        </w:rPr>
        <w:t>भागहाणिअसंखेजगुणहा णिअवत्तव्वाणमोघं । सम्मत्तसम्प्रामिच्छत्ताणमोधभंगो । णवारि</w:t>
      </w:r>
    </w:p>
    <w:p>
      <w:r>
        <w:rPr>
          <w:rFonts w:ascii="Arial" w:hAnsi="Arial"/>
          <w:sz w:val="24"/>
        </w:rPr>
        <w:t>असंखेजभागहाणी जह० एगसमओ उक्क० तेत्तीसं सामरो० देखणांणि  एवं सब्ब</w:t>
      </w:r>
    </w:p>
    <w:p>
      <w:r>
        <w:rPr>
          <w:rFonts w:ascii="Arial" w:hAnsi="Arial"/>
          <w:sz w:val="24"/>
        </w:rPr>
        <w:t>पोरह्याणं । णबरि सगट्टिदी देखणा ।</w:t>
      </w:r>
    </w:p>
    <w:p>
      <w:r>
        <w:rPr>
          <w:rFonts w:ascii="Arial" w:hAnsi="Arial"/>
          <w:sz w:val="24"/>
        </w:rPr>
        <w:t>है। इसलिये स््रीवेद या पुरुषवेदका जितना स्थितिसत्त्व है उससे संख्यातवें भाग अधिक स्थिति</w:t>
      </w:r>
    </w:p>
    <w:p>
      <w:r>
        <w:rPr>
          <w:rFonts w:ascii="Arial" w:hAnsi="Arial"/>
          <w:sz w:val="24"/>
        </w:rPr>
        <w:t>बाले कषायका बन्ध कराकर बन्धावलीके पश्चात् स्त्रीवेद या पुरुषवेदमें संकान्त होने पर उक्त दोनों</w:t>
      </w:r>
    </w:p>
    <w:p>
      <w:r>
        <w:rPr>
          <w:rFonts w:ascii="Arial" w:hAnsi="Arial"/>
          <w:sz w:val="24"/>
        </w:rPr>
        <w:t>वेदोंकी संख्यातभागवृद्धिका काल एक समय ही प्राप्त द्वोता है। सम्यक्स और सखम्यग्मिथ्यात्वकी</w:t>
      </w:r>
    </w:p>
    <w:p>
      <w:r>
        <w:rPr>
          <w:rFonts w:ascii="Arial" w:hAnsi="Arial"/>
          <w:sz w:val="24"/>
        </w:rPr>
        <w:t>चारों इद्धियोँ अवस्थित और अवक्तव्य ये सम्यग्दृष्टिके प्रथण समयमे ही होते हैं अतः इनका</w:t>
      </w:r>
    </w:p>
    <w:p>
      <w:r>
        <w:rPr>
          <w:rFonts w:ascii="Arial" w:hAnsi="Arial"/>
          <w:sz w:val="24"/>
        </w:rPr>
        <w:t>जघन्य और उत्कृष्ट काल एक समय का । तथा इनकी अखंख्यातभागद्वानिका जघन्य काल एक समय</w:t>
      </w:r>
    </w:p>
    <w:p>
      <w:r>
        <w:rPr>
          <w:rFonts w:ascii="Arial" w:hAnsi="Arial"/>
          <w:sz w:val="24"/>
        </w:rPr>
        <w:t>है क्योंकि जब अन्तिम उद्रूलनाकाण्डककी अन्तिम फालिकी उद्वेलना हो जाने पर इनकी प्रथम</w:t>
      </w:r>
    </w:p>
    <w:p>
      <w:r>
        <w:rPr>
          <w:rFonts w:ascii="Arial" w:hAnsi="Arial"/>
          <w:sz w:val="24"/>
        </w:rPr>
        <w:t>स्थिति एक समय अधिक जघन्य परीत्ताघंख्यात प्रमाण शेष रहती है तब इनकी असंख्यातभागद्वानि</w:t>
      </w:r>
    </w:p>
    <w:p>
      <w:r>
        <w:rPr>
          <w:rFonts w:ascii="Arial" w:hAnsi="Arial"/>
          <w:sz w:val="24"/>
        </w:rPr>
        <w:t>एक समय तक देखी जाती है । इनकी उत्कृष्ट ह्मनिका उत्कृष्ट काल साधिक एक सौ बत्तीस सागर है</w:t>
      </w:r>
    </w:p>
    <w:p>
      <w:r>
        <w:rPr>
          <w:rFonts w:ascii="Arial" w:hAnsi="Arial"/>
          <w:sz w:val="24"/>
        </w:rPr>
        <w:t>सो मिथ्यात्वकी असंख्यातभागद्वानिके उत्कृष्ट कालका खुज्ञासा जिस प्रकार पहले किया है उसी</w:t>
      </w:r>
    </w:p>
    <w:p>
      <w:r>
        <w:rPr>
          <w:rFonts w:ascii="Arial" w:hAnsi="Arial"/>
          <w:sz w:val="24"/>
        </w:rPr>
        <w:t>प्रकार यहाँ भी समर लेना चादिये। शेष कथन सुगम है । यह् मोघ प्ररूपणा मूलमें गिनाई गई</w:t>
      </w:r>
    </w:p>
    <w:p>
      <w:r>
        <w:rPr>
          <w:rFonts w:ascii="Arial" w:hAnsi="Arial"/>
          <w:sz w:val="24"/>
        </w:rPr>
        <w:t>चख आदि कुछ अन्य सार्गगाओंमें मी अविकल बन जाती दै अतः उनके कथनकों ओघके समान</w:t>
      </w:r>
    </w:p>
    <w:p>
      <w:r>
        <w:rPr>
          <w:rFonts w:ascii="Arial" w:hAnsi="Arial"/>
          <w:sz w:val="24"/>
        </w:rPr>
        <w:t>कहा है। किन्तु नपुंसकवेदमें सब प्रकृतियोंकी असंख्यातभागद्वानिका उत्कृष्ट काल नरकमें ही सम्भव</w:t>
      </w:r>
    </w:p>
    <w:p>
      <w:r>
        <w:rPr>
          <w:rFonts w:ascii="Arial" w:hAnsi="Arial"/>
          <w:sz w:val="24"/>
        </w:rPr>
        <w:t>है अतः यहाँ असंख्यातभागद्वानिका उत्क्रष्ट काल ओघके समान न जानकर कुछ कम तेतीस सागर</w:t>
      </w:r>
    </w:p>
    <w:p>
      <w:r>
        <w:rPr>
          <w:rFonts w:ascii="Arial" w:hAnsi="Arial"/>
          <w:sz w:val="24"/>
        </w:rPr>
        <w:t>जानना चाहिये। इससे नपुंसकोंके सम्यक्व भौर सम्यम्मिथ्यात्वकी असंख्यातभागहानिका उत्कृष्ट</w:t>
      </w:r>
    </w:p>
    <w:p>
      <w:r>
        <w:rPr>
          <w:rFonts w:ascii="Arial" w:hAnsi="Arial"/>
          <w:sz w:val="24"/>
        </w:rPr>
        <w:t>काल भी कुछ कम तेतीस सागर प्राप्त दता है अतः उसका निवारण करनेके लिये इनकी असंख्यात</w:t>
      </w:r>
    </w:p>
    <w:p>
      <w:r>
        <w:rPr>
          <w:rFonts w:ascii="Arial" w:hAnsi="Arial"/>
          <w:sz w:val="24"/>
        </w:rPr>
        <w:t>भागद्वानिका उत्क्रष्ट काल साधिक तेतीस सागर कहा है। नपुंसकवेदकी उद्यव्युच्छित्ति नोते गुणस्थानमें</w:t>
      </w:r>
    </w:p>
    <w:p>
      <w:r>
        <w:rPr>
          <w:rFonts w:ascii="Arial" w:hAnsi="Arial"/>
          <w:sz w:val="24"/>
        </w:rPr>
        <w:t>ही हो जाती है और नोंबे गुणस्थानमें लोभ संज्वलनकी संल्यातभागदानिका उत्कृष्ट काल नहीं प्राप्त</w:t>
      </w:r>
    </w:p>
    <w:p>
      <w:r>
        <w:rPr>
          <w:rFonts w:ascii="Arial" w:hAnsi="Arial"/>
          <w:sz w:val="24"/>
        </w:rPr>
        <w:t>होता वह तो दसवें गुणस्थानमें प्राप्त दोता है । इसके पहले तो अन्तिम फालिके पतनके समय</w:t>
      </w:r>
    </w:p>
    <w:p>
      <w:r>
        <w:rPr>
          <w:rFonts w:ascii="Arial" w:hAnsi="Arial"/>
          <w:sz w:val="24"/>
        </w:rPr>
        <w:t>संख्यातभागद्दानिका एक ही खमय प्राप्त होता हे अतः नपुंसकोंके लोभसंज्वलनकी संख्यातभाग</w:t>
      </w:r>
    </w:p>
    <w:p>
      <w:r>
        <w:rPr>
          <w:rFonts w:ascii="Arial" w:hAnsi="Arial"/>
          <w:sz w:val="24"/>
        </w:rPr>
        <w:t>हानिका जघन्य और उत्कृष्ट काल एक समय ही समना चाहिये। तथा यद्यपि संख्यातगुणबृद्धिका</w:t>
      </w:r>
    </w:p>
    <w:p>
      <w:r>
        <w:rPr>
          <w:rFonts w:ascii="Arial" w:hAnsi="Arial"/>
          <w:sz w:val="24"/>
        </w:rPr>
        <w:t>उत्कृष्ट काल दो समय बतलाया है सो एक समय संक्लेशक्षयत्रे प्राप्त होता है और दूसरा समय</w:t>
      </w:r>
    </w:p>
    <w:p>
      <w:r>
        <w:rPr>
          <w:rFonts w:ascii="Arial" w:hAnsi="Arial"/>
          <w:sz w:val="24"/>
        </w:rPr>
        <w:t>एकेन्द्रियके द्वीन्द्रियादिकमें और द्वीन्द्रियादिकके पंचेन्द्रियोंमें उत्पन्न होने पर प्राप्त द्वोता है । पर</w:t>
      </w:r>
    </w:p>
    <w:p>
      <w:r>
        <w:rPr>
          <w:rFonts w:ascii="Arial" w:hAnsi="Arial"/>
          <w:sz w:val="24"/>
        </w:rPr>
        <w:t>इस दूसरे समयमें जीव अनाहारक रहता है । इसलिये अःद्वारकोंके संख्यातगुणबृद्धिका जघन्य और</w:t>
      </w:r>
    </w:p>
    <w:p>
      <w:r>
        <w:rPr>
          <w:rFonts w:ascii="Arial" w:hAnsi="Arial"/>
          <w:sz w:val="24"/>
        </w:rPr>
        <w:t>उत्कृष्ट काल एक समय सममना चादिये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२६० आदेशकी अपेक्षा नारकियोंमें मिथ्यात्व सोलह कषाय और नो नोकषायोंकी</w:t>
      </w:r>
    </w:p>
    <w:p>
      <w:r>
        <w:rPr>
          <w:rFonts w:ascii="Arial" w:hAnsi="Arial"/>
          <w:sz w:val="24"/>
        </w:rPr>
        <w:t>असंख्यातभागबृद्धि और अवस्थितका काल ओघके समान है । असंख्यातभागहानिका जघन्य काल</w:t>
      </w:r>
    </w:p>
    <w:p>
      <w:r>
        <w:rPr>
          <w:rFonts w:ascii="Arial" w:hAnsi="Arial"/>
          <w:sz w:val="24"/>
        </w:rPr>
        <w:t>एक समय और उत्कृष्ट काल कुछ कम तेतीख सागर है । दो बृद्धि और दो हानियों का जघन्य और</w:t>
      </w:r>
    </w:p>
    <w:p>
      <w:r>
        <w:rPr>
          <w:rFonts w:ascii="Arial" w:hAnsi="Arial"/>
          <w:sz w:val="24"/>
        </w:rPr>
        <w:t>उत्कृष्ट काल एक समय है । किन्तु इतनी विशेषता है कि अनन्तानुबन्धीचतुष्ककी संख्यातभागद्दानि</w:t>
      </w:r>
    </w:p>
    <w:p>
      <w:r>
        <w:rPr>
          <w:rFonts w:ascii="Arial" w:hAnsi="Arial"/>
          <w:sz w:val="24"/>
        </w:rPr>
        <w:t>असंख्यातगुणदानि और अवक्तव्यका काल ओघके समान है। सम्यक्त्व ओर सम्यम्मिथ्यात्वका</w:t>
      </w:r>
    </w:p>
    <w:p>
      <w:r>
        <w:rPr>
          <w:rFonts w:ascii="Arial" w:hAnsi="Arial"/>
          <w:sz w:val="24"/>
        </w:rPr>
        <w:t>अंग ओघके समान है। किन्तु इतनी विशेषता है कि असंख्यातभागहानिका जघन्य काल एक समय</w:t>
      </w:r>
    </w:p>
    <w:p>
      <w:r>
        <w:rPr>
          <w:rFonts w:ascii="Arial" w:hAnsi="Arial"/>
          <w:sz w:val="24"/>
        </w:rPr>
        <w:t>ओर उत्कृष्ट काल छुछ कम तेतीस सागर है । इसी प्रकार सब नारकियोंके जानना चाहिए । किन्तु</w:t>
      </w:r>
    </w:p>
    <w:p>
      <w:r>
        <w:rPr>
          <w:rFonts w:ascii="Arial" w:hAnsi="Arial"/>
          <w:sz w:val="24"/>
        </w:rPr>
        <w:t>Page 192:</w:t>
      </w:r>
    </w:p>
    <w:p>
      <w:r>
        <w:rPr>
          <w:rFonts w:ascii="Arial" w:hAnsi="Arial"/>
          <w:sz w:val="24"/>
        </w:rPr>
        <w:t>गा० २२  बद्डिपरूवणाएं कालो १७</w:t>
      </w:r>
    </w:p>
    <w:p>
      <w:r>
        <w:rPr>
          <w:rFonts w:ascii="Arial" w:hAnsi="Arial"/>
          <w:sz w:val="24"/>
        </w:rPr>
        <w:t xml:space="preserve"> २६१ तिरिक्खेसु छव्बीसं पयडीणं तिण्णिव्डी अवद्धिदमोघं । असंखेजमांग</w:t>
      </w:r>
    </w:p>
    <w:p>
      <w:r>
        <w:rPr>
          <w:rFonts w:ascii="Arial" w:hAnsi="Arial"/>
          <w:sz w:val="24"/>
        </w:rPr>
        <w:t>हाणी जह० एगस० उक० तिण्णि पलिदो० सादिरेयाणि । दोहाणी० जहप्णुक०</w:t>
      </w:r>
    </w:p>
    <w:p>
      <w:r>
        <w:rPr>
          <w:rFonts w:ascii="Arial" w:hAnsi="Arial"/>
          <w:sz w:val="24"/>
        </w:rPr>
        <w:t>एगस० । णवरि अणंताणु०चउक० संखेजमागहाणी० असंखेजगुणदहाणी  अवच्तव्ब०</w:t>
      </w:r>
    </w:p>
    <w:p>
      <w:r>
        <w:rPr>
          <w:rFonts w:ascii="Arial" w:hAnsi="Arial"/>
          <w:sz w:val="24"/>
        </w:rPr>
        <w:t>ओघं । सम्मत्तसम्मामिच्छन्ताणं सव्वपदा० ओघं । णवरि असंखेजमागहाणी  जह०</w:t>
      </w:r>
    </w:p>
    <w:p>
      <w:r>
        <w:rPr>
          <w:rFonts w:ascii="Arial" w:hAnsi="Arial"/>
          <w:sz w:val="24"/>
        </w:rPr>
        <w:t>एगस ० उक ० तिण्णि पलि० देखणाणि । एवं पंचिंदियतिरिक्खतियस्स वत्तव्वं । णवरि</w:t>
      </w:r>
    </w:p>
    <w:p>
      <w:r>
        <w:rPr>
          <w:rFonts w:ascii="Arial" w:hAnsi="Arial"/>
          <w:sz w:val="24"/>
        </w:rPr>
        <w:t>छन्वीसं पयडीणं संखेजमागवड़ी संखेजगुणवड़ी  जदण्णुक्त  एगसमओ । णवरि दस्स</w:t>
      </w:r>
    </w:p>
    <w:p>
      <w:r>
        <w:rPr>
          <w:rFonts w:ascii="Arial" w:hAnsi="Arial"/>
          <w:sz w:val="24"/>
        </w:rPr>
        <w:t>इतनी विशेषता है कि कुछ कम अपनी अपनी स्थिति कनी चादिए ।</w:t>
      </w:r>
    </w:p>
    <w:p>
      <w:r>
        <w:rPr>
          <w:rFonts w:ascii="Arial" w:hAnsi="Arial"/>
          <w:sz w:val="24"/>
        </w:rPr>
        <w:t>विशेषाथओघसे मिथ्यात्व सोलह कषाय और नौ नोकषायोंकी अखंख्यातभागबद्धिका</w:t>
      </w:r>
    </w:p>
    <w:p>
      <w:r>
        <w:rPr>
          <w:rFonts w:ascii="Arial" w:hAnsi="Arial"/>
          <w:sz w:val="24"/>
        </w:rPr>
        <w:t>जघन्य काल एक समय और उत्कृष्ट काल दो समय कदा है । तथा अवस्थितविभक्तिका जघन्य काल</w:t>
      </w:r>
    </w:p>
    <w:p>
      <w:r>
        <w:rPr>
          <w:rFonts w:ascii="Arial" w:hAnsi="Arial"/>
          <w:sz w:val="24"/>
        </w:rPr>
        <w:t>एक समय और उत्कृष्ठ काल अन्तमुंहूर्त कद्दा है । नरकमें भी यह् कान इसी प्रकार बन जाता है अतः</w:t>
      </w:r>
    </w:p>
    <w:p>
      <w:r>
        <w:rPr>
          <w:rFonts w:ascii="Arial" w:hAnsi="Arial"/>
          <w:sz w:val="24"/>
        </w:rPr>
        <w:t>इनके कालको ओघके समान कदा है । उक्त प्रकृतियोकी असंख्यातभागद्वानिका जघन्य काल एक</w:t>
      </w:r>
    </w:p>
    <w:p>
      <w:r>
        <w:rPr>
          <w:rFonts w:ascii="Arial" w:hAnsi="Arial"/>
          <w:sz w:val="24"/>
        </w:rPr>
        <w:t>समय ओपघके समान यहाँ भी घटित कर लेना चाहिये । तथा उत्कृष्ट काल कुछ कम तेतीस सागर</w:t>
      </w:r>
    </w:p>
    <w:p>
      <w:r>
        <w:rPr>
          <w:rFonts w:ascii="Arial" w:hAnsi="Arial"/>
          <w:sz w:val="24"/>
        </w:rPr>
        <w:t xml:space="preserve"> है क्योंकि जो नरकमें उत्पन्न होकर अन्तमुंहूतेमें सम्यग्दष्टि हो जाता है और नरकसे निकलनेके</w:t>
      </w:r>
    </w:p>
    <w:p>
      <w:r>
        <w:rPr>
          <w:rFonts w:ascii="Arial" w:hAnsi="Arial"/>
          <w:sz w:val="24"/>
        </w:rPr>
        <w:t>अन्तमुंहूते काल पहले तक सम्यग्टष्टि बना रहता है उसके कुछ कम तेतीख सागर काल तक</w:t>
      </w:r>
    </w:p>
    <w:p>
      <w:r>
        <w:rPr>
          <w:rFonts w:ascii="Arial" w:hAnsi="Arial"/>
          <w:sz w:val="24"/>
        </w:rPr>
        <w:t>असंख्यातभागद्वानि देखी जाती है। तथा उक्त श्रकृतियोंकी संख्यातभागदानि संख्यातगुणद्वानि</w:t>
      </w:r>
    </w:p>
    <w:p>
      <w:r>
        <w:rPr>
          <w:rFonts w:ascii="Arial" w:hAnsi="Arial"/>
          <w:sz w:val="24"/>
        </w:rPr>
        <w:t>संख्यातभागबृद्धि और संख्यातगुणवृद्धिका जघन्य और उत्कृष्ट काल एक समय है क्योकि यहाँ</w:t>
      </w:r>
    </w:p>
    <w:p>
      <w:r>
        <w:rPr>
          <w:rFonts w:ascii="Arial" w:hAnsi="Arial"/>
          <w:sz w:val="24"/>
        </w:rPr>
        <w:t>संख्यातभागवृद्धि और संख्यातगुणब॒द्धि संक्लेशक्षयसे दी द्वोती है अत्तः इन दोनोंका जघन्य और</w:t>
      </w:r>
    </w:p>
    <w:p>
      <w:r>
        <w:rPr>
          <w:rFonts w:ascii="Arial" w:hAnsi="Arial"/>
          <w:sz w:val="24"/>
        </w:rPr>
        <w:t>उत्कृष्ट काल एक समय ही प्राप्त होता है । तथा उक्त दो हानियाँ स्थितिकाण्डकक्की अन्तिम फालिके</w:t>
      </w:r>
    </w:p>
    <w:p>
      <w:r>
        <w:rPr>
          <w:rFonts w:ascii="Arial" w:hAnsi="Arial"/>
          <w:sz w:val="24"/>
        </w:rPr>
        <w:t>पतनके समय ही दोती हैं इसलिये इनका भी जवन्य और उत्कृष्ट काल एक समय प्राप्त दोता है ।</w:t>
      </w:r>
    </w:p>
    <w:p>
      <w:r>
        <w:rPr>
          <w:rFonts w:ascii="Arial" w:hAnsi="Arial"/>
          <w:sz w:val="24"/>
        </w:rPr>
        <w:t>किन्तु अनन्ताचुबन्धीचदुष्ककी संख्यातभागदानिके कालमें कुछ विशेषता है । बात यदै कि</w:t>
      </w:r>
    </w:p>
    <w:p>
      <w:r>
        <w:rPr>
          <w:rFonts w:ascii="Arial" w:hAnsi="Arial"/>
          <w:sz w:val="24"/>
        </w:rPr>
        <w:t>नारकी जीव भी अनन्तानुबन्धीकी विसंयोजना करते है । और विसंयोजनामें संख्यातमागदानिका</w:t>
      </w:r>
    </w:p>
    <w:p>
      <w:r>
        <w:rPr>
          <w:rFonts w:ascii="Arial" w:hAnsi="Arial"/>
          <w:sz w:val="24"/>
        </w:rPr>
        <w:t>उत्कृष्ट काल दो समय कम दल्कृष्ट॒संख्यातप्रमाण प्राप्न होता है जो कि नरकमें भौ सम्भव है अतः</w:t>
      </w:r>
    </w:p>
    <w:p>
      <w:r>
        <w:rPr>
          <w:rFonts w:ascii="Arial" w:hAnsi="Arial"/>
          <w:sz w:val="24"/>
        </w:rPr>
        <w:t>नरकमें अनन्तालुबन्धीकौ संख्यातमागदानिका काल ओके समान कहा है । तथा नरकमें अनन्तालु</w:t>
      </w:r>
    </w:p>
    <w:p>
      <w:r>
        <w:rPr>
          <w:rFonts w:ascii="Arial" w:hAnsi="Arial"/>
          <w:sz w:val="24"/>
        </w:rPr>
        <w:t>बन्धकी असंख्यातगुणहानि अर अवक्तन्यविमक्ति भी होती हैं । फिर भी इनके कालमें ओधसे</w:t>
      </w:r>
    </w:p>
    <w:p>
      <w:r>
        <w:rPr>
          <w:rFonts w:ascii="Arial" w:hAnsi="Arial"/>
          <w:sz w:val="24"/>
        </w:rPr>
        <w:t>कोई विशेषता नहीं है अतः इनके कालको भी ओघके समान कदा है । भव शेष रहीं दो प्रकृतियाँ</w:t>
      </w:r>
    </w:p>
    <w:p>
      <w:r>
        <w:rPr>
          <w:rFonts w:ascii="Arial" w:hAnsi="Arial"/>
          <w:sz w:val="24"/>
        </w:rPr>
        <w:t>सो इनकी असंख्यातभागहानिके उत्कृष्ट कालको छोड़कर शेष खब कथन ओघके समान बन जाता</w:t>
      </w:r>
    </w:p>
    <w:p>
      <w:r>
        <w:rPr>
          <w:rFonts w:ascii="Arial" w:hAnsi="Arial"/>
          <w:sz w:val="24"/>
        </w:rPr>
        <w:t>है। किन्तु असंख्यातभागह्ानिका उत्क्ष्ट काल कुछ कम तेतीस सागर प्राप्त होता है । इसका  खुलासा</w:t>
      </w:r>
    </w:p>
    <w:p>
      <w:r>
        <w:rPr>
          <w:rFonts w:ascii="Arial" w:hAnsi="Arial"/>
          <w:sz w:val="24"/>
        </w:rPr>
        <w:t>पहलेके समान है। प्रथमादि नरकोंमें भी इसी प्रकार जानना चाहिये किन्तु असंख्यातभागहानिका</w:t>
      </w:r>
    </w:p>
    <w:p>
      <w:r>
        <w:rPr>
          <w:rFonts w:ascii="Arial" w:hAnsi="Arial"/>
          <w:sz w:val="24"/>
        </w:rPr>
        <w:t>उत्कृष्ट काल सवेत्र कुछ कम अपनी श्रपनो उत्कृष्ट स्थितिप्रमाण है ।</w:t>
      </w:r>
    </w:p>
    <w:p>
      <w:r>
        <w:rPr>
          <w:rFonts w:ascii="Arial" w:hAnsi="Arial"/>
          <w:sz w:val="24"/>
        </w:rPr>
        <w:t xml:space="preserve"> २८१ तिमे छब्बीस प्रकृतियोंकी तीन इंडियों और अवस्थितका काल ओघके समान</w:t>
      </w:r>
    </w:p>
    <w:p>
      <w:r>
        <w:rPr>
          <w:rFonts w:ascii="Arial" w:hAnsi="Arial"/>
          <w:sz w:val="24"/>
        </w:rPr>
        <w:t>है। असंख्यातभागद्वानिका जघन्य काल एक समय ओर उत्क्ष्ट काल साधिक तीन पल्य है। दो</w:t>
      </w:r>
    </w:p>
    <w:p>
      <w:r>
        <w:rPr>
          <w:rFonts w:ascii="Arial" w:hAnsi="Arial"/>
          <w:sz w:val="24"/>
        </w:rPr>
        <w:t>द्वानियोंका जघन्य और उत्कृष्ट काल एक समय दे । किन्तु इतनी विशेषता है कि अनन्तानुबन्धी</w:t>
      </w:r>
    </w:p>
    <w:p>
      <w:r>
        <w:rPr>
          <w:rFonts w:ascii="Arial" w:hAnsi="Arial"/>
          <w:sz w:val="24"/>
        </w:rPr>
        <w:t>चतुष्ककी संख्यातभागद्वानि असंख्यातशुणदानि और अवक्तव्यका काज ओघके समान है।</w:t>
      </w:r>
    </w:p>
    <w:p>
      <w:r>
        <w:rPr>
          <w:rFonts w:ascii="Arial" w:hAnsi="Arial"/>
          <w:sz w:val="24"/>
        </w:rPr>
        <w:t>सम्यक्त्व और सरम्यग्मिथ्यात्वके सब पद ओघके समान हैं । किन्तु इतनी विशेषता है कि असंख्यात</w:t>
      </w:r>
    </w:p>
    <w:p>
      <w:r>
        <w:rPr>
          <w:rFonts w:ascii="Arial" w:hAnsi="Arial"/>
          <w:sz w:val="24"/>
        </w:rPr>
        <w:t>भागदानिका जघन्य काल एक समय ओर उत्कृष्ट काल कुछ कम तान परस्य है । इसी प्रकार पंचेन्द्रिय</w:t>
      </w:r>
    </w:p>
    <w:p>
      <w:r>
        <w:rPr>
          <w:rFonts w:ascii="Arial" w:hAnsi="Arial"/>
          <w:sz w:val="24"/>
        </w:rPr>
        <w:t>तियंचनत्रिकके कहना चाहिये । किन्तु इतनी विशेषता है कि इनके छब्बीस प्रकृतियोंकी संख्यातभाग</w:t>
      </w:r>
    </w:p>
    <w:p>
      <w:r>
        <w:rPr>
          <w:rFonts w:ascii="Arial" w:hAnsi="Arial"/>
          <w:sz w:val="24"/>
        </w:rPr>
        <w:t>बृद्धि और संख्यातगुणबुद्धिका जघन्य और उत्कृष्ट काल एक खम्य है। इसमें इतनी विशेषता और है</w:t>
      </w:r>
    </w:p>
    <w:p>
      <w:r>
        <w:rPr>
          <w:rFonts w:ascii="Arial" w:hAnsi="Arial"/>
          <w:sz w:val="24"/>
        </w:rPr>
        <w:t>Page 193:</w:t>
      </w:r>
    </w:p>
    <w:p>
      <w:r>
        <w:rPr>
          <w:rFonts w:ascii="Arial" w:hAnsi="Arial"/>
          <w:sz w:val="24"/>
        </w:rPr>
        <w:t>९७४ जयधंबला तदिद कसायपाहुडे  दिदिविदत्ती</w:t>
      </w:r>
    </w:p>
    <w:p>
      <w:r>
        <w:rPr>
          <w:rFonts w:ascii="Arial" w:hAnsi="Arial"/>
          <w:sz w:val="24"/>
        </w:rPr>
        <w:t>रदिअरदिसोगइरिथिपुरिसणवुंसयवेद ० संखेजगुणवड़ी ० जह० एगसमओ उक०</w:t>
      </w:r>
    </w:p>
    <w:p>
      <w:r>
        <w:rPr>
          <w:rFonts w:ascii="Arial" w:hAnsi="Arial"/>
          <w:sz w:val="24"/>
        </w:rPr>
        <w:t>बे समया ।</w:t>
      </w:r>
    </w:p>
    <w:p>
      <w:r>
        <w:rPr>
          <w:rFonts w:ascii="Arial" w:hAnsi="Arial"/>
          <w:sz w:val="24"/>
        </w:rPr>
        <w:t xml:space="preserve"> २९२ पंचिंदियतिरिक्खमणुस्सअपजत्ताणं छव्यीसं पयडीणं पंचिदियतिरिक्खमंगो।</w:t>
      </w:r>
    </w:p>
    <w:p>
      <w:r>
        <w:rPr>
          <w:rFonts w:ascii="Arial" w:hAnsi="Arial"/>
          <w:sz w:val="24"/>
        </w:rPr>
        <w:t>णवरि असंखेजमागहाणी  जह० एगस० उक० अंतोघ॒हुत्त । णवरि अणंताणु०चउक०</w:t>
      </w:r>
    </w:p>
    <w:p>
      <w:r>
        <w:rPr>
          <w:rFonts w:ascii="Arial" w:hAnsi="Arial"/>
          <w:sz w:val="24"/>
        </w:rPr>
        <w:t>असंखेजगुणहाणी अवतच्तव्वं च णत्थि । संखेजमागदाणी ० जशण्णुक ० एयस० । सम्मत्त</w:t>
      </w:r>
    </w:p>
    <w:p>
      <w:r>
        <w:rPr>
          <w:rFonts w:ascii="Arial" w:hAnsi="Arial"/>
          <w:sz w:val="24"/>
        </w:rPr>
        <w:t>सम्भामिच्छत्ताणमसंसेज्ञमागहाणी  जह ० एयसमओ इक० अतोहं । विण्णि</w:t>
      </w:r>
    </w:p>
    <w:p>
      <w:r>
        <w:rPr>
          <w:rFonts w:ascii="Arial" w:hAnsi="Arial"/>
          <w:sz w:val="24"/>
        </w:rPr>
        <w:t>हाणी ओधं ।</w:t>
      </w:r>
    </w:p>
    <w:p>
      <w:r>
        <w:rPr>
          <w:rFonts w:ascii="Arial" w:hAnsi="Arial"/>
          <w:sz w:val="24"/>
        </w:rPr>
        <w:t>कि दास्य रति अरति शोक खीवेद पुरुषेद और नपुंसकवेद्की संख्यातगुणबृद्धिका जघन्य काल</w:t>
      </w:r>
    </w:p>
    <w:p>
      <w:r>
        <w:rPr>
          <w:rFonts w:ascii="Arial" w:hAnsi="Arial"/>
          <w:sz w:val="24"/>
        </w:rPr>
        <w:t>एक समय और उत्कृष्ट काल दो समय है ।</w:t>
      </w:r>
    </w:p>
    <w:p>
      <w:r>
        <w:rPr>
          <w:rFonts w:ascii="Arial" w:hAnsi="Arial"/>
          <w:sz w:val="24"/>
        </w:rPr>
        <w:t>विशेषार्थतियेचोंमें २६ प्रकृतियोंकी असंख्यातभागहानिका उत्कृष्ट काल जो साधिक तीन</w:t>
      </w:r>
    </w:p>
    <w:p>
      <w:r>
        <w:rPr>
          <w:rFonts w:ascii="Arial" w:hAnsi="Arial"/>
          <w:sz w:val="24"/>
        </w:rPr>
        <w:t>पल्य कह दै इसका कारण यद दै कि भोगभूमिमें यदि प्रथमोपशम सम्यक्त्वको नहीं श्राप्त करता</w:t>
      </w:r>
    </w:p>
    <w:p>
      <w:r>
        <w:rPr>
          <w:rFonts w:ascii="Arial" w:hAnsi="Arial"/>
          <w:sz w:val="24"/>
        </w:rPr>
        <w:t>है तो उक्त प्रकृतियोंकी असंख्यातभागदानि होती रहती है। इसलिये तीन पल्य तो ये हुए। तथा</w:t>
      </w:r>
    </w:p>
    <w:p>
      <w:r>
        <w:rPr>
          <w:rFonts w:ascii="Arial" w:hAnsi="Arial"/>
          <w:sz w:val="24"/>
        </w:rPr>
        <w:t>इसमें पूर्व पर्यायका अन्तमुहूतंकाल और मिला देना चाहिये इस प्रकार तिर्यश्वगतिमें उक्त भक</w:t>
      </w:r>
    </w:p>
    <w:p>
      <w:r>
        <w:rPr>
          <w:rFonts w:ascii="Arial" w:hAnsi="Arial"/>
          <w:sz w:val="24"/>
        </w:rPr>
        <w:t>तियो का असंख्यातभागद्वानिका साधिक तीन पल्य काल प्राप्त हो जाता है । तथा यहाँ सम्यक्त्व</w:t>
      </w:r>
    </w:p>
    <w:p>
      <w:r>
        <w:rPr>
          <w:rFonts w:ascii="Arial" w:hAnsi="Arial"/>
          <w:sz w:val="24"/>
        </w:rPr>
        <w:t>ओर सम्यग्मिध्यात्वकी असंख्यातभागद्वानिका उत्कृष्ट काल कुछ कम तीन पस्य है । कारण यह है</w:t>
      </w:r>
    </w:p>
    <w:p>
      <w:r>
        <w:rPr>
          <w:rFonts w:ascii="Arial" w:hAnsi="Arial"/>
          <w:sz w:val="24"/>
        </w:rPr>
        <w:t>कि सम्यक्त्व और सम्यम्सिथ्यात्वकी दीघेकालीन अ्रसंख्यात्भागहानि सम्यग्दृष्टि के ही बन सकती</w:t>
      </w:r>
    </w:p>
    <w:p>
      <w:r>
        <w:rPr>
          <w:rFonts w:ascii="Arial" w:hAnsi="Arial"/>
          <w:sz w:val="24"/>
        </w:rPr>
        <w:t>है । भिथ्यादष्टिके तो इनका अन्तमुंहू्तेके बाद स्थितिकाण्डऋूषात होने लगता है। पर वेदक</w:t>
      </w:r>
    </w:p>
    <w:p>
      <w:r>
        <w:rPr>
          <w:rFonts w:ascii="Arial" w:hAnsi="Arial"/>
          <w:sz w:val="24"/>
        </w:rPr>
        <w:t>सम्यग्टष्टि जीब मर कर तिय॑बोंमें नहीं उत्पन्न होता और यहाँ ऋतकृत्यवेदककी विवज्षा नहीं है। अतः</w:t>
      </w:r>
    </w:p>
    <w:p>
      <w:r>
        <w:rPr>
          <w:rFonts w:ascii="Arial" w:hAnsi="Arial"/>
          <w:sz w:val="24"/>
        </w:rPr>
        <w:t>जो जीव उत्तम भोगभूमिमें तियंच हुआ और कुछ कालके बाद वेदकसम्थक्तवको प्राप्त करके जीवन</w:t>
      </w:r>
    </w:p>
    <w:p>
      <w:r>
        <w:rPr>
          <w:rFonts w:ascii="Arial" w:hAnsi="Arial"/>
          <w:sz w:val="24"/>
        </w:rPr>
        <w:t>भर उसके साथ रहा उसके सम्यक्त्व और सम्यग्मिथ्यात्वकी असंख्यातभागद्वानिका उत्कृष्ट काल छुछ</w:t>
      </w:r>
    </w:p>
    <w:p>
      <w:r>
        <w:rPr>
          <w:rFonts w:ascii="Arial" w:hAnsi="Arial"/>
          <w:sz w:val="24"/>
        </w:rPr>
        <w:t>कम तीन पर्य पाया जाता दै । पञ्चेन्द्रिय ति्य॑द्वत्रिकके हास्य रति अरति शोक स्त्रीवेद पुरुषबेद्</w:t>
      </w:r>
    </w:p>
    <w:p>
      <w:r>
        <w:rPr>
          <w:rFonts w:ascii="Arial" w:hAnsi="Arial"/>
          <w:sz w:val="24"/>
        </w:rPr>
        <w:t>ओर नपुंसकवेद् की संख्यातगुणबृद्धिका उलछृष्ट काल दो समय बतलाया है सो इसका कारण यह्</w:t>
      </w:r>
    </w:p>
    <w:p>
      <w:r>
        <w:rPr>
          <w:rFonts w:ascii="Arial" w:hAnsi="Arial"/>
          <w:sz w:val="24"/>
        </w:rPr>
        <w:t>है कि जिसन भवके पहले समयमे परस्थानकी अपेक्षा संख्यातगुणबृद्धि की है और दूसरे समयमें</w:t>
      </w:r>
    </w:p>
    <w:p>
      <w:r>
        <w:rPr>
          <w:rFonts w:ascii="Arial" w:hAnsi="Arial"/>
          <w:sz w:val="24"/>
        </w:rPr>
        <w:t>संक्लेशक्षयसे संख्यातगुरएवरद्धि की है बह एक आवलिके बाद कपायकी उक्त स्थितिका इन प्रकृ तियोमे</w:t>
      </w:r>
    </w:p>
    <w:p>
      <w:r>
        <w:rPr>
          <w:rFonts w:ascii="Arial" w:hAnsi="Arial"/>
          <w:sz w:val="24"/>
        </w:rPr>
        <w:t>दो समय तक संक्रमण करता है अतः उक्त प्रकृतियोंमें संख्यातगुणबृद्धिका उत्क्ष्ट काल दो समय</w:t>
      </w:r>
    </w:p>
    <w:p>
      <w:r>
        <w:rPr>
          <w:rFonts w:ascii="Arial" w:hAnsi="Arial"/>
          <w:sz w:val="24"/>
        </w:rPr>
        <w:t>प्राप्त होता है। ५</w:t>
      </w:r>
    </w:p>
    <w:p>
      <w:r>
        <w:rPr>
          <w:rFonts w:ascii="Arial" w:hAnsi="Arial"/>
          <w:sz w:val="24"/>
        </w:rPr>
        <w:t xml:space="preserve"> २६२ पंचेन्द्रिय तियंच अपर्याप्त और मनुष्य अपर्याप्त जीवोके छब्बीस प्रकृतियोंका भंग</w:t>
      </w:r>
    </w:p>
    <w:p>
      <w:r>
        <w:rPr>
          <w:rFonts w:ascii="Arial" w:hAnsi="Arial"/>
          <w:sz w:val="24"/>
        </w:rPr>
        <w:t>पंचेन्द्रिय तियंचके समान है । किन्तु इतनी विशेषता है कि असंख्यातभागद्वानिका जघन्य काल एक</w:t>
      </w:r>
    </w:p>
    <w:p>
      <w:r>
        <w:rPr>
          <w:rFonts w:ascii="Arial" w:hAnsi="Arial"/>
          <w:sz w:val="24"/>
        </w:rPr>
        <w:t>समय और उत्कृष्ट काल अन्तमुंहू्त है । किन्तु इसमें भी इतनी विशेषता है कि इनके अनन्तानुबन्धी</w:t>
      </w:r>
    </w:p>
    <w:p>
      <w:r>
        <w:rPr>
          <w:rFonts w:ascii="Arial" w:hAnsi="Arial"/>
          <w:sz w:val="24"/>
        </w:rPr>
        <w:t>चतुष्ककोी असंख्यातगुणद्ञानि और भवक्तन्य नहीं हैं । संख्यातभागद्दानिका जघन्य और उत्कषठ</w:t>
      </w:r>
    </w:p>
    <w:p>
      <w:r>
        <w:rPr>
          <w:rFonts w:ascii="Arial" w:hAnsi="Arial"/>
          <w:sz w:val="24"/>
        </w:rPr>
        <w:t>काल एक समय है । सम्यक्त्व और सम्यम्मिथ्यात्वकी अखंख्यातभागद्वानिका जघन्य काल एक</w:t>
      </w:r>
    </w:p>
    <w:p>
      <w:r>
        <w:rPr>
          <w:rFonts w:ascii="Arial" w:hAnsi="Arial"/>
          <w:sz w:val="24"/>
        </w:rPr>
        <w:t>समय और उत्कृष्ट काल अम्तमुंह॒ते है । तथा तीन हानियोंका काल ओघके समान है ।</w:t>
      </w:r>
    </w:p>
    <w:p>
      <w:r>
        <w:rPr>
          <w:rFonts w:ascii="Arial" w:hAnsi="Arial"/>
          <w:sz w:val="24"/>
        </w:rPr>
        <w:t>विशेषार्थपंचेन्द्रिय ततियंच लब्ध्यपर्याप्त और मनुष्य लब्ध्यपर्याप्तका उक्कृष्ट काल अन्तमुंडूते</w:t>
      </w:r>
    </w:p>
    <w:p>
      <w:r>
        <w:rPr>
          <w:rFonts w:ascii="Arial" w:hAnsi="Arial"/>
          <w:sz w:val="24"/>
        </w:rPr>
        <w:t>है इसलिये इनके सब प्रकृतियोंकी असंख्यातभागद्वानिका उत्कृष्ट काल अन््तमुेहूते का । इन</w:t>
      </w:r>
    </w:p>
    <w:p>
      <w:r>
        <w:rPr>
          <w:rFonts w:ascii="Arial" w:hAnsi="Arial"/>
          <w:sz w:val="24"/>
        </w:rPr>
        <w:t>जीबोंके अनन्तानुबन्धीकी विसंयोजना नहीं होती इसलिये इनके अनन्तानुचन्धी चतुष्ककी असंख्यात</w:t>
      </w:r>
    </w:p>
    <w:p>
      <w:r>
        <w:rPr>
          <w:rFonts w:ascii="Arial" w:hAnsi="Arial"/>
          <w:sz w:val="24"/>
        </w:rPr>
        <w:t>गुणद्वानि और अबक्तव्य स्थितिका निषेध किया । तथा इसकी संख्यातभागद।नका जघन्य और</w:t>
      </w:r>
    </w:p>
    <w:p>
      <w:r>
        <w:rPr>
          <w:rFonts w:ascii="Arial" w:hAnsi="Arial"/>
          <w:sz w:val="24"/>
        </w:rPr>
        <w:t>उष्छृष्ट काल एक समय कदा ।</w:t>
      </w:r>
    </w:p>
    <w:p>
      <w:r>
        <w:rPr>
          <w:rFonts w:ascii="Arial" w:hAnsi="Arial"/>
          <w:sz w:val="24"/>
        </w:rPr>
        <w:t>Page 194:</w:t>
      </w:r>
    </w:p>
    <w:p>
      <w:r>
        <w:rPr>
          <w:rFonts w:ascii="Arial" w:hAnsi="Arial"/>
          <w:sz w:val="24"/>
        </w:rPr>
        <w:t>शा० २२  चश्षिपरूषणाए काले २७२</w:t>
      </w:r>
    </w:p>
    <w:p>
      <w:r>
        <w:rPr>
          <w:rFonts w:ascii="Arial" w:hAnsi="Arial"/>
          <w:sz w:val="24"/>
        </w:rPr>
        <w:t>8 २९३ मणुसतिय० पंचिदियतिरिक्सर्भगो । णवरि मिच्छत्तबारसक०अवणोक०</w:t>
      </w:r>
    </w:p>
    <w:p>
      <w:r>
        <w:rPr>
          <w:rFonts w:ascii="Arial" w:hAnsi="Arial"/>
          <w:sz w:val="24"/>
        </w:rPr>
        <w:t xml:space="preserve"> आर आप ओं</w:t>
      </w:r>
    </w:p>
    <w:p>
      <w:r>
        <w:rPr>
          <w:rFonts w:ascii="Arial" w:hAnsi="Arial"/>
          <w:sz w:val="24"/>
        </w:rPr>
        <w:t>संखजजभागहाणी  असंखेजगुणहाणी ० ओषं ।</w:t>
      </w:r>
    </w:p>
    <w:p>
      <w:r>
        <w:rPr>
          <w:rFonts w:ascii="Arial" w:hAnsi="Arial"/>
          <w:sz w:val="24"/>
        </w:rPr>
        <w:t xml:space="preserve"> २६४ देवाणं णेरह्यमंगो । णवरि सन्ेसिमसंखेजमागहाणी० जह ० एयध०</w:t>
      </w:r>
    </w:p>
    <w:p>
      <w:r>
        <w:rPr>
          <w:rFonts w:ascii="Arial" w:hAnsi="Arial"/>
          <w:sz w:val="24"/>
        </w:rPr>
        <w:t>उक ० तेत्तीसं सागरो० संपृण्णाणि । एवं भवणादि जाव सदस्सार त्ति । णवरि सगद्टिदी ।</w:t>
      </w:r>
    </w:p>
    <w:p>
      <w:r>
        <w:rPr>
          <w:rFonts w:ascii="Arial" w:hAnsi="Arial"/>
          <w:sz w:val="24"/>
        </w:rPr>
        <w:t xml:space="preserve"> अप</w:t>
      </w:r>
    </w:p>
    <w:p>
      <w:r>
        <w:rPr>
          <w:rFonts w:ascii="Arial" w:hAnsi="Arial"/>
          <w:sz w:val="24"/>
        </w:rPr>
        <w:t>आणदादि जाव णवगेवज्ञ त्ति मिच्छत्तवारसक०णवणोक० असंखेजञमागहाणी० जह०</w:t>
      </w:r>
    </w:p>
    <w:p>
      <w:r>
        <w:rPr>
          <w:rFonts w:ascii="Arial" w:hAnsi="Arial"/>
          <w:sz w:val="24"/>
        </w:rPr>
        <w:t>अंतोषु० उक सगद्धिदी । संखेजमागहाणी  जहण्णुक० एगसमओ । सम्मत्त</w:t>
      </w:r>
    </w:p>
    <w:p>
      <w:r>
        <w:rPr>
          <w:rFonts w:ascii="Arial" w:hAnsi="Arial"/>
          <w:sz w:val="24"/>
        </w:rPr>
        <w:t>सम्मामि० ओघं । णवरि असंखेजभागहाणी ० जह ० एयसमओ उक्ष ० सगद्धिदी ।</w:t>
      </w:r>
    </w:p>
    <w:p>
      <w:r>
        <w:rPr>
          <w:rFonts w:ascii="Arial" w:hAnsi="Arial"/>
          <w:sz w:val="24"/>
        </w:rPr>
        <w:t>अबह्िदं णत्थि । अणंताणुचउक  असंखेजमागहाणी० जह० एगस० उक ०</w:t>
      </w:r>
    </w:p>
    <w:p>
      <w:r>
        <w:rPr>
          <w:rFonts w:ascii="Arial" w:hAnsi="Arial"/>
          <w:sz w:val="24"/>
        </w:rPr>
        <w:t>सगट्टिदी । तिण्णिहाणी अवत्तव्वं ओघं । अणुदिसादि जाव सच्टषिद्धि त्ति मिच्छत्त०</w:t>
      </w:r>
    </w:p>
    <w:p>
      <w:r>
        <w:rPr>
          <w:rFonts w:ascii="Arial" w:hAnsi="Arial"/>
          <w:sz w:val="24"/>
        </w:rPr>
        <w:t>सम्मामि ०बारसक ०णवणोक ० असंखेजमागहाणी जह ० अंतोघ॒हृत्त उक ० सगड्डिदी ।</w:t>
      </w:r>
    </w:p>
    <w:p>
      <w:r>
        <w:rPr>
          <w:rFonts w:ascii="Arial" w:hAnsi="Arial"/>
          <w:sz w:val="24"/>
        </w:rPr>
        <w:t>संखेजमागहाणी ० जहण्णुक० एयस० । सम्मत्त असंखेजभागद्दाणी० जह० एस ०</w:t>
      </w:r>
    </w:p>
    <w:p>
      <w:r>
        <w:rPr>
          <w:rFonts w:ascii="Arial" w:hAnsi="Arial"/>
          <w:sz w:val="24"/>
        </w:rPr>
        <w:t xml:space="preserve">  ५ त</w:t>
      </w:r>
    </w:p>
    <w:p>
      <w:r>
        <w:rPr>
          <w:rFonts w:ascii="Arial" w:hAnsi="Arial"/>
          <w:sz w:val="24"/>
        </w:rPr>
        <w:t>उक० सगद्टिदी । संखजभागदाणी संखेजगुणहाणी० ओघं  अणंताणु ०चउक०</w:t>
      </w:r>
    </w:p>
    <w:p>
      <w:r>
        <w:rPr>
          <w:rFonts w:ascii="Arial" w:hAnsi="Arial"/>
          <w:sz w:val="24"/>
        </w:rPr>
        <w:t>असंखेजमोगहाणी जह० अवलिया जदृण्णपरित्तासंखेज़णूणा उक० सभद्िदी । तिण्णि</w:t>
      </w:r>
    </w:p>
    <w:p>
      <w:r>
        <w:rPr>
          <w:rFonts w:ascii="Arial" w:hAnsi="Arial"/>
          <w:sz w:val="24"/>
        </w:rPr>
        <w:t>द्वाणी० ओघं।</w:t>
      </w:r>
    </w:p>
    <w:p>
      <w:r>
        <w:rPr>
          <w:rFonts w:ascii="Arial" w:hAnsi="Arial"/>
          <w:sz w:val="24"/>
        </w:rPr>
        <w:t xml:space="preserve"> २६३ मलुष्यत्रिकमें पंचेन्द्रियतियंचके समान भंग है। किन्तु इतनी विशेषता है कि</w:t>
      </w:r>
    </w:p>
    <w:p>
      <w:r>
        <w:rPr>
          <w:rFonts w:ascii="Arial" w:hAnsi="Arial"/>
          <w:sz w:val="24"/>
        </w:rPr>
        <w:t>मिथ्यास्व बारह कषाय और नो नोकषायोंकी संख्यातभागहानि और असंख्यातगुणद्वानिका काल</w:t>
      </w:r>
    </w:p>
    <w:p>
      <w:r>
        <w:rPr>
          <w:rFonts w:ascii="Arial" w:hAnsi="Arial"/>
          <w:sz w:val="24"/>
        </w:rPr>
        <w:t>आओपघके समान है ।</w:t>
      </w:r>
    </w:p>
    <w:p>
      <w:r>
        <w:rPr>
          <w:rFonts w:ascii="Arial" w:hAnsi="Arial"/>
          <w:sz w:val="24"/>
        </w:rPr>
        <w:t xml:space="preserve"> २६४ देवोंमें नारकियोंके समान भंग है । किन्तु इतनी विशेषता है कि सभी भ्रकृतियोंकी</w:t>
      </w:r>
    </w:p>
    <w:p>
      <w:r>
        <w:rPr>
          <w:rFonts w:ascii="Arial" w:hAnsi="Arial"/>
          <w:sz w:val="24"/>
        </w:rPr>
        <w:t>श्रसंख्यातमागहानिका जघन्य काल एक समय और उत्कृष्ट काल पूरा तेतीस सागर है । इसी प्रकार</w:t>
      </w:r>
    </w:p>
    <w:p>
      <w:r>
        <w:rPr>
          <w:rFonts w:ascii="Arial" w:hAnsi="Arial"/>
          <w:sz w:val="24"/>
        </w:rPr>
        <w:t>भवनवासियोंसे लेकर सद लार कल्प तक जानना चाहिए  किन्तु इतनी विशेषताह कि अपनीअपनी स्थिति</w:t>
      </w:r>
    </w:p>
    <w:p>
      <w:r>
        <w:rPr>
          <w:rFonts w:ascii="Arial" w:hAnsi="Arial"/>
          <w:sz w:val="24"/>
        </w:rPr>
        <w:t>कनी चाहिए । आनतसे लेकर नौ प्रैवेयक तकके देवोमे मिथ्यात्व बारह कषाय और नौ नोकप्रायोंकी</w:t>
      </w:r>
    </w:p>
    <w:p>
      <w:r>
        <w:rPr>
          <w:rFonts w:ascii="Arial" w:hAnsi="Arial"/>
          <w:sz w:val="24"/>
        </w:rPr>
        <w:t>असंख्यातभागद्वानिका जघन्य काल अन््तमुंहू्ते ओर उत्क्रष्ट काल अपनीअपनी स्थितिप्रमाण है।</w:t>
      </w:r>
    </w:p>
    <w:p>
      <w:r>
        <w:rPr>
          <w:rFonts w:ascii="Arial" w:hAnsi="Arial"/>
          <w:sz w:val="24"/>
        </w:rPr>
        <w:t>संख्यातभागहानिका जघन्य और उत्कृष्ट काल एक समय है । सम्यक्त्व अर सम्यग्मिथ्यात्वका काल</w:t>
      </w:r>
    </w:p>
    <w:p>
      <w:r>
        <w:rPr>
          <w:rFonts w:ascii="Arial" w:hAnsi="Arial"/>
          <w:sz w:val="24"/>
        </w:rPr>
        <w:t>ओपघके समान है । किन्तु इतनी विशेषता है कि असंख्यातभागदानिका जघन्य काल एक समय और</w:t>
      </w:r>
    </w:p>
    <w:p>
      <w:r>
        <w:rPr>
          <w:rFonts w:ascii="Arial" w:hAnsi="Arial"/>
          <w:sz w:val="24"/>
        </w:rPr>
        <w:t>उत्कृष्ट काल अपनी स्थितिप्रमाण है। यहाँ अवस्थित पद नहीं है। अनन्ताुबन्धीचतुष्ककी</w:t>
      </w:r>
    </w:p>
    <w:p>
      <w:r>
        <w:rPr>
          <w:rFonts w:ascii="Arial" w:hAnsi="Arial"/>
          <w:sz w:val="24"/>
        </w:rPr>
        <w:t>असंख्यातभागहानिका जघन्य काल एक समय ओर उत्कृष्ट काल अपनी स्थितिप्रमाण है। तथा तीन</w:t>
      </w:r>
    </w:p>
    <w:p>
      <w:r>
        <w:rPr>
          <w:rFonts w:ascii="Arial" w:hAnsi="Arial"/>
          <w:sz w:val="24"/>
        </w:rPr>
        <w:t>हानि और अ्रवक्तव्यका काल ओघके समान है। अनुदिशसे लेकर सर्वार्थेसिद्धि तकके देवोंमें</w:t>
      </w:r>
    </w:p>
    <w:p>
      <w:r>
        <w:rPr>
          <w:rFonts w:ascii="Arial" w:hAnsi="Arial"/>
          <w:sz w:val="24"/>
        </w:rPr>
        <w:t>मिथ्यात्व सम्यग्सिथ्यात्व बारह कषाय और नौ नोकषायोंकी असंस्यातभागदानिक्रा जघन्य काल</w:t>
      </w:r>
    </w:p>
    <w:p>
      <w:r>
        <w:rPr>
          <w:rFonts w:ascii="Arial" w:hAnsi="Arial"/>
          <w:sz w:val="24"/>
        </w:rPr>
        <w:t>अन्तमुहू्त और उत्कृष्ट काल अपनी स्थितिप्रमाण है । संख्यातभागदानिका जवभ्य और उत्कृष्ट कान</w:t>
      </w:r>
    </w:p>
    <w:p>
      <w:r>
        <w:rPr>
          <w:rFonts w:ascii="Arial" w:hAnsi="Arial"/>
          <w:sz w:val="24"/>
        </w:rPr>
        <w:t>एक समय है। सम्यक्त्वकी असंख्यातभागद्ानिका जघन्य काल एक समय और उत्कृष्ट काल अपनी</w:t>
      </w:r>
    </w:p>
    <w:p>
      <w:r>
        <w:rPr>
          <w:rFonts w:ascii="Arial" w:hAnsi="Arial"/>
          <w:sz w:val="24"/>
        </w:rPr>
        <w:t>स्थितिप्रमाण है। संख्यातभागद्दानि और संख्यातगुणदानिका काल ओघके समान है। अनन््तानु</w:t>
      </w:r>
    </w:p>
    <w:p>
      <w:r>
        <w:rPr>
          <w:rFonts w:ascii="Arial" w:hAnsi="Arial"/>
          <w:sz w:val="24"/>
        </w:rPr>
        <w:t>बन्धौ चतुष्ककी असंख्यातभागहानिका जघन्य काल जघन्य परीतासंख्यात कम एक आवलिप्रमाण</w:t>
      </w:r>
    </w:p>
    <w:p>
      <w:r>
        <w:rPr>
          <w:rFonts w:ascii="Arial" w:hAnsi="Arial"/>
          <w:sz w:val="24"/>
        </w:rPr>
        <w:t>है ओर उत्कृष्ट काल अपनी स्थितिप्रमाण है । तथा तीन द्वानियोंका काल ओघके समान है।</w:t>
      </w:r>
    </w:p>
    <w:p>
      <w:r>
        <w:rPr>
          <w:rFonts w:ascii="Arial" w:hAnsi="Arial"/>
          <w:sz w:val="24"/>
        </w:rPr>
        <w:t>विशेषार्थदेवों में सब प्रकृतियोंकी असंख्यातभागद्वानिका उत्कृष्ट काल तेतीस सागर है सो</w:t>
      </w:r>
    </w:p>
    <w:p>
      <w:r>
        <w:rPr>
          <w:rFonts w:ascii="Arial" w:hAnsi="Arial"/>
          <w:sz w:val="24"/>
        </w:rPr>
        <w:t>यह देबोंके उत्करष्ट कालकी अपेक्षासे जानना चादिए। आनतादिकसे लेकर मिथ्यात्व ऋ्ादि २२</w:t>
      </w:r>
    </w:p>
    <w:p>
      <w:r>
        <w:rPr>
          <w:rFonts w:ascii="Arial" w:hAnsi="Arial"/>
          <w:sz w:val="24"/>
        </w:rPr>
        <w:t>प्रकृतियोंकी अल्पतरविभक्ति ही द्वोती है । किन्तु यदि यहाँ स्थितिकाण्डकघात दोता है तो अअसंख्यात</w:t>
      </w:r>
    </w:p>
    <w:p>
      <w:r>
        <w:rPr>
          <w:rFonts w:ascii="Arial" w:hAnsi="Arial"/>
          <w:sz w:val="24"/>
        </w:rPr>
        <w:t>Page 195:</w:t>
      </w:r>
    </w:p>
    <w:p>
      <w:r>
        <w:rPr>
          <w:rFonts w:ascii="Arial" w:hAnsi="Arial"/>
          <w:sz w:val="24"/>
        </w:rPr>
        <w:t>१७६ जयधवलासदिदे कसायपाहुडे  हिदिविहती ३</w:t>
      </w:r>
    </w:p>
    <w:p>
      <w:r>
        <w:rPr>
          <w:rFonts w:ascii="Arial" w:hAnsi="Arial"/>
          <w:sz w:val="24"/>
        </w:rPr>
        <w:t xml:space="preserve"> २९५ इंदियाणवादेण एटंदिषएसु मिच्छत्तसोरसक०णवणोक ०असंखेजभागवड़ी ०</w:t>
      </w:r>
    </w:p>
    <w:p>
      <w:r>
        <w:rPr>
          <w:rFonts w:ascii="Arial" w:hAnsi="Arial"/>
          <w:sz w:val="24"/>
        </w:rPr>
        <w:t>जह  एगसमओ उक ० वे सत्तारस समया । अवद्धिद० जह ० एयसमओ उक ०</w:t>
      </w:r>
    </w:p>
    <w:p>
      <w:r>
        <w:rPr>
          <w:rFonts w:ascii="Arial" w:hAnsi="Arial"/>
          <w:sz w:val="24"/>
        </w:rPr>
        <w:t>9 9 असंखेजदिभागं</w:t>
      </w:r>
    </w:p>
    <w:p>
      <w:r>
        <w:rPr>
          <w:rFonts w:ascii="Arial" w:hAnsi="Arial"/>
          <w:sz w:val="24"/>
        </w:rPr>
        <w:t>अंतोघुहु । असंसेजञमागहाणी जह ० एगस० उक  पलिदो० ग ।</w:t>
      </w:r>
    </w:p>
    <w:p>
      <w:r>
        <w:rPr>
          <w:rFonts w:ascii="Arial" w:hAnsi="Arial"/>
          <w:sz w:val="24"/>
        </w:rPr>
        <w:t>संखेजमागद्दाणी संखेजगुणहाणी ० जहण्णुक० एगस ० । सम्मत्त सम्मामि  असंखेज</w:t>
      </w:r>
    </w:p>
    <w:p>
      <w:r>
        <w:rPr>
          <w:rFonts w:ascii="Arial" w:hAnsi="Arial"/>
          <w:sz w:val="24"/>
        </w:rPr>
        <w:t>भागहाणी  जह ० एगस ० उक  पलिदो० असंखेजदिभागो। संखेजञमागहाणी० जह ०</w:t>
      </w:r>
    </w:p>
    <w:p>
      <w:r>
        <w:rPr>
          <w:rFonts w:ascii="Arial" w:hAnsi="Arial"/>
          <w:sz w:val="24"/>
        </w:rPr>
        <w:t>। आज 9 9 प ऋ</w:t>
      </w:r>
    </w:p>
    <w:p>
      <w:r>
        <w:rPr>
          <w:rFonts w:ascii="Arial" w:hAnsi="Arial"/>
          <w:sz w:val="24"/>
        </w:rPr>
        <w:t>एगस ० उक  उकस्स  संखज दुरूबूण  संखजगुणहाणी ० असंखजगुणहाणी  जहण्णु ०</w:t>
      </w:r>
    </w:p>
    <w:p>
      <w:r>
        <w:rPr>
          <w:rFonts w:ascii="Arial" w:hAnsi="Arial"/>
          <w:sz w:val="24"/>
        </w:rPr>
        <w:t>एगसमओ । एवं बाद्रेहदियसुदमेईदियपढवि बादरपुटवि ०सुहुमपुढति ०आउ०</w:t>
      </w:r>
    </w:p>
    <w:p>
      <w:r>
        <w:rPr>
          <w:rFonts w:ascii="Arial" w:hAnsi="Arial"/>
          <w:sz w:val="24"/>
        </w:rPr>
        <w:t xml:space="preserve">बाद्रभाउ ०सुहुमआड ०तेड ०बादरतेड ० सुहुमतेड ०बाउ ० गद्रवाड ०सुहुमबाउ ० </w:t>
      </w:r>
    </w:p>
    <w:p>
      <w:r>
        <w:rPr>
          <w:rFonts w:ascii="Arial" w:hAnsi="Arial"/>
          <w:sz w:val="24"/>
        </w:rPr>
        <w:t xml:space="preserve">चणप्फदि ०बाद्रवणप्फदि  सुहुमवणष्फदि ०णिगोद्  बाद्रणिगोद् ०सुहुमणिगोद ० </w:t>
      </w:r>
    </w:p>
    <w:p>
      <w:r>
        <w:rPr>
          <w:rFonts w:ascii="Arial" w:hAnsi="Arial"/>
          <w:sz w:val="24"/>
        </w:rPr>
        <w:t>बादरवणप्फदिपत्तेयसरीरा चि ।</w:t>
      </w:r>
    </w:p>
    <w:p>
      <w:r>
        <w:rPr>
          <w:rFonts w:ascii="Arial" w:hAnsi="Arial"/>
          <w:sz w:val="24"/>
        </w:rPr>
        <w:t xml:space="preserve"> २९६ बादरेइंद्यपज्जत्ताणमेइंदियभंगो । णवरि अट्टावीसपयडीणमसंखेज्जभाग</w:t>
      </w:r>
    </w:p>
    <w:p>
      <w:r>
        <w:rPr>
          <w:rFonts w:ascii="Arial" w:hAnsi="Arial"/>
          <w:sz w:val="24"/>
        </w:rPr>
        <w:t>९ ५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हाणी० जह ० एम्समओ उक  संखेज्जाणि बाससहस्साणि । एवं बादरपुढविपञ्ज०</w:t>
      </w:r>
    </w:p>
    <w:p>
      <w:r>
        <w:rPr>
          <w:rFonts w:ascii="Arial" w:hAnsi="Arial"/>
          <w:sz w:val="24"/>
        </w:rPr>
        <w:t xml:space="preserve"> भागदानिका काल अन्तमुहूते प्राप्त होता है । अन्यया पूरी पर्याय भर असंख्यातभागद्वानि दती </w:t>
      </w:r>
    </w:p>
    <w:p>
      <w:r>
        <w:rPr>
          <w:rFonts w:ascii="Arial" w:hAnsi="Arial"/>
          <w:sz w:val="24"/>
        </w:rPr>
        <w:t>रहती है । यदी कारण है कि आनतादिकमें उक्त बाईस प्रकृतियोंकी असंख्यातमागहानिका जघन्य</w:t>
      </w:r>
    </w:p>
    <w:p>
      <w:r>
        <w:rPr>
          <w:rFonts w:ascii="Arial" w:hAnsi="Arial"/>
          <w:sz w:val="24"/>
        </w:rPr>
        <w:t>काल अन्तसुहूत ओर उत्कृष्ट काल अपनीअपनी उत्कृष्ट स्थितिप्रमाण कदा है । किन्तु नो अनुदिश</w:t>
      </w:r>
    </w:p>
    <w:p>
      <w:r>
        <w:rPr>
          <w:rFonts w:ascii="Arial" w:hAnsi="Arial"/>
          <w:sz w:val="24"/>
        </w:rPr>
        <w:t>दिते सम्यग्दृष्टि जीव दी होते हैं अतः वहाँ सम्यग्मिथ्यात्वकी असंख्यातभागदानि और संख्यात</w:t>
      </w:r>
    </w:p>
    <w:p>
      <w:r>
        <w:rPr>
          <w:rFonts w:ascii="Arial" w:hAnsi="Arial"/>
          <w:sz w:val="24"/>
        </w:rPr>
        <w:t>भागद्दानि दी सम्भव हैं जिनका काल उक्त प्रमाण प्राप्त दोता है। तथा नौ अनुदिश आदिमें अन</w:t>
      </w:r>
    </w:p>
    <w:p>
      <w:r>
        <w:rPr>
          <w:rFonts w:ascii="Arial" w:hAnsi="Arial"/>
          <w:sz w:val="24"/>
        </w:rPr>
        <w:t>न्तामुबन्धीचतुष्ककी असंख्यातभागद्वानिका जघन्य काल जघन्य परीतासंख्यातसे कम एक आवलि</w:t>
      </w:r>
    </w:p>
    <w:p>
      <w:r>
        <w:rPr>
          <w:rFonts w:ascii="Arial" w:hAnsi="Arial"/>
          <w:sz w:val="24"/>
        </w:rPr>
        <w:t>है क्योंकि विसंयोजनामे अन्तिम काण्डककी अन्तिम फालिके पतनके वाद् जव एक आवलि</w:t>
      </w:r>
    </w:p>
    <w:p>
      <w:r>
        <w:rPr>
          <w:rFonts w:ascii="Arial" w:hAnsi="Arial"/>
          <w:sz w:val="24"/>
        </w:rPr>
        <w:t>स्थिति शेष रह जाती है तब जघन्य परीतासंख्यात प्रमाण स्थितिके शेष रहने तक असंख्यातभाग</w:t>
      </w:r>
    </w:p>
    <w:p>
      <w:r>
        <w:rPr>
          <w:rFonts w:ascii="Arial" w:hAnsi="Arial"/>
          <w:sz w:val="24"/>
        </w:rPr>
        <w:t>हानि ही दोती है ओर इसके बाद संख्यातमागदानि होने लगती है । शेष कथन सुगम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२६५ इन्द्रियमागंणाके अनुवादसे एकेन्द्रियोंमें मिथ्यात्व सोल कषाय और नौ नोक</w:t>
      </w:r>
    </w:p>
    <w:p>
      <w:r>
        <w:rPr>
          <w:rFonts w:ascii="Arial" w:hAnsi="Arial"/>
          <w:sz w:val="24"/>
        </w:rPr>
        <w:t>चार्योकी असंख्यातमागव्रद्धिका जघन्य काल एक समय और उत्कृष्ट वाल मिथ्यात्वका दो समय और</w:t>
      </w:r>
    </w:p>
    <w:p>
      <w:r>
        <w:rPr>
          <w:rFonts w:ascii="Arial" w:hAnsi="Arial"/>
          <w:sz w:val="24"/>
        </w:rPr>
        <w:t>शेषका सत्रह समय है। अवस्थितका जघन्य काल एक समय और उत्कृष्ट काल अन्तसुंहूते है। असं</w:t>
      </w:r>
    </w:p>
    <w:p>
      <w:r>
        <w:rPr>
          <w:rFonts w:ascii="Arial" w:hAnsi="Arial"/>
          <w:sz w:val="24"/>
        </w:rPr>
        <w:t>ख्यातभागद्वानिका जघन्य काल एक समय ओर उत्कृष्ट काल पलल््योपमके असंख्यातवें भाग प्रमाण है।</w:t>
      </w:r>
    </w:p>
    <w:p>
      <w:r>
        <w:rPr>
          <w:rFonts w:ascii="Arial" w:hAnsi="Arial"/>
          <w:sz w:val="24"/>
        </w:rPr>
        <w:t>संख्यातभागहानि और संख्यातगुणहानिका जघन्य और उत्कृष्ट काल एक समय है। खम्यक्त्व और</w:t>
      </w:r>
    </w:p>
    <w:p>
      <w:r>
        <w:rPr>
          <w:rFonts w:ascii="Arial" w:hAnsi="Arial"/>
          <w:sz w:val="24"/>
        </w:rPr>
        <w:t>सम्यम्मिथ्यात्वकी असंख्यातमागहानिका जघन्य काल एक समय और उत्कृष्ट काल पल्यक्रे असंख्या</w:t>
      </w:r>
    </w:p>
    <w:p>
      <w:r>
        <w:rPr>
          <w:rFonts w:ascii="Arial" w:hAnsi="Arial"/>
          <w:sz w:val="24"/>
        </w:rPr>
        <w:t>तवे भागप्रमाण है। संख्यातभागद्ानिका जघन्य काल एक समय और उत्कृष्ट काल दो कम उत्कृष्ट</w:t>
      </w:r>
    </w:p>
    <w:p>
      <w:r>
        <w:rPr>
          <w:rFonts w:ascii="Arial" w:hAnsi="Arial"/>
          <w:sz w:val="24"/>
        </w:rPr>
        <w:t>संख्यातप्रमाण है । संख्यातगुणद्दानि और असंख्यातगुणद्दानिका जघन्य और उत्कृष्ट काल एक समय</w:t>
      </w:r>
    </w:p>
    <w:p>
      <w:r>
        <w:rPr>
          <w:rFonts w:ascii="Arial" w:hAnsi="Arial"/>
          <w:sz w:val="24"/>
        </w:rPr>
        <w:t>है। इसी प्रकार बादर एकेन्द्रिय सदम एकेन्द्रिय प्रथिवीकायिक वादर प्रथिबीकायिक सूक्ष्म</w:t>
      </w:r>
    </w:p>
    <w:p>
      <w:r>
        <w:rPr>
          <w:rFonts w:ascii="Arial" w:hAnsi="Arial"/>
          <w:sz w:val="24"/>
        </w:rPr>
        <w:t>एथिवीकायिक जलकायिक बादर जलकायिक सूक्ष्म जलकायिक अप्रिकायिक बादर अप्निकायिक</w:t>
      </w:r>
    </w:p>
    <w:p>
      <w:r>
        <w:rPr>
          <w:rFonts w:ascii="Arial" w:hAnsi="Arial"/>
          <w:sz w:val="24"/>
        </w:rPr>
        <w:t>सूक्ष्म अभ्रिकायिक वायुकायिक्र बादर वायुकायिक सूकरम वायुकायिक वनस्पतिकायिक बादर</w:t>
      </w:r>
    </w:p>
    <w:p>
      <w:r>
        <w:rPr>
          <w:rFonts w:ascii="Arial" w:hAnsi="Arial"/>
          <w:sz w:val="24"/>
        </w:rPr>
        <w:t>बनस्पतिकायिक सूक्ष्म बनस्पतिकायिक निगोद बादर निगोद सूक्ष्म निगोद और बादर वन</w:t>
      </w:r>
    </w:p>
    <w:p>
      <w:r>
        <w:rPr>
          <w:rFonts w:ascii="Arial" w:hAnsi="Arial"/>
          <w:sz w:val="24"/>
        </w:rPr>
        <w:t>स्पति प्रत्येकशरीर जीबोंके जानना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२६६ बादर एकेन्द्रिय पर्याप्रकोंके एकेन्द्रियोंके समान भंग है । किन्तु इतनी विशेषता है</w:t>
      </w:r>
    </w:p>
    <w:p>
      <w:r>
        <w:rPr>
          <w:rFonts w:ascii="Arial" w:hAnsi="Arial"/>
          <w:sz w:val="24"/>
        </w:rPr>
        <w:t>कि अद्वाईस प्रकृतियोंकी असंख्यातमागदानिका जघन्यकाल एक समय और उत्कृष्ट काल संख्यात</w:t>
      </w:r>
    </w:p>
    <w:p>
      <w:r>
        <w:rPr>
          <w:rFonts w:ascii="Arial" w:hAnsi="Arial"/>
          <w:sz w:val="24"/>
        </w:rPr>
        <w:t>Page 196:</w:t>
      </w:r>
    </w:p>
    <w:p>
      <w:r>
        <w:rPr>
          <w:rFonts w:ascii="Arial" w:hAnsi="Arial"/>
          <w:sz w:val="24"/>
        </w:rPr>
        <w:t>ग्रा० २२ चड्डिपरूवणाए कालो ९५७</w:t>
      </w:r>
    </w:p>
    <w:p>
      <w:r>
        <w:rPr>
          <w:rFonts w:ascii="Arial" w:hAnsi="Arial"/>
          <w:sz w:val="24"/>
        </w:rPr>
        <w:t>बादरआउपज्ज  बादरतेऽषन्ज ०बादरवाउ ०पञ्ज ०बादरवणप्फदिपज्ज ०बादरवणप्फदि</w:t>
      </w:r>
    </w:p>
    <w:p>
      <w:r>
        <w:rPr>
          <w:rFonts w:ascii="Arial" w:hAnsi="Arial"/>
          <w:sz w:val="24"/>
        </w:rPr>
        <w:t>कक ईटि ५ इंदिः जत्तमंगो</w:t>
      </w:r>
    </w:p>
    <w:p>
      <w:r>
        <w:rPr>
          <w:rFonts w:ascii="Arial" w:hAnsi="Arial"/>
          <w:sz w:val="24"/>
        </w:rPr>
        <w:t>पत्तेय ०पज्जत्त ति । बादरेइंदियअपज्जताणं बादरेइंदियपज । णवरि अदड्डाबीस</w:t>
      </w:r>
    </w:p>
    <w:p>
      <w:r>
        <w:rPr>
          <w:rFonts w:ascii="Arial" w:hAnsi="Arial"/>
          <w:sz w:val="24"/>
        </w:rPr>
        <w:t>पयडीणमसंखेज्जभागदहाणी  ० जह० एगस० उक  अंतोमुहु० । एवं सुहुमेइंदियपज्ज ०</w:t>
      </w:r>
    </w:p>
    <w:p>
      <w:r>
        <w:rPr>
          <w:rFonts w:ascii="Arial" w:hAnsi="Arial"/>
          <w:sz w:val="24"/>
        </w:rPr>
        <w:t>सुहमेइंदियअपज्ज ० वाद्रपुढविअपञज ०सुहुमपुटविपज्ज ०सुहुमपुटविअपज्ज ०बाद्रआउ</w:t>
      </w:r>
    </w:p>
    <w:p>
      <w:r>
        <w:rPr>
          <w:rFonts w:ascii="Arial" w:hAnsi="Arial"/>
          <w:sz w:val="24"/>
        </w:rPr>
        <w:t xml:space="preserve">अपज्ज ०सुहुम आउपज्ज ० सुहुमआउअपज्ज ०बादरतेउ अपज्ज ०सु हुमतेउपज्ज ० सुहमतेउ </w:t>
      </w:r>
    </w:p>
    <w:p>
      <w:r>
        <w:rPr>
          <w:rFonts w:ascii="Arial" w:hAnsi="Arial"/>
          <w:sz w:val="24"/>
        </w:rPr>
        <w:t>अपन्ज० बाद्रवाड अपज्ज ० सुहुमवाउपज्ज ० सुहमवाउअपन्ज ०बादरवणप्फ्दिअपज्ज ०</w:t>
      </w:r>
    </w:p>
    <w:p>
      <w:r>
        <w:rPr>
          <w:rFonts w:ascii="Arial" w:hAnsi="Arial"/>
          <w:sz w:val="24"/>
        </w:rPr>
        <w:t>सुष्ुमचणप्फदिषञ्ज०सुहुमवणप्कदिअपज्ज ०बादरणिगोदपज्जत्तअपज्जतसुहुमणिमोद</w:t>
      </w:r>
    </w:p>
    <w:p>
      <w:r>
        <w:rPr>
          <w:rFonts w:ascii="Arial" w:hAnsi="Arial"/>
          <w:sz w:val="24"/>
        </w:rPr>
        <w:t>पज्जत्तसुहम णिगोद्अपज्जत्तबादरवणप्फदिपत्तेयसरीरअपज्जत्त त्ति।</w:t>
      </w:r>
    </w:p>
    <w:p>
      <w:r>
        <w:rPr>
          <w:rFonts w:ascii="Arial" w:hAnsi="Arial"/>
          <w:sz w:val="24"/>
        </w:rPr>
        <w:t xml:space="preserve"> २६७ बेइंदियबेइंद्यपज्ज ०तेइंद्यतेइंद्यिपज्ज०चउरिंद्यचउरिंद्यिपज्ज ०</w:t>
      </w:r>
    </w:p>
    <w:p>
      <w:r>
        <w:rPr>
          <w:rFonts w:ascii="Arial" w:hAnsi="Arial"/>
          <w:sz w:val="24"/>
        </w:rPr>
        <w:t>मिच्छत्० असंखेज्जमागवड़ी  जह० एगसमओ उक० वे समया  संखेज्जभागवड्डी ०</w:t>
      </w:r>
    </w:p>
    <w:p>
      <w:r>
        <w:rPr>
          <w:rFonts w:ascii="Arial" w:hAnsi="Arial"/>
          <w:sz w:val="24"/>
        </w:rPr>
        <w:t>जहण्णुकु एगस०। असंखेज्जमागहाणी० जह० एगसमओ उक्क० अंतोषुहु ।</w:t>
      </w:r>
    </w:p>
    <w:p>
      <w:r>
        <w:rPr>
          <w:rFonts w:ascii="Arial" w:hAnsi="Arial"/>
          <w:sz w:val="24"/>
        </w:rPr>
        <w:t>भ प ५</w:t>
      </w:r>
    </w:p>
    <w:p>
      <w:r>
        <w:rPr>
          <w:rFonts w:ascii="Arial" w:hAnsi="Arial"/>
          <w:sz w:val="24"/>
        </w:rPr>
        <w:t>संखेज्जाणि वाससहस्साणि किण्ण रब्भंति ण सण्णिट्टिदिसंतकम्मियवियलिंदियस्स</w:t>
      </w:r>
    </w:p>
    <w:p>
      <w:r>
        <w:rPr>
          <w:rFonts w:ascii="Arial" w:hAnsi="Arial"/>
          <w:sz w:val="24"/>
        </w:rPr>
        <w:t>वि संखेज्जमागद्दणिकंडए पादिदे पुणो अंतोप्र॒हुत्तण णियमेण संखेज्जमागदाणि</w:t>
      </w:r>
    </w:p>
    <w:p>
      <w:r>
        <w:rPr>
          <w:rFonts w:ascii="Arial" w:hAnsi="Arial"/>
          <w:sz w:val="24"/>
        </w:rPr>
        <w:t>कंडयस्स पदणुवएसादो ।</w:t>
      </w:r>
    </w:p>
    <w:p>
      <w:r>
        <w:rPr>
          <w:rFonts w:ascii="Arial" w:hAnsi="Arial"/>
          <w:sz w:val="24"/>
        </w:rPr>
        <w:t>हजार वर्ष है। इसी प्रकार बादर प्रथिवीकायिक पर्या बादर जलकायिकरपर्याप्त बादर अभिकायिक</w:t>
      </w:r>
    </w:p>
    <w:p>
      <w:r>
        <w:rPr>
          <w:rFonts w:ascii="Arial" w:hAnsi="Arial"/>
          <w:sz w:val="24"/>
        </w:rPr>
        <w:t>पर्याप्त बादर वायुकायिकपर्याप्त बादर बनस्पतिकायिकपर्याप्न चौर बादर वनस्पतिकायिक प्रत्येक</w:t>
      </w:r>
    </w:p>
    <w:p>
      <w:r>
        <w:rPr>
          <w:rFonts w:ascii="Arial" w:hAnsi="Arial"/>
          <w:sz w:val="24"/>
        </w:rPr>
        <w:t>शरीर पर्याप्त जीवोंके जानना चाहिए । वाद्र एकेन्द्रिय अपर्याप्तकोंके वाद्र एक्रेन्द्रिय अपर्याप्तकोंके समान</w:t>
      </w:r>
    </w:p>
    <w:p>
      <w:r>
        <w:rPr>
          <w:rFonts w:ascii="Arial" w:hAnsi="Arial"/>
          <w:sz w:val="24"/>
        </w:rPr>
        <w:t>अङ्ग है। किन्तु इतनी विशेषता है कि अद्ठाईस प्रकृतियोंकी असंख्यातमागद्वानिका जघन्य काल एक</w:t>
      </w:r>
    </w:p>
    <w:p>
      <w:r>
        <w:rPr>
          <w:rFonts w:ascii="Arial" w:hAnsi="Arial"/>
          <w:sz w:val="24"/>
        </w:rPr>
        <w:t>समय और उत्कृष्ट काल अन्तमुंहूते है । इसी प्रकार सूक्ष्म एकेन्द्रिय पर्याप्त सूक्ष्म एकेन्द्रिय अपर्याप्त</w:t>
      </w:r>
    </w:p>
    <w:p>
      <w:r>
        <w:rPr>
          <w:rFonts w:ascii="Arial" w:hAnsi="Arial"/>
          <w:sz w:val="24"/>
        </w:rPr>
        <w:t>बादर प्रथिबीकायिक अपर्याप्त सूम प्रथिवीकायिक पर्याप्त सूक्ष्म प्रथिवीकायिक अपयरप्त बादर</w:t>
      </w:r>
    </w:p>
    <w:p>
      <w:r>
        <w:rPr>
          <w:rFonts w:ascii="Arial" w:hAnsi="Arial"/>
          <w:sz w:val="24"/>
        </w:rPr>
        <w:t>जलकायिक अपर्याप्त सदम जलकायिक पर्याप्त सदम जलकायिक्र अपर्याप्र बादर अभ्निकायिक</w:t>
      </w:r>
    </w:p>
    <w:p>
      <w:r>
        <w:rPr>
          <w:rFonts w:ascii="Arial" w:hAnsi="Arial"/>
          <w:sz w:val="24"/>
        </w:rPr>
        <w:t>अपर्याप्त सूच्म अभिकायिक पर्याप्त सूच्म अभिकायिक अपर्याप्त बादर बायुकायिक अपर्याप्त सदम</w:t>
      </w:r>
    </w:p>
    <w:p>
      <w:r>
        <w:rPr>
          <w:rFonts w:ascii="Arial" w:hAnsi="Arial"/>
          <w:sz w:val="24"/>
        </w:rPr>
        <w:t>बायुकायिक पर्याप्त सूदम बायुकायिक पर्याप बादर बनस्पतिकायिक अपर्याप्त सुम वनस्पति</w:t>
      </w:r>
    </w:p>
    <w:p>
      <w:r>
        <w:rPr>
          <w:rFonts w:ascii="Arial" w:hAnsi="Arial"/>
          <w:sz w:val="24"/>
        </w:rPr>
        <w:t>कायिक पर्याप्त सूददम बनस्पतिकायिक अपर्याप्त बादर निगोद पर्याप्त वाद्र निगोद अपर्याप्त सूक्ष्म</w:t>
      </w:r>
    </w:p>
    <w:p>
      <w:r>
        <w:rPr>
          <w:rFonts w:ascii="Arial" w:hAnsi="Arial"/>
          <w:sz w:val="24"/>
        </w:rPr>
        <w:t>निगोद पर्याप्त सूक्ष निगोद अपर्याप्त और बादर बनस्पतिकायिक अश्रत्येकशरीरश्रपर्याप्त जीबोंके</w:t>
      </w:r>
    </w:p>
    <w:p>
      <w:r>
        <w:rPr>
          <w:rFonts w:ascii="Arial" w:hAnsi="Arial"/>
          <w:sz w:val="24"/>
        </w:rPr>
        <w:t>जानना चाहिए।</w:t>
      </w:r>
    </w:p>
    <w:p>
      <w:r>
        <w:rPr>
          <w:rFonts w:ascii="Arial" w:hAnsi="Arial"/>
          <w:sz w:val="24"/>
        </w:rPr>
        <w:t xml:space="preserve"> २९७ द्वन्दरिय द्वीन्द्रिय पर्याप्त त्रीन्द्रिय त्रीन्द्रिय पर्याप्त चतुरिन्द्रिय और चतुरिन्द्रिय</w:t>
      </w:r>
    </w:p>
    <w:p>
      <w:r>
        <w:rPr>
          <w:rFonts w:ascii="Arial" w:hAnsi="Arial"/>
          <w:sz w:val="24"/>
        </w:rPr>
        <w:t>पर्याप्त जीवोंके मिथ्यात्वकी असंख्यातभागबृद्धिका जघन्य काल एक समय और उत्कृष्ट काल दो समय</w:t>
      </w:r>
    </w:p>
    <w:p>
      <w:r>
        <w:rPr>
          <w:rFonts w:ascii="Arial" w:hAnsi="Arial"/>
          <w:sz w:val="24"/>
        </w:rPr>
        <w:t>है । संख्यात्तमागवृद्धिका जघन्य और उत्कृष्ट काल एक समय दै । असंख्यातभागद्वानिका जघन्य काल</w:t>
      </w:r>
    </w:p>
    <w:p>
      <w:r>
        <w:rPr>
          <w:rFonts w:ascii="Arial" w:hAnsi="Arial"/>
          <w:sz w:val="24"/>
        </w:rPr>
        <w:t>एक समय और उत्कृष्ट काल अन्तमुंहूते है।</w:t>
      </w:r>
    </w:p>
    <w:p>
      <w:r>
        <w:rPr>
          <w:rFonts w:ascii="Arial" w:hAnsi="Arial"/>
          <w:sz w:val="24"/>
        </w:rPr>
        <w:t>शंकाअसंख्यातभागद्वानिका उत्कृष्ट काल संख्यात हजार वषे क्यों नहीं पराप्त दोता है ९</w:t>
      </w:r>
    </w:p>
    <w:p>
      <w:r>
        <w:rPr>
          <w:rFonts w:ascii="Arial" w:hAnsi="Arial"/>
          <w:sz w:val="24"/>
        </w:rPr>
        <w:t>समाधाननहीं क्योकि संज्ञीकी स्थितिसत्कर्मवाले विकलेन्द्रियके भी संख्यातभाग</w:t>
      </w:r>
    </w:p>
    <w:p>
      <w:r>
        <w:rPr>
          <w:rFonts w:ascii="Arial" w:hAnsi="Arial"/>
          <w:sz w:val="24"/>
        </w:rPr>
        <w:t>द्वानिकाण्डकका पतन दने पर पुनः अन्तमुंहूततकालके द्वारा नियमवे संख्यातभागदानिकाण्डकके</w:t>
      </w:r>
    </w:p>
    <w:p>
      <w:r>
        <w:rPr>
          <w:rFonts w:ascii="Arial" w:hAnsi="Arial"/>
          <w:sz w:val="24"/>
        </w:rPr>
        <w:t>पतनका उपदेश पाया जाता है।</w:t>
      </w:r>
    </w:p>
    <w:p>
      <w:r>
        <w:rPr>
          <w:rFonts w:ascii="Arial" w:hAnsi="Arial"/>
          <w:sz w:val="24"/>
        </w:rPr>
        <w:t xml:space="preserve"> ता० आ प्रत्योः असंखेज्जभागदाणिकंडएु इति पाठः ।</w:t>
      </w:r>
    </w:p>
    <w:p>
      <w:r>
        <w:rPr>
          <w:rFonts w:ascii="Arial" w:hAnsi="Arial"/>
          <w:sz w:val="24"/>
        </w:rPr>
        <w:t>२३</w:t>
      </w:r>
    </w:p>
    <w:p>
      <w:r>
        <w:rPr>
          <w:rFonts w:ascii="Arial" w:hAnsi="Arial"/>
          <w:sz w:val="24"/>
        </w:rPr>
        <w:t>Page 197:</w:t>
      </w:r>
    </w:p>
    <w:p>
      <w:r>
        <w:rPr>
          <w:rFonts w:ascii="Arial" w:hAnsi="Arial"/>
          <w:sz w:val="24"/>
        </w:rPr>
        <w:t>श्ड्प जयघवलासहिदे कसायपाहुडे  छिद्िविद्दत्ती हे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२९८ संखेज्जमागद्दाणी० संखेज्जगुणहाणी० जदण्णुक  एगस० । अवद्ध</w:t>
      </w:r>
    </w:p>
    <w:p>
      <w:r>
        <w:rPr>
          <w:rFonts w:ascii="Arial" w:hAnsi="Arial"/>
          <w:sz w:val="24"/>
        </w:rPr>
        <w:t xml:space="preserve">ओघं। सोलसक०णवणोक० असंखेज्जभागवड्डढी जद  एगस० उक० सत्तारस समया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9  ५ ५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संखेज्जभागवड्डी ० जदण्णुक  एयस० । अवद्ध ओघं । असंखेज्जभागद्वाणिसंखेज्ज</w:t>
      </w:r>
    </w:p>
    <w:p>
      <w:r>
        <w:rPr>
          <w:rFonts w:ascii="Arial" w:hAnsi="Arial"/>
          <w:sz w:val="24"/>
        </w:rPr>
        <w:t>भागदाणिसंखेज्जगुणदाणीणं मिच्छत्तमंगो । सम्मत्तसम्मामि० असंखेज्जञभागहाणी०</w:t>
      </w:r>
    </w:p>
    <w:p>
      <w:r>
        <w:rPr>
          <w:rFonts w:ascii="Arial" w:hAnsi="Arial"/>
          <w:sz w:val="24"/>
        </w:rPr>
        <w:t>जह० एयस० उक ० संखेज्जाणि वाससहस्साणि  संखेज्जमामहाणी  जह ० एयस ०</w:t>
      </w:r>
    </w:p>
    <w:p>
      <w:r>
        <w:rPr>
          <w:rFonts w:ascii="Arial" w:hAnsi="Arial"/>
          <w:sz w:val="24"/>
        </w:rPr>
        <w:t>उक० उक्षस्ससंखेज्जं दुरुतूणं । संखेज्जगुणहाणिअसंखेउनगुणदाणी ० जहण्णुक ० एयस०।</w:t>
      </w:r>
    </w:p>
    <w:p>
      <w:r>
        <w:rPr>
          <w:rFonts w:ascii="Arial" w:hAnsi="Arial"/>
          <w:sz w:val="24"/>
        </w:rPr>
        <w:t>एवं बेइंदियअपज्ज ०तेइंद्यअपज्ज ० चउरिंदियअपज्जत्ताणं । णवरि सम्मचसम्मामिच्छ</w:t>
      </w:r>
    </w:p>
    <w:p>
      <w:r>
        <w:rPr>
          <w:rFonts w:ascii="Arial" w:hAnsi="Arial"/>
          <w:sz w:val="24"/>
        </w:rPr>
        <w:t>चाणमसंखेज्जमागहाणी ० जह० एयस० उक्क० अंतोम्ु०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२६८ संख्यातभागद्वानि और संख्यातगुणदानिका जघन्य और उत्कृष्ट काल एक समय है ॥</w:t>
      </w:r>
    </w:p>
    <w:p>
      <w:r>
        <w:rPr>
          <w:rFonts w:ascii="Arial" w:hAnsi="Arial"/>
          <w:sz w:val="24"/>
        </w:rPr>
        <w:t>अवस्थितका काल ओघके समान है । सोद कषाय और नौ नोकषायोंकी असंख्यातमागवृद्धिका</w:t>
      </w:r>
    </w:p>
    <w:p>
      <w:r>
        <w:rPr>
          <w:rFonts w:ascii="Arial" w:hAnsi="Arial"/>
          <w:sz w:val="24"/>
        </w:rPr>
        <w:t>जघन्य काल एक समय और उत्कृष्ट काल सतन्नह्द समय है । संख्यातभागवृद्धिका जघन्य और उत्कृष्ट काल</w:t>
      </w:r>
    </w:p>
    <w:p>
      <w:r>
        <w:rPr>
          <w:rFonts w:ascii="Arial" w:hAnsi="Arial"/>
          <w:sz w:val="24"/>
        </w:rPr>
        <w:t>एक समय है । अवस्थितका काल ओघके समान है। असंख्यातभागदानि संख्यातभागद्ानि और</w:t>
      </w:r>
    </w:p>
    <w:p>
      <w:r>
        <w:rPr>
          <w:rFonts w:ascii="Arial" w:hAnsi="Arial"/>
          <w:sz w:val="24"/>
        </w:rPr>
        <w:t>संख्यातगुणद्वानिका भंग मिथ्यात्वके समान है। सम्यक्त्व और सम्यग्मिथ्यात्वकी असंख्यातभाग</w:t>
      </w:r>
    </w:p>
    <w:p>
      <w:r>
        <w:rPr>
          <w:rFonts w:ascii="Arial" w:hAnsi="Arial"/>
          <w:sz w:val="24"/>
        </w:rPr>
        <w:t>इानिका जघन्य काल एक समय दे और उत्कृष्ट काल संख्यात हजार वर्ष है। संख्यागभागहानिका</w:t>
      </w:r>
    </w:p>
    <w:p>
      <w:r>
        <w:rPr>
          <w:rFonts w:ascii="Arial" w:hAnsi="Arial"/>
          <w:sz w:val="24"/>
        </w:rPr>
        <w:t>जघन्य काल एक समय ओर उत्कृष्ट कात् दो कम उत्कृष्ट संख्यातप्रमाण है । तथा संख्यातगुणहानि और</w:t>
      </w:r>
    </w:p>
    <w:p>
      <w:r>
        <w:rPr>
          <w:rFonts w:ascii="Arial" w:hAnsi="Arial"/>
          <w:sz w:val="24"/>
        </w:rPr>
        <w:t>अखंख्यातगुणहानिका जघन्य और उत्छृ्ट काल एक समय है। इसी प्रकार दद्धि अपर्याप्त</w:t>
      </w:r>
    </w:p>
    <w:p>
      <w:r>
        <w:rPr>
          <w:rFonts w:ascii="Arial" w:hAnsi="Arial"/>
          <w:sz w:val="24"/>
        </w:rPr>
        <w:t>त्रीन्द्रिय अपर्याप्त और चतुरिन्द्रिय अपर्याप्त जीवोके जानना चाहिए । किन्तु इतनी विशेषता है कि इनके</w:t>
      </w:r>
    </w:p>
    <w:p>
      <w:r>
        <w:rPr>
          <w:rFonts w:ascii="Arial" w:hAnsi="Arial"/>
          <w:sz w:val="24"/>
        </w:rPr>
        <w:t>सम्यक्त्व और सम्यग्मिथ्यात्रकी असंख्यातभागहानिका जघन्य काल एक समय और उत्कृष्ट काल</w:t>
      </w:r>
    </w:p>
    <w:p>
      <w:r>
        <w:rPr>
          <w:rFonts w:ascii="Arial" w:hAnsi="Arial"/>
          <w:sz w:val="24"/>
        </w:rPr>
        <w:t>अन्तमुंहूर्त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विशेषाथदीन्द्रियादिक उपयुक्त मार्गगाओंका उत्कृष्ट काल संख्यात इजार वे है इसलिये</w:t>
      </w:r>
    </w:p>
    <w:p>
      <w:r>
        <w:rPr>
          <w:rFonts w:ascii="Arial" w:hAnsi="Arial"/>
          <w:sz w:val="24"/>
        </w:rPr>
        <w:t>इनमें मिथ्यात्व आदि २६ प्रकृतियोंकी असंख्यातभागहानिका उत्कृष्ट काज संख्यात हजार वर्ष प्राप्त</w:t>
      </w:r>
    </w:p>
    <w:p>
      <w:r>
        <w:rPr>
          <w:rFonts w:ascii="Arial" w:hAnsi="Arial"/>
          <w:sz w:val="24"/>
        </w:rPr>
        <w:t>होना चाहिये था। पर यहाँ यह काल अन्तमुंहू्ते बतलाया है। बीरपेन स्वामीने इसका एक समाधान</w:t>
      </w:r>
    </w:p>
    <w:p>
      <w:r>
        <w:rPr>
          <w:rFonts w:ascii="Arial" w:hAnsi="Arial"/>
          <w:sz w:val="24"/>
        </w:rPr>
        <w:t>किया है। वे लिखते हैं कि जिन विकलेन्द्रियोंके संज्ञीके योग्य स्थिति सत्कर्म दै उनके संख्यात</w:t>
      </w:r>
    </w:p>
    <w:p>
      <w:r>
        <w:rPr>
          <w:rFonts w:ascii="Arial" w:hAnsi="Arial"/>
          <w:sz w:val="24"/>
        </w:rPr>
        <w:t>मागहानिप्रमाण काण्डकके पतनके बाद अन््तमुहूर्तके भीतर नियमवे संख्यातमागदानित्रमाण</w:t>
      </w:r>
    </w:p>
    <w:p>
      <w:r>
        <w:rPr>
          <w:rFonts w:ascii="Arial" w:hAnsi="Arial"/>
          <w:sz w:val="24"/>
        </w:rPr>
        <w:t>काण्डकके पतनका उपदेश आगममें पाया जाता है । इससे माल्म होता है कि असंख्यातभागद्वानिका</w:t>
      </w:r>
    </w:p>
    <w:p>
      <w:r>
        <w:rPr>
          <w:rFonts w:ascii="Arial" w:hAnsi="Arial"/>
          <w:sz w:val="24"/>
        </w:rPr>
        <w:t>उत्कृष्ट काल अन्तमुंहू्ते है। पर इस खमाधानकरे बाद भी एक प्रश्न खड़ा ही रहता है। कि जिन</w:t>
      </w:r>
    </w:p>
    <w:p>
      <w:r>
        <w:rPr>
          <w:rFonts w:ascii="Arial" w:hAnsi="Arial"/>
          <w:sz w:val="24"/>
        </w:rPr>
        <w:t>बिकलेन्द्रियोंके संज्ञीके योग्य स्थितिसत्कमे नहीं है उनके असंख्य।तभागहानिका उत्कृष्ट काल संख्यात</w:t>
      </w:r>
    </w:p>
    <w:p>
      <w:r>
        <w:rPr>
          <w:rFonts w:ascii="Arial" w:hAnsi="Arial"/>
          <w:sz w:val="24"/>
        </w:rPr>
        <w:t>हजार वपै क्यों नहीं कहा । यद्यपि इसका सन्तोषकारक समाधान करना तो कठिन है फिर भी चूँकि</w:t>
      </w:r>
    </w:p>
    <w:p>
      <w:r>
        <w:rPr>
          <w:rFonts w:ascii="Arial" w:hAnsi="Arial"/>
          <w:sz w:val="24"/>
        </w:rPr>
        <w:t>यहाँ असंख्यातभागदह्वानिका उत्कृष्ट काल अन्तमुंहूर्त बतलाया है और विकलेन्द्रिय जीव संख्यात</w:t>
      </w:r>
    </w:p>
    <w:p>
      <w:r>
        <w:rPr>
          <w:rFonts w:ascii="Arial" w:hAnsi="Arial"/>
          <w:sz w:val="24"/>
        </w:rPr>
        <w:t>भागद्वानिका प्रारम्भ कर सकते हैं ऐसा नियम है । इससे सात्यम होता हे कि जिन बिकलेन्द्रियोंके</w:t>
      </w:r>
    </w:p>
    <w:p>
      <w:r>
        <w:rPr>
          <w:rFonts w:ascii="Arial" w:hAnsi="Arial"/>
          <w:sz w:val="24"/>
        </w:rPr>
        <w:t>संज्ञीके योग्य स्थितिसत्कमे न भी दो वे भी अन्तमुंहूतमें संख्यातभागद्वानि करते हैं अतः असंख्यात</w:t>
      </w:r>
    </w:p>
    <w:p>
      <w:r>
        <w:rPr>
          <w:rFonts w:ascii="Arial" w:hAnsi="Arial"/>
          <w:sz w:val="24"/>
        </w:rPr>
        <w:t>भागद्वानिका उत्कृष्ट काल अन्तमुंहूते प्राप्त होता है । किन्तु इन मार्गणाओं में सम्यकत्व और सम्य</w:t>
      </w:r>
    </w:p>
    <w:p>
      <w:r>
        <w:rPr>
          <w:rFonts w:ascii="Arial" w:hAnsi="Arial"/>
          <w:sz w:val="24"/>
        </w:rPr>
        <w:t>ग्मिथ्यात्वकी असंख्यातभागहानिका डल्कृष्ट काल संख्यात हजार वर्ष दी है । तथा इन दीन्द्रियादिक</w:t>
      </w:r>
    </w:p>
    <w:p>
      <w:r>
        <w:rPr>
          <w:rFonts w:ascii="Arial" w:hAnsi="Arial"/>
          <w:sz w:val="24"/>
        </w:rPr>
        <w:t>अपर्याप्तकोंका उत्कृष्ट काल श्रन्तमुंहूत है अतः इनमें असंख्यातभागद्वानिका उत्कृष्ट काल अन्तश</w:t>
      </w:r>
    </w:p>
    <w:p>
      <w:r>
        <w:rPr>
          <w:rFonts w:ascii="Arial" w:hAnsi="Arial"/>
          <w:sz w:val="24"/>
        </w:rPr>
        <w:t>कदा । शेष कथन सुगम है ।</w:t>
      </w:r>
    </w:p>
    <w:p>
      <w:r>
        <w:rPr>
          <w:rFonts w:ascii="Arial" w:hAnsi="Arial"/>
          <w:sz w:val="24"/>
        </w:rPr>
        <w:t>Page 198:</w:t>
      </w:r>
    </w:p>
    <w:p>
      <w:r>
        <w:rPr>
          <w:rFonts w:ascii="Arial" w:hAnsi="Arial"/>
          <w:sz w:val="24"/>
        </w:rPr>
        <w:t>गा० २२  बड्डिपरूतण।ए कालो १७६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२६९ पंचिदियपंचिदियपज्जत्ताणमोषं । णवरि संखेज्जमागगुणवड़ीए जहण्णु०</w:t>
      </w:r>
    </w:p>
    <w:p>
      <w:r>
        <w:rPr>
          <w:rFonts w:ascii="Arial" w:hAnsi="Arial"/>
          <w:sz w:val="24"/>
        </w:rPr>
        <w:t>एगसमओ। वे समया णत्थि किंतु हस्सरदिअरदिसो गिस्थिपुरिसणवुंसयवेदाणं संखेज्ज</w:t>
      </w:r>
    </w:p>
    <w:p>
      <w:r>
        <w:rPr>
          <w:rFonts w:ascii="Arial" w:hAnsi="Arial"/>
          <w:sz w:val="24"/>
        </w:rPr>
        <w:t>गुणबड्डीए उक्त  वे समया । पंचिदियअपञ्ज ०तसअपज्ज० पंचिदियतिरिक्खअपज्जत्त</w:t>
      </w:r>
    </w:p>
    <w:p>
      <w:r>
        <w:rPr>
          <w:rFonts w:ascii="Arial" w:hAnsi="Arial"/>
          <w:sz w:val="24"/>
        </w:rPr>
        <w:t>भगो । णवरि तसअपज्ज ० मिच्छत्तसोलसक०मयदुगुं  दोडी  ओघं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३०० जोगाणुबादेण पंचमण  पंचबचिजोगीसु मिच्छत्तसोरघक०णवणोक०</w:t>
      </w:r>
    </w:p>
    <w:p>
      <w:r>
        <w:rPr>
          <w:rFonts w:ascii="Arial" w:hAnsi="Arial"/>
          <w:sz w:val="24"/>
        </w:rPr>
        <w:t>असंखेज्जमागवड्डि ०अवद्धि० ओधं । संखेज्जमागवड्डिसंखेज्जगुणबद्धि ० जहण्णुक ०</w:t>
      </w:r>
    </w:p>
    <w:p>
      <w:r>
        <w:rPr>
          <w:rFonts w:ascii="Arial" w:hAnsi="Arial"/>
          <w:sz w:val="24"/>
        </w:rPr>
        <w:t>एगस० । असंखेज्नजागहाणी  जदह ० एगस ० उक्क० अतोहं । संखेज्जमागहाणि</w:t>
      </w:r>
    </w:p>
    <w:p>
      <w:r>
        <w:rPr>
          <w:rFonts w:ascii="Arial" w:hAnsi="Arial"/>
          <w:sz w:val="24"/>
        </w:rPr>
        <w:t>संखेञ्जगुणहाणिअसंखेज्जगुणहाणीणमोषं । सम्मत्तसम्मामिच्छत्ताणमोधं । णवरि</w:t>
      </w:r>
    </w:p>
    <w:p>
      <w:r>
        <w:rPr>
          <w:rFonts w:ascii="Arial" w:hAnsi="Arial"/>
          <w:sz w:val="24"/>
        </w:rPr>
        <w:t>असंखेज्जभागहाणी  जह  एयस० उक्क० अंतोज्ठ०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३०१ कायजोगिओरालियकायजोगीसु मिच्छचसोलूसक ०णवणोक ०</w:t>
      </w:r>
    </w:p>
    <w:p>
      <w:r>
        <w:rPr>
          <w:rFonts w:ascii="Arial" w:hAnsi="Arial"/>
          <w:sz w:val="24"/>
        </w:rPr>
        <w:t>असंखेजभागवड्डिसंखेजभागबड्डिसंखेजगुणवड्डिअबद्धि० ओघं । णवरि ओरालियकाय</w:t>
      </w:r>
    </w:p>
    <w:p>
      <w:r>
        <w:rPr>
          <w:rFonts w:ascii="Arial" w:hAnsi="Arial"/>
          <w:sz w:val="24"/>
        </w:rPr>
        <w:t>जोगीसु संखेज्ञमागवड्धसंखेजगुणवङ्ीणं वे समया णत्थि एगसमओ चेव । अंखेज</w:t>
      </w:r>
    </w:p>
    <w:p>
      <w:r>
        <w:rPr>
          <w:rFonts w:ascii="Arial" w:hAnsi="Arial"/>
          <w:sz w:val="24"/>
        </w:rPr>
        <w:t>भगहाणी  जह० एयस ० उक्ष  पलिदो  असंखेजदिभागो । णवरि ओराङियकाय</w:t>
      </w:r>
    </w:p>
    <w:p>
      <w:r>
        <w:rPr>
          <w:rFonts w:ascii="Arial" w:hAnsi="Arial"/>
          <w:sz w:val="24"/>
        </w:rPr>
        <w:t>जोगीखु वाबीसवाससदस्साणि देषणाणि । संखेजमागदहाणिसंखेजगुणदाणिअसंखेज</w:t>
      </w:r>
    </w:p>
    <w:p>
      <w:r>
        <w:rPr>
          <w:rFonts w:ascii="Arial" w:hAnsi="Arial"/>
          <w:sz w:val="24"/>
        </w:rPr>
        <w:t>युणदहाणीणमणताु  चउकष अवत्तव्वस्स च ओघं । सम्मत्त ०सम्भामि० सव्वपदाण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२६९ पंचेन्द्रिय और पंचेन्द्रिय पर्याप्त जीबोके ओघके समान जानना चाहिए । किन्तु इतनी</w:t>
      </w:r>
    </w:p>
    <w:p>
      <w:r>
        <w:rPr>
          <w:rFonts w:ascii="Arial" w:hAnsi="Arial"/>
          <w:sz w:val="24"/>
        </w:rPr>
        <w:t>बिशेषता है कि संख्यातभागवृद्धि ओर संख्यातगुणबृद्धिका जघन्य और उत्कृष्ट काल एक समय दे । दो</w:t>
      </w:r>
    </w:p>
    <w:p>
      <w:r>
        <w:rPr>
          <w:rFonts w:ascii="Arial" w:hAnsi="Arial"/>
          <w:sz w:val="24"/>
        </w:rPr>
        <w:t>समय नहीं है । किन्तु हास्य रति चरति शोक खेद पुरुषवेद ओर नपुंसकवेदकी संख्यातगुणबृद्धिका</w:t>
      </w:r>
    </w:p>
    <w:p>
      <w:r>
        <w:rPr>
          <w:rFonts w:ascii="Arial" w:hAnsi="Arial"/>
          <w:sz w:val="24"/>
        </w:rPr>
        <w:t>उत्कृष्ट काल दो समय है । पंचेन्द्रिय अपर्याप्त और चस अपर्याप्त जीबोंके पंचेन्द्रिय तियच अपयप्तकोंके</w:t>
      </w:r>
    </w:p>
    <w:p>
      <w:r>
        <w:rPr>
          <w:rFonts w:ascii="Arial" w:hAnsi="Arial"/>
          <w:sz w:val="24"/>
        </w:rPr>
        <w:t>समान भंग है । किन्तु इतनी विशेषता दै कि तरल अपर्याप्तकोंके सिथ्यात्व सोलद कषाय भय और</w:t>
      </w:r>
    </w:p>
    <w:p>
      <w:r>
        <w:rPr>
          <w:rFonts w:ascii="Arial" w:hAnsi="Arial"/>
          <w:sz w:val="24"/>
        </w:rPr>
        <w:t>जुगुप्साकी दो वृद्धियोंका काल ओघके समान दे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३०० योगमार्गणाके अजुबादसे पाँचों मनोयोगी और पाँचों बचनयोगियोंमें मिथ्यात्व</w:t>
      </w:r>
    </w:p>
    <w:p>
      <w:r>
        <w:rPr>
          <w:rFonts w:ascii="Arial" w:hAnsi="Arial"/>
          <w:sz w:val="24"/>
        </w:rPr>
        <w:t>सोलह कषाय और नो नोकषायोंकी असंख्यातभागबृद्धि और अवस्थितका काल अचरे समान</w:t>
      </w:r>
    </w:p>
    <w:p>
      <w:r>
        <w:rPr>
          <w:rFonts w:ascii="Arial" w:hAnsi="Arial"/>
          <w:sz w:val="24"/>
        </w:rPr>
        <w:t>है । संख्यातभागवृद्धि और संख्यातगुणबद्धिका जघन्य और उल्छष्ट काल एक समय हैं। असंख्यात</w:t>
      </w:r>
    </w:p>
    <w:p>
      <w:r>
        <w:rPr>
          <w:rFonts w:ascii="Arial" w:hAnsi="Arial"/>
          <w:sz w:val="24"/>
        </w:rPr>
        <w:t>भागद्वानिका जघन्य काल एक समय और उत्कृष्ट काल अन््तमुहूत है। संख्यातमागहानि संख्यात</w:t>
      </w:r>
    </w:p>
    <w:p>
      <w:r>
        <w:rPr>
          <w:rFonts w:ascii="Arial" w:hAnsi="Arial"/>
          <w:sz w:val="24"/>
        </w:rPr>
        <w:t>गुणानि ओर भसंख्यातगुणदानिका काल ओघके समान है । सम्यक्त्व और सम्यग्मिथ्यात्वका</w:t>
      </w:r>
    </w:p>
    <w:p>
      <w:r>
        <w:rPr>
          <w:rFonts w:ascii="Arial" w:hAnsi="Arial"/>
          <w:sz w:val="24"/>
        </w:rPr>
        <w:t>कथन ओघके समान है । किन्तु इतनी विशेषता है कि असंख्यातभागदानिका जघन्य काल एक समय</w:t>
      </w:r>
    </w:p>
    <w:p>
      <w:r>
        <w:rPr>
          <w:rFonts w:ascii="Arial" w:hAnsi="Arial"/>
          <w:sz w:val="24"/>
        </w:rPr>
        <w:t>और उष्छृष्ट काल अन्तमुंहूत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३०१ काययोगी और भरीदारिककाययोगी जीवो मे मिथ्यात्व सोल कषाय और नौ नोकषा</w:t>
      </w:r>
    </w:p>
    <w:p>
      <w:r>
        <w:rPr>
          <w:rFonts w:ascii="Arial" w:hAnsi="Arial"/>
          <w:sz w:val="24"/>
        </w:rPr>
        <w:t>योंकी असंख्यातभागवृद्धि संस्यातभागबृद्धि संख्यातगुणबुद्धि और अवस्थितका काल ओऔघके समान</w:t>
      </w:r>
    </w:p>
    <w:p>
      <w:r>
        <w:rPr>
          <w:rFonts w:ascii="Arial" w:hAnsi="Arial"/>
          <w:sz w:val="24"/>
        </w:rPr>
        <w:t>है । किन्तु इतनी विशेषता है कि औदारिकक्राययोगियोंमें संख्यातभागबृद्धि और संख्यातगुणबृद्धिका</w:t>
      </w:r>
    </w:p>
    <w:p>
      <w:r>
        <w:rPr>
          <w:rFonts w:ascii="Arial" w:hAnsi="Arial"/>
          <w:sz w:val="24"/>
        </w:rPr>
        <w:t>काल दो समय नहीं है किन्तु एक समय ही है । असंख्यातभागद्वानिका जघन्य काल एक खसय ओर</w:t>
      </w:r>
    </w:p>
    <w:p>
      <w:r>
        <w:rPr>
          <w:rFonts w:ascii="Arial" w:hAnsi="Arial"/>
          <w:sz w:val="24"/>
        </w:rPr>
        <w:t>उत्कृष्ट काल प्यके असंख्यातवें भागप्रमाण है। किन्तु इतनी विशेषता है कि ओऔदारिककाययोंगियोंमें</w:t>
      </w:r>
    </w:p>
    <w:p>
      <w:r>
        <w:rPr>
          <w:rFonts w:ascii="Arial" w:hAnsi="Arial"/>
          <w:sz w:val="24"/>
        </w:rPr>
        <w:t>कुछ कम बाईस हजार वषे है । संख्यातभागहानि संख्यातगुणद्वानि और असंख्यातगुणद्ानिका चथा</w:t>
      </w:r>
    </w:p>
    <w:p>
      <w:r>
        <w:rPr>
          <w:rFonts w:ascii="Arial" w:hAnsi="Arial"/>
          <w:sz w:val="24"/>
        </w:rPr>
        <w:t>अनन्ताजुबन्धौचलु्कके अवक्तव्यका काल ओघके समान है । सम्यक्त्व और सम्यग्मिथ्यात्वके सब पदों का</w:t>
      </w:r>
    </w:p>
    <w:p>
      <w:r>
        <w:rPr>
          <w:rFonts w:ascii="Arial" w:hAnsi="Arial"/>
          <w:sz w:val="24"/>
        </w:rPr>
        <w:t>Page 199:</w:t>
      </w:r>
    </w:p>
    <w:p>
      <w:r>
        <w:rPr>
          <w:rFonts w:ascii="Arial" w:hAnsi="Arial"/>
          <w:sz w:val="24"/>
        </w:rPr>
        <w:t>१८० जयधवलासदिदे कसायपाहुडे  द्विद्विहत्ती ६</w:t>
      </w:r>
    </w:p>
    <w:p>
      <w:r>
        <w:rPr>
          <w:rFonts w:ascii="Arial" w:hAnsi="Arial"/>
          <w:sz w:val="24"/>
        </w:rPr>
        <w:t>मोषं । णवरि असंखेजभागहाणी० जह० एगस० उंक० पलिदो० असंखेजदिमामो ।</w:t>
      </w:r>
    </w:p>
    <w:p>
      <w:r>
        <w:rPr>
          <w:rFonts w:ascii="Arial" w:hAnsi="Arial"/>
          <w:sz w:val="24"/>
        </w:rPr>
        <w:t>ओरालिय०जोगीसु बाबीसवाससहस्साणि देखणाणि । ओरालियमिस्स० छव्बीसं पयडीणं</w:t>
      </w:r>
    </w:p>
    <w:p>
      <w:r>
        <w:rPr>
          <w:rFonts w:ascii="Arial" w:hAnsi="Arial"/>
          <w:sz w:val="24"/>
        </w:rPr>
        <w:t>तिण्णिव डितिण्णिहाणिअबड्डाणाणं पंचिंदियतिरिक्खअपजत्तमंगो । णत्ररि इत्थिपुरिस</w:t>
      </w:r>
    </w:p>
    <w:p>
      <w:r>
        <w:rPr>
          <w:rFonts w:ascii="Arial" w:hAnsi="Arial"/>
          <w:sz w:val="24"/>
        </w:rPr>
        <w:t>वेदवजाणं सव्वकम्भ णं संखेजमागवड्डीए जह० एगस० उक्क० वे समया । सम्मत्त</w:t>
      </w:r>
    </w:p>
    <w:p>
      <w:r>
        <w:rPr>
          <w:rFonts w:ascii="Arial" w:hAnsi="Arial"/>
          <w:sz w:val="24"/>
        </w:rPr>
        <w:t>सम्मामि० चदुण्दं हाणीणं पंचिदियतिरिक्खअपञत्तभंगो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३०२ वेडव्वियकाय० छन्वीषं पयडीणं तिण्णिबड्डितिण्णिहाणिअबड्ठाणा्</w:t>
      </w:r>
    </w:p>
    <w:p>
      <w:r>
        <w:rPr>
          <w:rFonts w:ascii="Arial" w:hAnsi="Arial"/>
          <w:sz w:val="24"/>
        </w:rPr>
        <w:t>विदियपुढबिभंगो । णवरि असंखेज्जमागहाणी० जह० एगस० उक्क० अंतोघुहु० ।</w:t>
      </w:r>
    </w:p>
    <w:p>
      <w:r>
        <w:rPr>
          <w:rFonts w:ascii="Arial" w:hAnsi="Arial"/>
          <w:sz w:val="24"/>
        </w:rPr>
        <w:t>अणं॑ताणु०चउक ० असंखेज्जगुणहाणी अवक्तव्ब॑ ओधं । सम्मत्तसम्भामि० सब्वपदाण</w:t>
      </w:r>
    </w:p>
    <w:p>
      <w:r>
        <w:rPr>
          <w:rFonts w:ascii="Arial" w:hAnsi="Arial"/>
          <w:sz w:val="24"/>
        </w:rPr>
        <w:t>मोषं । णवरि असंखेज्जमागहाणी० जह० एगस० उक० अंतोप्न॒हु० । वेडव्वियमिस्स०</w:t>
      </w:r>
    </w:p>
    <w:p>
      <w:r>
        <w:rPr>
          <w:rFonts w:ascii="Arial" w:hAnsi="Arial"/>
          <w:sz w:val="24"/>
        </w:rPr>
        <w:t>ओरालियमिस्स०भंगो । णवरि छव्बीस पयडीणं संखेज्जभागबड़ीए सत्तणोकसायार्ण</w:t>
      </w:r>
    </w:p>
    <w:p>
      <w:r>
        <w:rPr>
          <w:rFonts w:ascii="Arial" w:hAnsi="Arial"/>
          <w:sz w:val="24"/>
        </w:rPr>
        <w:t>संखज्जयुणबड्डीए च वे समया णत्थि । सम्मत्त ०सम्मामि० चहुण्ह॑ हाणीणमोरालिय</w:t>
      </w:r>
    </w:p>
    <w:p>
      <w:r>
        <w:rPr>
          <w:rFonts w:ascii="Arial" w:hAnsi="Arial"/>
          <w:sz w:val="24"/>
        </w:rPr>
        <w:t>मिस्स ०भंगो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३०३ कम्मश्य० छव्बीसं पथडीणमसंखेज्जमागबड्डिअवद्डाणाणं जह० एगस०</w:t>
      </w:r>
    </w:p>
    <w:p>
      <w:r>
        <w:rPr>
          <w:rFonts w:ascii="Arial" w:hAnsi="Arial"/>
          <w:sz w:val="24"/>
        </w:rPr>
        <w:t>उक० वेसमया । वेबड्डिदोहाणीणं ज० उक० एगस० । असंखेज्जभागहाणी० ज०</w:t>
      </w:r>
    </w:p>
    <w:p>
      <w:r>
        <w:rPr>
          <w:rFonts w:ascii="Arial" w:hAnsi="Arial"/>
          <w:sz w:val="24"/>
        </w:rPr>
        <w:t>एगंसमओ उक्क० वे समया । सम्मत्त ०सम्मोमि० चदुण्णं दणीणप्रोधं । णवरि असं</w:t>
      </w:r>
    </w:p>
    <w:p>
      <w:r>
        <w:rPr>
          <w:rFonts w:ascii="Arial" w:hAnsi="Arial"/>
          <w:sz w:val="24"/>
        </w:rPr>
        <w:t>कथन ओघके समान हं । किन्तु इतनी विशेषता है कि असंख्यातभागदानिका जघन्य काल एक</w:t>
      </w:r>
    </w:p>
    <w:p>
      <w:r>
        <w:rPr>
          <w:rFonts w:ascii="Arial" w:hAnsi="Arial"/>
          <w:sz w:val="24"/>
        </w:rPr>
        <w:t>समय और उत्कृष्ट काल पल्यकरे असंख्यातबें भागप्रमाण है। औदारिककाययोगियोंमें कुछ कम</w:t>
      </w:r>
    </w:p>
    <w:p>
      <w:r>
        <w:rPr>
          <w:rFonts w:ascii="Arial" w:hAnsi="Arial"/>
          <w:sz w:val="24"/>
        </w:rPr>
        <w:t>बाईस हजार वर्ष है। ओऔदारिकमिश्रकाययोगियोंमें छब्बीस प्रकृतियोंक्री तीन वृद्धि तीन द्वानि और</w:t>
      </w:r>
    </w:p>
    <w:p>
      <w:r>
        <w:rPr>
          <w:rFonts w:ascii="Arial" w:hAnsi="Arial"/>
          <w:sz w:val="24"/>
        </w:rPr>
        <w:t>अवस्थानका भंग पंचेन्द्रिय तियेंच अपर्याप्तकोंके समान है। शन्तु इतनी विशेषता है कि स्त्रीवेद</w:t>
      </w:r>
    </w:p>
    <w:p>
      <w:r>
        <w:rPr>
          <w:rFonts w:ascii="Arial" w:hAnsi="Arial"/>
          <w:sz w:val="24"/>
        </w:rPr>
        <w:t>और पुरुषबेदसे रदित शेष सब कर्मोदी संख्यातवृद्धिका जघन्य काल एक समय और उत्कृष्ट काल</w:t>
      </w:r>
    </w:p>
    <w:p>
      <w:r>
        <w:rPr>
          <w:rFonts w:ascii="Arial" w:hAnsi="Arial"/>
          <w:sz w:val="24"/>
        </w:rPr>
        <w:t>दो सन है । सम्यक्त्व और सम्यग्मिथ्यास्वकी चार द्वानियोंका भंग पंचेन्द्रिय तियेच अपर्याप्तरोंके</w:t>
      </w:r>
    </w:p>
    <w:p>
      <w:r>
        <w:rPr>
          <w:rFonts w:ascii="Arial" w:hAnsi="Arial"/>
          <w:sz w:val="24"/>
        </w:rPr>
        <w:t xml:space="preserve">समान है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३०२ वैक्रियिककाययोगिर्यो र छब्बीस प्रकृतियोंकी तीन वद्धि तीन द्वानि और अब</w:t>
      </w:r>
    </w:p>
    <w:p>
      <w:r>
        <w:rPr>
          <w:rFonts w:ascii="Arial" w:hAnsi="Arial"/>
          <w:sz w:val="24"/>
        </w:rPr>
        <w:t>स्थानका भंग दूसरी प्रथिवीके समान है । किन्तु इतनी विशेषता है कि असंख्यातभागद्वानिका</w:t>
      </w:r>
    </w:p>
    <w:p>
      <w:r>
        <w:rPr>
          <w:rFonts w:ascii="Arial" w:hAnsi="Arial"/>
          <w:sz w:val="24"/>
        </w:rPr>
        <w:t>जघन्य काल एक समय ओर उत्कृष्ट काल अन्तञ्हूते दै । चअनन्तानुदन्धी चतुष्ककी असंख्यात</w:t>
      </w:r>
    </w:p>
    <w:p>
      <w:r>
        <w:rPr>
          <w:rFonts w:ascii="Arial" w:hAnsi="Arial"/>
          <w:sz w:val="24"/>
        </w:rPr>
        <w:t>शुणदानि और अवक्तव्यकरा काल ओघके समान है । सम्यक्त्व और सम्यग्मिथ्यात्वके सव पदोका</w:t>
      </w:r>
    </w:p>
    <w:p>
      <w:r>
        <w:rPr>
          <w:rFonts w:ascii="Arial" w:hAnsi="Arial"/>
          <w:sz w:val="24"/>
        </w:rPr>
        <w:t>कथन ओघके समान है । किन्तु इतनी विशेषता है कि असंख्यातभागहानिका जघन्य काल एक</w:t>
      </w:r>
    </w:p>
    <w:p>
      <w:r>
        <w:rPr>
          <w:rFonts w:ascii="Arial" w:hAnsi="Arial"/>
          <w:sz w:val="24"/>
        </w:rPr>
        <w:t>समय ओर उत्कृष्ट काल अन्तञुहूतं है । वेक्रियिकमिश्रकाययोगियोंका भंग ओऔदारिकमिश्रकाय</w:t>
      </w:r>
    </w:p>
    <w:p>
      <w:r>
        <w:rPr>
          <w:rFonts w:ascii="Arial" w:hAnsi="Arial"/>
          <w:sz w:val="24"/>
        </w:rPr>
        <w:t>योगियोंके समान है । किन्तु इतनी विशेषता है कि छब्बीस प्रकृतियोंकी संख्यातभागवृद्धिका और</w:t>
      </w:r>
    </w:p>
    <w:p>
      <w:r>
        <w:rPr>
          <w:rFonts w:ascii="Arial" w:hAnsi="Arial"/>
          <w:sz w:val="24"/>
        </w:rPr>
        <w:t>सात नोकषायोंकी संख्यातगुणब्ृद्धिका काल दो समय नहीं है। सम्यक्व और सम्यग्मिथ्यात्वकी</w:t>
      </w:r>
    </w:p>
    <w:p>
      <w:r>
        <w:rPr>
          <w:rFonts w:ascii="Arial" w:hAnsi="Arial"/>
          <w:sz w:val="24"/>
        </w:rPr>
        <w:t>चार हानियोका भंग ओऔदारिकमिश्रकाययोगियोंके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३०३ कार्मेणकाययोगियोंमें छब्बीस प्रकतियोंकी असंख्यातभागबवृद्धि और अवस्थानका</w:t>
      </w:r>
    </w:p>
    <w:p>
      <w:r>
        <w:rPr>
          <w:rFonts w:ascii="Arial" w:hAnsi="Arial"/>
          <w:sz w:val="24"/>
        </w:rPr>
        <w:t>जघन्य काल एक समय ओर उत्कृष्ट काल दो समय है । दो वृद्धि और दो द्वानियोंका जघन्य और</w:t>
      </w:r>
    </w:p>
    <w:p>
      <w:r>
        <w:rPr>
          <w:rFonts w:ascii="Arial" w:hAnsi="Arial"/>
          <w:sz w:val="24"/>
        </w:rPr>
        <w:t>उत्कृष्ट काल एक समय है। अखंरूयातभागद्ानिका जघन्य काल एक समय और उत्कृष्ट काल दो</w:t>
      </w:r>
    </w:p>
    <w:p>
      <w:r>
        <w:rPr>
          <w:rFonts w:ascii="Arial" w:hAnsi="Arial"/>
          <w:sz w:val="24"/>
        </w:rPr>
        <w:t>समय दै। सम्यक्त्व और सम्यम्मिध्यात्वकी चार दानियोंका काल ओघके समान है । किन्तु इतनी</w:t>
      </w:r>
    </w:p>
    <w:p>
      <w:r>
        <w:rPr>
          <w:rFonts w:ascii="Arial" w:hAnsi="Arial"/>
          <w:sz w:val="24"/>
        </w:rPr>
        <w:t>Page 200:</w:t>
      </w:r>
    </w:p>
    <w:p>
      <w:r>
        <w:rPr>
          <w:rFonts w:ascii="Arial" w:hAnsi="Arial"/>
          <w:sz w:val="24"/>
        </w:rPr>
        <w:t>गा० २२ वड्डिपरूवणाए कालो १८९</w:t>
      </w:r>
    </w:p>
    <w:p>
      <w:r>
        <w:rPr>
          <w:rFonts w:ascii="Arial" w:hAnsi="Arial"/>
          <w:sz w:val="24"/>
        </w:rPr>
        <w:t>खेऽजमागहाणिसंखेन्जमागदहाणीणं जह० एणसमओ उक ० वे समया । एवमणा</w:t>
      </w:r>
    </w:p>
    <w:p>
      <w:r>
        <w:rPr>
          <w:rFonts w:ascii="Arial" w:hAnsi="Arial"/>
          <w:sz w:val="24"/>
        </w:rPr>
        <w:t>इारीणं । आहार ० अट्डात्रीसपयडीणमसंखेज्जमागद्ाणी० ज० एगस० उक ० अतो ।</w:t>
      </w:r>
    </w:p>
    <w:p>
      <w:r>
        <w:rPr>
          <w:rFonts w:ascii="Arial" w:hAnsi="Arial"/>
          <w:sz w:val="24"/>
        </w:rPr>
        <w:t>आहारमिस्स  असंवेज्जमागहाणी  जहण्णुक० अंतोघ्ु०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३०४ वेदाणुवादेण इत्थि  मिच्छत्तसोलसक ० णवणोक ० असंखेज्जभागबड़ि</w:t>
      </w:r>
    </w:p>
    <w:p>
      <w:r>
        <w:rPr>
          <w:rFonts w:ascii="Arial" w:hAnsi="Arial"/>
          <w:sz w:val="24"/>
        </w:rPr>
        <w:t>अवद्ध  ओषं । संखेज्जमागवड्डिसंखेज्जगुणवड्डीणं पढमपुढविभंगो  णवरि हस्सरदि</w:t>
      </w:r>
    </w:p>
    <w:p>
      <w:r>
        <w:rPr>
          <w:rFonts w:ascii="Arial" w:hAnsi="Arial"/>
          <w:sz w:val="24"/>
        </w:rPr>
        <w:t>अरदि सोगइत्थिपुरिसणबुंसयवेदाणं संखेज्जगुणवड्डीए उक  वे समया । असंखेज्जमाग</w:t>
      </w:r>
    </w:p>
    <w:p>
      <w:r>
        <w:rPr>
          <w:rFonts w:ascii="Arial" w:hAnsi="Arial"/>
          <w:sz w:val="24"/>
        </w:rPr>
        <w:t>हाणीए ज० एगसमओ उक ० पणवण्णपलिदो  देखणाणि  संखेज्जमागहंणिसंखे</w:t>
      </w:r>
    </w:p>
    <w:p>
      <w:r>
        <w:rPr>
          <w:rFonts w:ascii="Arial" w:hAnsi="Arial"/>
          <w:sz w:val="24"/>
        </w:rPr>
        <w:t>ज्जगुणहाणिअसंदेज्जगुणहाणीणमोधं । णवरि लोमसंज० संखेञ्जमागहाणीए जदृण्णुक०</w:t>
      </w:r>
    </w:p>
    <w:p>
      <w:r>
        <w:rPr>
          <w:rFonts w:ascii="Arial" w:hAnsi="Arial"/>
          <w:sz w:val="24"/>
        </w:rPr>
        <w:t>विशेषता है कि असंख्यातभागद्वानि और संख्यातभागहानिका जवन्य काल एक समय ओर उत्कृष्ट</w:t>
      </w:r>
    </w:p>
    <w:p>
      <w:r>
        <w:rPr>
          <w:rFonts w:ascii="Arial" w:hAnsi="Arial"/>
          <w:sz w:val="24"/>
        </w:rPr>
        <w:t>काल दो समय है। इसी प्रकार अनादारकोंके जानना चाहिए । आद्वारककाययोगियोंमें अ्रद्टाईस</w:t>
      </w:r>
    </w:p>
    <w:p>
      <w:r>
        <w:rPr>
          <w:rFonts w:ascii="Arial" w:hAnsi="Arial"/>
          <w:sz w:val="24"/>
        </w:rPr>
        <w:t>प्रकृतियोंकी असंख्यातभागद्वानिका जघन्य काल एक समय और उत्कृष्ट काल अन्तमुंहूते दै ।</w:t>
      </w:r>
    </w:p>
    <w:p>
      <w:r>
        <w:rPr>
          <w:rFonts w:ascii="Arial" w:hAnsi="Arial"/>
          <w:sz w:val="24"/>
        </w:rPr>
        <w:t>आदारकमिश्रकाययोगियों में असंख्यातभागद्वानिका जघन्य और उत्कृष्ट काल अन्तमुहूत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बविशेषार्थपाँचों मनोयोग और पाँचों वचनयोगोका उत्कृष्ट काल अन्तमुहू्त हे अतः</w:t>
      </w:r>
    </w:p>
    <w:p>
      <w:r>
        <w:rPr>
          <w:rFonts w:ascii="Arial" w:hAnsi="Arial"/>
          <w:sz w:val="24"/>
        </w:rPr>
        <w:t>इनमें सब प्रकृतिर्योकी असंख्यातभागहानिका उत्कृष्ट काल अन्तमुंहू्त कहा । औदारिककांययो गियों में</w:t>
      </w:r>
    </w:p>
    <w:p>
      <w:r>
        <w:rPr>
          <w:rFonts w:ascii="Arial" w:hAnsi="Arial"/>
          <w:sz w:val="24"/>
        </w:rPr>
        <w:t>संख्यातभागवृद्धि और संख्यातगुणबृद्धिके उत्कृष्ठ काल जो दो समयोंका निषेध किया सो इसका</w:t>
      </w:r>
    </w:p>
    <w:p>
      <w:r>
        <w:rPr>
          <w:rFonts w:ascii="Arial" w:hAnsi="Arial"/>
          <w:sz w:val="24"/>
        </w:rPr>
        <w:t>कारण यह है कि यह् उत्कृष्ट काल अपर्याप्त अवस्थामें प्राप्त होता है पर ओऔदारिककाययोग पर्याप्त</w:t>
      </w:r>
    </w:p>
    <w:p>
      <w:r>
        <w:rPr>
          <w:rFonts w:ascii="Arial" w:hAnsi="Arial"/>
          <w:sz w:val="24"/>
        </w:rPr>
        <w:t>अवस्थामें होता है। एकेन्द्रियोंके एक काययोग ही होता है और उनके असंख्यातभागहानिका</w:t>
      </w:r>
    </w:p>
    <w:p>
      <w:r>
        <w:rPr>
          <w:rFonts w:ascii="Arial" w:hAnsi="Arial"/>
          <w:sz w:val="24"/>
        </w:rPr>
        <w:t>उत्कृष्ट काल पल्यक्रे असंख्यातर्वें भागप्रमाण बतला आये हैं अतः काययोगमें भी असंख्यातभाग</w:t>
      </w:r>
    </w:p>
    <w:p>
      <w:r>
        <w:rPr>
          <w:rFonts w:ascii="Arial" w:hAnsi="Arial"/>
          <w:sz w:val="24"/>
        </w:rPr>
        <w:t>हानका उत्कृष्ट काल उक्त प्रमाण कहा है । किन्तु औदारिककाययोगका उत्कृष्ट काल कुछ कम बाईस</w:t>
      </w:r>
    </w:p>
    <w:p>
      <w:r>
        <w:rPr>
          <w:rFonts w:ascii="Arial" w:hAnsi="Arial"/>
          <w:sz w:val="24"/>
        </w:rPr>
        <w:t>हजार वपे हे अतः इसमें सब भ्रकृतियोंकी असंख्यातभागहानिंका उत्कृष्ट काल उक्त प्रमाण कहा है ।</w:t>
      </w:r>
    </w:p>
    <w:p>
      <w:r>
        <w:rPr>
          <w:rFonts w:ascii="Arial" w:hAnsi="Arial"/>
          <w:sz w:val="24"/>
        </w:rPr>
        <w:t>ओदारिकमिश्रकाययोगमें जो स्रंवेद और पुरुषवेदकी संख्यातभागश्ृृद्धिके उत्कृष्ट काल दो समयका</w:t>
      </w:r>
    </w:p>
    <w:p>
      <w:r>
        <w:rPr>
          <w:rFonts w:ascii="Arial" w:hAnsi="Arial"/>
          <w:sz w:val="24"/>
        </w:rPr>
        <w:t>निषेध किया सो इसका कारण ओघके समान यहाँ भी सममना चाहिये। अर्थात् संख्यातभागवृद्धिका</w:t>
      </w:r>
    </w:p>
    <w:p>
      <w:r>
        <w:rPr>
          <w:rFonts w:ascii="Arial" w:hAnsi="Arial"/>
          <w:sz w:val="24"/>
        </w:rPr>
        <w:t>दो समय काल जो दोइन्द्रिय तेइन्द्रियोंमें और तेइन्द्रिय चौइन्द्रियोंमें उत्पन्न होते हँ उनके प्राप्त होता</w:t>
      </w:r>
    </w:p>
    <w:p>
      <w:r>
        <w:rPr>
          <w:rFonts w:ascii="Arial" w:hAnsi="Arial"/>
          <w:sz w:val="24"/>
        </w:rPr>
        <w:t>है पर वहाँ भवके अन्तम ्लीवेद् जीर पुरुषवेदका बन्ध सम्भव नहीं अतः बहाँ ख्ीवेद् ओर पुरुष</w:t>
      </w:r>
    </w:p>
    <w:p>
      <w:r>
        <w:rPr>
          <w:rFonts w:ascii="Arial" w:hAnsi="Arial"/>
          <w:sz w:val="24"/>
        </w:rPr>
        <w:t>वेदकी संख्यातभागबृद्धिका उत्कृष्ट काल दो समय सम्भव नदीं है । वैक्रियिककाययोगक। उत्कृष्ट काल</w:t>
      </w:r>
    </w:p>
    <w:p>
      <w:r>
        <w:rPr>
          <w:rFonts w:ascii="Arial" w:hAnsi="Arial"/>
          <w:sz w:val="24"/>
        </w:rPr>
        <w:t>अन्तमुहू्ते है अतः इसमें सब अ्रक्ृतियोंकी असंख्यातभागद्वानिका उत्कृष्ट काल अन्तमुंहूर्ते कद्दा है ।</w:t>
      </w:r>
    </w:p>
    <w:p>
      <w:r>
        <w:rPr>
          <w:rFonts w:ascii="Arial" w:hAnsi="Arial"/>
          <w:sz w:val="24"/>
        </w:rPr>
        <w:t>छब्त्रीस भ्रकृतियों की संख्यातभागवृद्धिका और सात नोकषायोंकी संख्यातगुणबृद्धिका उत्कृष्ट काल दो</w:t>
      </w:r>
    </w:p>
    <w:p>
      <w:r>
        <w:rPr>
          <w:rFonts w:ascii="Arial" w:hAnsi="Arial"/>
          <w:sz w:val="24"/>
        </w:rPr>
        <w:t xml:space="preserve">समय ओदारिकमिश्रकाययोगमें ही बनता है अतः इसका वैक्रियिकमिश्रकाययोगमें निषेध किया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३०४ वेदमार्गणाके अनुवादसे स््रीवेदियोंमें मिथ्यात्व सोलह कषाय और नो नोकषायोंकी</w:t>
      </w:r>
    </w:p>
    <w:p>
      <w:r>
        <w:rPr>
          <w:rFonts w:ascii="Arial" w:hAnsi="Arial"/>
          <w:sz w:val="24"/>
        </w:rPr>
        <w:t>असंख्यातभागवृद्धि ओर अबस्थितका काल ओघके समान है। संख्यातभागवृद्धि और संख्यात</w:t>
      </w:r>
    </w:p>
    <w:p>
      <w:r>
        <w:rPr>
          <w:rFonts w:ascii="Arial" w:hAnsi="Arial"/>
          <w:sz w:val="24"/>
        </w:rPr>
        <w:t>गुणबृद्धिका काल पहली प्रथिवीके समान है। किन्तु इतनी विशेषता है कि हास्य रति अरत्ति</w:t>
      </w:r>
    </w:p>
    <w:p>
      <w:r>
        <w:rPr>
          <w:rFonts w:ascii="Arial" w:hAnsi="Arial"/>
          <w:sz w:val="24"/>
        </w:rPr>
        <w:t>शोक स्त्रीवेद पुरुषबेद ओर नपुंसकवेदकी संख्यातगुखबृद्धिका उत्क्रष्ट काल दो समय है । असंख्यात</w:t>
      </w:r>
    </w:p>
    <w:p>
      <w:r>
        <w:rPr>
          <w:rFonts w:ascii="Arial" w:hAnsi="Arial"/>
          <w:sz w:val="24"/>
        </w:rPr>
        <w:t>भागद्वानिका जघन्य काल एक समय और उक्छृढ काल कुछ कम पचवन प्य है। संख्यातभागदानि</w:t>
      </w:r>
    </w:p>
    <w:p>
      <w:r>
        <w:rPr>
          <w:rFonts w:ascii="Arial" w:hAnsi="Arial"/>
          <w:sz w:val="24"/>
        </w:rPr>
        <w:t>संख्यातगुणदानि और असंख्यातगुणद्वानिका काल ओघके समान है। किन्तु इतनी विशेषता है कि</w:t>
      </w:r>
    </w:p>
    <w:p>
      <w:r>
        <w:rPr>
          <w:rFonts w:ascii="Arial" w:hAnsi="Arial"/>
          <w:sz w:val="24"/>
        </w:rPr>
        <w:t>लोभ संबलनकी संख्यातभागद्दानिका जघन्य और उत्कृष्ट कोल एक समय है । अनन्तानुबन्धी</w:t>
      </w:r>
    </w:p>
    <w:p>
      <w:r>
        <w:rPr>
          <w:rFonts w:ascii="Arial" w:hAnsi="Arial"/>
          <w:sz w:val="24"/>
        </w:rPr>
        <w:t>Page 201:</w:t>
      </w:r>
    </w:p>
    <w:p>
      <w:r>
        <w:rPr>
          <w:rFonts w:ascii="Arial" w:hAnsi="Arial"/>
          <w:sz w:val="24"/>
        </w:rPr>
        <w:t>१८२ जयधर्वलाखदिदे कसायंपाहुडे  द्िदिविदत्ती है</w:t>
      </w:r>
    </w:p>
    <w:p>
      <w:r>
        <w:rPr>
          <w:rFonts w:ascii="Arial" w:hAnsi="Arial"/>
          <w:sz w:val="24"/>
        </w:rPr>
        <w:t>एगसमओ । अणंताणु अवत्तव्ब० शधं । सम्मत्तसम्मामि ० चत्तोरिवड्ितिण्णिदाणि</w:t>
      </w:r>
    </w:p>
    <w:p>
      <w:r>
        <w:rPr>
          <w:rFonts w:ascii="Arial" w:hAnsi="Arial"/>
          <w:sz w:val="24"/>
        </w:rPr>
        <w:t>अबड्टाणअवत्तव्वाणमोघं । असंसेज्जभागहाणी० ज० एगप्रमओ उक्र पणवण्ण</w:t>
      </w:r>
    </w:p>
    <w:p>
      <w:r>
        <w:rPr>
          <w:rFonts w:ascii="Arial" w:hAnsi="Arial"/>
          <w:sz w:val="24"/>
        </w:rPr>
        <w:t>पलिदोवमाणि पलिदो० असंखेञ्जदिमागेण सादिरियाणि । पुरिसवेद० अद्भावीसं पयडीणं</w:t>
      </w:r>
    </w:p>
    <w:p>
      <w:r>
        <w:rPr>
          <w:rFonts w:ascii="Arial" w:hAnsi="Arial"/>
          <w:sz w:val="24"/>
        </w:rPr>
        <w:t>सव्वपदाणमोधं । णवरि छव्बीसं पयडीणं संखेज्जभागवड़ी० मिच्छन्तसोलसक०मय</w:t>
      </w:r>
    </w:p>
    <w:p>
      <w:r>
        <w:rPr>
          <w:rFonts w:ascii="Arial" w:hAnsi="Arial"/>
          <w:sz w:val="24"/>
        </w:rPr>
        <w:t>दुमुछाणं संखेजजगुणवड्ीए च जदण्णुक० एगस  । लोभसंजल० संखेज्जगुणदाणीए</w:t>
      </w:r>
    </w:p>
    <w:p>
      <w:r>
        <w:rPr>
          <w:rFonts w:ascii="Arial" w:hAnsi="Arial"/>
          <w:sz w:val="24"/>
        </w:rPr>
        <w:t>इत्थिभंमो । अवगद ० मिच्छत्त ० पम्मत्तसम्मामि  असंखेज्जमागदाणीए जह ० एगस ०</w:t>
      </w:r>
    </w:p>
    <w:p>
      <w:r>
        <w:rPr>
          <w:rFonts w:ascii="Arial" w:hAnsi="Arial"/>
          <w:sz w:val="24"/>
        </w:rPr>
        <w:t>उक० अंतोघु० । संखेज्जमागहाणी  जहण्णुक० एगस० । एषमडूकसायाणं । सत्तणो</w:t>
      </w:r>
    </w:p>
    <w:p>
      <w:r>
        <w:rPr>
          <w:rFonts w:ascii="Arial" w:hAnsi="Arial"/>
          <w:sz w:val="24"/>
        </w:rPr>
        <w:t>कसायाणमसंखेज्जभागदाणी ० ज० एगस० उक० अंतोघ्ठ० । संखेज्जमागहाणि</w:t>
      </w:r>
    </w:p>
    <w:p>
      <w:r>
        <w:rPr>
          <w:rFonts w:ascii="Arial" w:hAnsi="Arial"/>
          <w:sz w:val="24"/>
        </w:rPr>
        <w:t>संखेऽजगुणदहाणी  जहण्णुक  एगस० । एवं चदुण्हं संजलणाणं । णवरि छोभसंज०</w:t>
      </w:r>
    </w:p>
    <w:p>
      <w:r>
        <w:rPr>
          <w:rFonts w:ascii="Arial" w:hAnsi="Arial"/>
          <w:sz w:val="24"/>
        </w:rPr>
        <w:t>क 4 ५ गि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संखेज्जभागद्दाणी ० ओघं । इत्यिणबुंसयवेदाणमइकसायभंगो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चतुष्कक अवक्तव्यका काल ओघके समान दै । सम्यक्त्थ और सम्यग्मिथ्यात्वक्री चार वृद्धि तीन</w:t>
      </w:r>
    </w:p>
    <w:p>
      <w:r>
        <w:rPr>
          <w:rFonts w:ascii="Arial" w:hAnsi="Arial"/>
          <w:sz w:val="24"/>
        </w:rPr>
        <w:t>हानि अवस्थान च्यौर अवक्तव्यका काल ओघके समान है। असंख्याततमागदानिका जघन्य काल</w:t>
      </w:r>
    </w:p>
    <w:p>
      <w:r>
        <w:rPr>
          <w:rFonts w:ascii="Arial" w:hAnsi="Arial"/>
          <w:sz w:val="24"/>
        </w:rPr>
        <w:t>एक समय ओर उत्कृष्ट काल पलल््योपसमका असंख्याववाँ भाग अधिक पचत्रन पल्य है। पुरुषवेदियोंमें</w:t>
      </w:r>
    </w:p>
    <w:p>
      <w:r>
        <w:rPr>
          <w:rFonts w:ascii="Arial" w:hAnsi="Arial"/>
          <w:sz w:val="24"/>
        </w:rPr>
        <w:t>अद्वाईस प्रकृत्तियोंके सब पदोंका काल ओबके समान है। किन्तु इतनी विशेषता है कि छब्बीस</w:t>
      </w:r>
    </w:p>
    <w:p>
      <w:r>
        <w:rPr>
          <w:rFonts w:ascii="Arial" w:hAnsi="Arial"/>
          <w:sz w:val="24"/>
        </w:rPr>
        <w:t>प्रकृतियोंकी संख्यातभागबृद्धिका और मिथ्यात्व सोलह कषाय भय ओर जुग॒ुप्खाकी संख्यात</w:t>
      </w:r>
    </w:p>
    <w:p>
      <w:r>
        <w:rPr>
          <w:rFonts w:ascii="Arial" w:hAnsi="Arial"/>
          <w:sz w:val="24"/>
        </w:rPr>
        <w:t>गुणवृद्धिका जघन्य और उत्कृष्ट काल एक समय है। लोभसंज्वलनकी संख्यातगुणहानिका भंग</w:t>
      </w:r>
    </w:p>
    <w:p>
      <w:r>
        <w:rPr>
          <w:rFonts w:ascii="Arial" w:hAnsi="Arial"/>
          <w:sz w:val="24"/>
        </w:rPr>
        <w:t xml:space="preserve">स्ल्ीवेदियोंके समान है । अपगतवेदियोंमें मिथ्यात्व सम्यक्व और सम्यम्मिथ्यात्वकी असंख्यात </w:t>
      </w:r>
    </w:p>
    <w:p>
      <w:r>
        <w:rPr>
          <w:rFonts w:ascii="Arial" w:hAnsi="Arial"/>
          <w:sz w:val="24"/>
        </w:rPr>
        <w:t>भागद्वानिका जघन्य काल एक समय और उस्कृष्ट काल अन्तमुंहूर्त है। संख्थातभागहानिका जघन्य और</w:t>
      </w:r>
    </w:p>
    <w:p>
      <w:r>
        <w:rPr>
          <w:rFonts w:ascii="Arial" w:hAnsi="Arial"/>
          <w:sz w:val="24"/>
        </w:rPr>
        <w:t>उत्कृष्ट काल एक समय है । इसी प्रकार आठ कषायोंका जानना चाहिए। सात नोकषायोंकी असंख्यात</w:t>
      </w:r>
    </w:p>
    <w:p>
      <w:r>
        <w:rPr>
          <w:rFonts w:ascii="Arial" w:hAnsi="Arial"/>
          <w:sz w:val="24"/>
        </w:rPr>
        <w:t>भागद्वानिका जघन्य काल एक समय और उत्कृष्ठ काल अन्तसुंहूते है। संख्यातभागद्दानि और</w:t>
      </w:r>
    </w:p>
    <w:p>
      <w:r>
        <w:rPr>
          <w:rFonts w:ascii="Arial" w:hAnsi="Arial"/>
          <w:sz w:val="24"/>
        </w:rPr>
        <w:t>संख्यातगुणद्वानिका जधघन्य और उत्कृष्ट काल एक समय है । इसी प्रकार चारों संज्वलनोंका जानना</w:t>
      </w:r>
    </w:p>
    <w:p>
      <w:r>
        <w:rPr>
          <w:rFonts w:ascii="Arial" w:hAnsi="Arial"/>
          <w:sz w:val="24"/>
        </w:rPr>
        <w:t>चाहिए । किन्तु इतनी विशेषता है कि लोभ संज्वलनकी संख्यातभागद्दानिका काल ओघके समान है ।</w:t>
      </w:r>
    </w:p>
    <w:p>
      <w:r>
        <w:rPr>
          <w:rFonts w:ascii="Arial" w:hAnsi="Arial"/>
          <w:sz w:val="24"/>
        </w:rPr>
        <w:t>खीवेद चौर नपुंसकवेदका मंग आठ कषायोंके समान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विशेषार्थदस्यादि सात प्रकृतियोंकी संख्यातगुणबृद्धिके उत्कृष्ट काल दो समयका कारण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पहले बतला माये हैं उसी प्रकार खीवेदियोके मी समझना चाहिये। यद्यपि खीवेदीका उत्कृष्ट काल</w:t>
      </w:r>
    </w:p>
    <w:p>
      <w:r>
        <w:rPr>
          <w:rFonts w:ascii="Arial" w:hAnsi="Arial"/>
          <w:sz w:val="24"/>
        </w:rPr>
        <w:t>सौ पल्य प्रथक्त्व है तथापि इनके २६ प्रकृतियोंक्री निरन्तर असंख्यातभागहानि सम्यक्स दशामें दी</w:t>
      </w:r>
    </w:p>
    <w:p>
      <w:r>
        <w:rPr>
          <w:rFonts w:ascii="Arial" w:hAnsi="Arial"/>
          <w:sz w:val="24"/>
        </w:rPr>
        <w:t>सम्भव है ओर स्त्रीवेदमें सम्यक्त्वका उत्कृष्ट काल कुछ कम पचवन पल्य है अतः यहाँ २६ प्रकृतियों</w:t>
      </w:r>
    </w:p>
    <w:p>
      <w:r>
        <w:rPr>
          <w:rFonts w:ascii="Arial" w:hAnsi="Arial"/>
          <w:sz w:val="24"/>
        </w:rPr>
        <w:t>की असंख्यातभागद्दानिका उत्क्रष्ट काल उक्त प्रमाण कद्दा है । लोभ संज्वलनकी संख्यातभागदानिका</w:t>
      </w:r>
    </w:p>
    <w:p>
      <w:r>
        <w:rPr>
          <w:rFonts w:ascii="Arial" w:hAnsi="Arial"/>
          <w:sz w:val="24"/>
        </w:rPr>
        <w:t>उत्कृष्ट काल दसवें गुणस्थानमें प्राप्त होता है । अन्यत्र तो एक समय ही बनता है । पर दसवेंमें</w:t>
      </w:r>
    </w:p>
    <w:p>
      <w:r>
        <w:rPr>
          <w:rFonts w:ascii="Arial" w:hAnsi="Arial"/>
          <w:sz w:val="24"/>
        </w:rPr>
        <w:t>स्वेद नदीं होता अतः स्वीवेदममें लोभसंज्वलनकी संख्यातभागहानिका जघन्य और उत्कृष्ट काल</w:t>
      </w:r>
    </w:p>
    <w:p>
      <w:r>
        <w:rPr>
          <w:rFonts w:ascii="Arial" w:hAnsi="Arial"/>
          <w:sz w:val="24"/>
        </w:rPr>
        <w:t>एक समय कहा है । जो स्त्रीवेदी पल्य असंख्यातवें भाग कालसे सम्यक्त्व और सम्यम्मिध्यात्वकी</w:t>
      </w:r>
    </w:p>
    <w:p>
      <w:r>
        <w:rPr>
          <w:rFonts w:ascii="Arial" w:hAnsi="Arial"/>
          <w:sz w:val="24"/>
        </w:rPr>
        <w:t>असंख्यातभागहानि कर रहा है वह यदि इस कालके भीतर पचवन पल्यशी आयुवाली देवियोंमें</w:t>
      </w:r>
    </w:p>
    <w:p>
      <w:r>
        <w:rPr>
          <w:rFonts w:ascii="Arial" w:hAnsi="Arial"/>
          <w:sz w:val="24"/>
        </w:rPr>
        <w:t>डत्यज्न हो जाय और वौ वेदकसम्यक्त्वको प्राप्त करके जीवन भर उसके साथ रहे तो उसके भी</w:t>
      </w:r>
    </w:p>
    <w:p>
      <w:r>
        <w:rPr>
          <w:rFonts w:ascii="Arial" w:hAnsi="Arial"/>
          <w:sz w:val="24"/>
        </w:rPr>
        <w:t>सम्यक्त्व और सम्यग्मिथ्यात्वकी असंख्यातभागद्वानि सम्भव है अतः इनकी असंख्यातभागहानिका</w:t>
      </w:r>
    </w:p>
    <w:p>
      <w:r>
        <w:rPr>
          <w:rFonts w:ascii="Arial" w:hAnsi="Arial"/>
          <w:sz w:val="24"/>
        </w:rPr>
        <w:t>उत्कृष्ट काल पल््यका असंख्यातवाँ भाग अधिक पचवन पस्य कहा है । छब्बीस प्रकृतियों की संख्यात</w:t>
      </w:r>
    </w:p>
    <w:p>
      <w:r>
        <w:rPr>
          <w:rFonts w:ascii="Arial" w:hAnsi="Arial"/>
          <w:sz w:val="24"/>
        </w:rPr>
        <w:t>भागवृद्धिका उच्छृ काल दो समय तथा मिथ्यात्व खोलद कषाय भय और जुग॒ुप्साकी घंख्यात</w:t>
      </w:r>
    </w:p>
    <w:p>
      <w:r>
        <w:rPr>
          <w:rFonts w:ascii="Arial" w:hAnsi="Arial"/>
          <w:sz w:val="24"/>
        </w:rPr>
        <w:t>Page 202:</w:t>
      </w:r>
    </w:p>
    <w:p>
      <w:r>
        <w:rPr>
          <w:rFonts w:ascii="Arial" w:hAnsi="Arial"/>
          <w:sz w:val="24"/>
        </w:rPr>
        <w:t>गा० २२ बड्डिपरूवणाए कालो शत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३०४ कसायाणुवादेण चदुण्णं कसायाणमोधं । णवरि अड्डाबीसं पयडीणमसंखे०</w:t>
      </w:r>
    </w:p>
    <w:p>
      <w:r>
        <w:rPr>
          <w:rFonts w:ascii="Arial" w:hAnsi="Arial"/>
          <w:sz w:val="24"/>
        </w:rPr>
        <w:t>भागहाणीए जह० एगस० उक० अंतोष्ठ०  कोधमाणमायकर्सासु लोभसंजलणस्स</w:t>
      </w:r>
    </w:p>
    <w:p>
      <w:r>
        <w:rPr>
          <w:rFonts w:ascii="Arial" w:hAnsi="Arial"/>
          <w:sz w:val="24"/>
        </w:rPr>
        <w:t>संखे०मागहाणीएं जदण्णुक  एगस०। अकसा  चडवीसपयडीणमसंखेज्जमागद्दाणीए</w:t>
      </w:r>
    </w:p>
    <w:p>
      <w:r>
        <w:rPr>
          <w:rFonts w:ascii="Arial" w:hAnsi="Arial"/>
          <w:sz w:val="24"/>
        </w:rPr>
        <w:t>जह० एगस० उक  अंतोग्म० । एवं जहाकखाद०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३०६ णाणाणुवादेण मदिसुदअण्णाणीसु छच्चीसं पयडीणं तिण्णिवड्डिअवड्ठा</w:t>
      </w:r>
    </w:p>
    <w:p>
      <w:r>
        <w:rPr>
          <w:rFonts w:ascii="Arial" w:hAnsi="Arial"/>
          <w:sz w:val="24"/>
        </w:rPr>
        <w:t>णाणमोषं । असंखेज्जमागदहाणीए जह ० एगसमओ उक  एकत्तीसं सागरो सादिरे</w:t>
      </w:r>
    </w:p>
    <w:p>
      <w:r>
        <w:rPr>
          <w:rFonts w:ascii="Arial" w:hAnsi="Arial"/>
          <w:sz w:val="24"/>
        </w:rPr>
        <w:t>याणि । संखेज्जमागद्दाणिसंखेज्जगुणहाणीणं जदण्णुक० एग  । सम्मत्तसम्मामि</w:t>
      </w:r>
    </w:p>
    <w:p>
      <w:r>
        <w:rPr>
          <w:rFonts w:ascii="Arial" w:hAnsi="Arial"/>
          <w:sz w:val="24"/>
        </w:rPr>
        <w:t>असंखेज्जमागहणीए जह ० एगस० उक ० ० पलिदो० असंखेज्जदिभागो । तिण्हं हाणीण</w:t>
      </w:r>
    </w:p>
    <w:p>
      <w:r>
        <w:rPr>
          <w:rFonts w:ascii="Arial" w:hAnsi="Arial"/>
          <w:sz w:val="24"/>
        </w:rPr>
        <w:t>गुणबृद्धिका उत्कृष्ट काल दो समय नपुंसकवेदमें ही बनता है अतः पुरुषवेदमे इनका जघन्य और</w:t>
      </w:r>
    </w:p>
    <w:p>
      <w:r>
        <w:rPr>
          <w:rFonts w:ascii="Arial" w:hAnsi="Arial"/>
          <w:sz w:val="24"/>
        </w:rPr>
        <w:t>उत्कृष्ट काल एक समय कहा है । अपगतत्रेदका जघन्य काल एक समय ओर उत्कृष्ट काल अन्तमुहूते</w:t>
      </w:r>
    </w:p>
    <w:p>
      <w:r>
        <w:rPr>
          <w:rFonts w:ascii="Arial" w:hAnsi="Arial"/>
          <w:sz w:val="24"/>
        </w:rPr>
        <w:t>है अतः इसमें दशनमोहनीयकी तीन प्रकृतियोंकी असंख्यातमागद्वानिका जधन्य काल एक समय</w:t>
      </w:r>
    </w:p>
    <w:p>
      <w:r>
        <w:rPr>
          <w:rFonts w:ascii="Arial" w:hAnsi="Arial"/>
          <w:sz w:val="24"/>
        </w:rPr>
        <w:t>ओर उत्कृष्ठ काल अन्तमुंहूर्त कद्दा है। अपगतबेदमें दर्शनमोहनीयकी तीन प्रकृतियोंकी संख्यात</w:t>
      </w:r>
    </w:p>
    <w:p>
      <w:r>
        <w:rPr>
          <w:rFonts w:ascii="Arial" w:hAnsi="Arial"/>
          <w:sz w:val="24"/>
        </w:rPr>
        <w:t>भागहानि स्थितिकाण्डककी अन्तिम फालिके पतनके समय होती है अतः इसका जघन्य और</w:t>
      </w:r>
    </w:p>
    <w:p>
      <w:r>
        <w:rPr>
          <w:rFonts w:ascii="Arial" w:hAnsi="Arial"/>
          <w:sz w:val="24"/>
        </w:rPr>
        <w:t>उत्कृष्ट काल एक समय कहा है । अपगतबेदमें आठ कषायोंकी असंख्यातभागहानि और संख्यात</w:t>
      </w:r>
    </w:p>
    <w:p>
      <w:r>
        <w:rPr>
          <w:rFonts w:ascii="Arial" w:hAnsi="Arial"/>
          <w:sz w:val="24"/>
        </w:rPr>
        <w:t>भागहानि होती हैं सो इनका काल पूर्वोक्त प्रमाण है । इसी प्रकार स्त्रीवेद और नपुंसकवेदके सम्बन्ध</w:t>
      </w:r>
    </w:p>
    <w:p>
      <w:r>
        <w:rPr>
          <w:rFonts w:ascii="Arial" w:hAnsi="Arial"/>
          <w:sz w:val="24"/>
        </w:rPr>
        <w:t>में समझना चादिये। अब रहीं सात नोकषाय और चार संज्वलन सो इनकी तीन हानियाँ दोती</w:t>
      </w:r>
    </w:p>
    <w:p>
      <w:r>
        <w:rPr>
          <w:rFonts w:ascii="Arial" w:hAnsi="Arial"/>
          <w:sz w:val="24"/>
        </w:rPr>
        <w:t>हैं । सो इनके जघन्य और उषध्कृट्ट कालका खुलासा सुगम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३०४ कषायमार्गणाके अनुबादसे चारों कषायवालोंका काल ओघके समान है। किन्तु</w:t>
      </w:r>
    </w:p>
    <w:p>
      <w:r>
        <w:rPr>
          <w:rFonts w:ascii="Arial" w:hAnsi="Arial"/>
          <w:sz w:val="24"/>
        </w:rPr>
        <w:t>इतनी विशेषता है कि अद्ाईस प्रकृतियोंकी असंख्यातभागद्ानिका जघन्य काल एक समय और</w:t>
      </w:r>
    </w:p>
    <w:p>
      <w:r>
        <w:rPr>
          <w:rFonts w:ascii="Arial" w:hAnsi="Arial"/>
          <w:sz w:val="24"/>
        </w:rPr>
        <w:t>उत्कृष्ट काल अन्तमुंहूर्त है। क्रोध मान और मायाकषायवाले जीबोंमें लोभसंज्वलनक्ी संख्यात</w:t>
      </w:r>
    </w:p>
    <w:p>
      <w:r>
        <w:rPr>
          <w:rFonts w:ascii="Arial" w:hAnsi="Arial"/>
          <w:sz w:val="24"/>
        </w:rPr>
        <w:t>भागद्वानिका जघन्य और उत्कृष्ट काल एक समय है। कषायरद्वित जीवोंमें चौबीस प्रकृतियोंकी</w:t>
      </w:r>
    </w:p>
    <w:p>
      <w:r>
        <w:rPr>
          <w:rFonts w:ascii="Arial" w:hAnsi="Arial"/>
          <w:sz w:val="24"/>
        </w:rPr>
        <w:t>असंख्यातभागद्वानिका जधन्य काल एक समय और उत्कृष्ट काल अन्तमुंहूर्त है। इसी प्रकार यथा</w:t>
      </w:r>
    </w:p>
    <w:p>
      <w:r>
        <w:rPr>
          <w:rFonts w:ascii="Arial" w:hAnsi="Arial"/>
          <w:sz w:val="24"/>
        </w:rPr>
        <w:t>ख्यातसंयत जीवोंके जानना चाहिए।</w:t>
      </w:r>
    </w:p>
    <w:p>
      <w:r>
        <w:rPr>
          <w:rFonts w:ascii="Arial" w:hAnsi="Arial"/>
          <w:sz w:val="24"/>
        </w:rPr>
        <w:t>विशेषार्थचारों ऋषायोंका जघन्य काल एक समय और उत्कृष्ट काल अन्तमुंहूर्त है इसलिये</w:t>
      </w:r>
    </w:p>
    <w:p>
      <w:r>
        <w:rPr>
          <w:rFonts w:ascii="Arial" w:hAnsi="Arial"/>
          <w:sz w:val="24"/>
        </w:rPr>
        <w:t>इनमें सब प्रकृतियों की असंख्यातभागद्वानिका जघन्य काल एक समय और उत्कृष्ट काल अन्तमुहूते</w:t>
      </w:r>
    </w:p>
    <w:p>
      <w:r>
        <w:rPr>
          <w:rFonts w:ascii="Arial" w:hAnsi="Arial"/>
          <w:sz w:val="24"/>
        </w:rPr>
        <w:t>कदा है। स्वयं असंख्यातभागद्वानिक्ना भी जघन्य काल एक समय है इसलिये भी यहाँ असंख्यात</w:t>
      </w:r>
    </w:p>
    <w:p>
      <w:r>
        <w:rPr>
          <w:rFonts w:ascii="Arial" w:hAnsi="Arial"/>
          <w:sz w:val="24"/>
        </w:rPr>
        <w:t>भागद्वानिका एक समय काल बन जाता है। लोभकी संख्यातभागद्दानिका उत्कृष्ट काल दसवेमे होता</w:t>
      </w:r>
    </w:p>
    <w:p>
      <w:r>
        <w:rPr>
          <w:rFonts w:ascii="Arial" w:hAnsi="Arial"/>
          <w:sz w:val="24"/>
        </w:rPr>
        <w:t>दै अन्यत्र तो एक ही समय प्राप्त दोता है और दसवत क्रोध मान अर सायाका उद्य नहीं है</w:t>
      </w:r>
    </w:p>
    <w:p>
      <w:r>
        <w:rPr>
          <w:rFonts w:ascii="Arial" w:hAnsi="Arial"/>
          <w:sz w:val="24"/>
        </w:rPr>
        <w:t>अतः इन तीनों कषायोंमें लोभसंज्वलनकी संख्याततभागहानिक्ा जघन्य और उत्कृष्ट काल एक समय</w:t>
      </w:r>
    </w:p>
    <w:p>
      <w:r>
        <w:rPr>
          <w:rFonts w:ascii="Arial" w:hAnsi="Arial"/>
          <w:sz w:val="24"/>
        </w:rPr>
        <w:t>कहा है । अकषायी और यथाख्यातसंयतोंका जघन्य काल एक समय और उत्कृष्ट काल अन्तमुहू्त है</w:t>
      </w:r>
    </w:p>
    <w:p>
      <w:r>
        <w:rPr>
          <w:rFonts w:ascii="Arial" w:hAnsi="Arial"/>
          <w:sz w:val="24"/>
        </w:rPr>
        <w:t>अतः इनमें २४ प्रकृतियोंकी असंख्यातभागहानिका जघन्य काल एक समय और उत्कृष्ट काल</w:t>
      </w:r>
    </w:p>
    <w:p>
      <w:r>
        <w:rPr>
          <w:rFonts w:ascii="Arial" w:hAnsi="Arial"/>
          <w:sz w:val="24"/>
        </w:rPr>
        <w:t>अन्तमुहूत कदादै</w:t>
      </w:r>
    </w:p>
    <w:p>
      <w:r>
        <w:rPr>
          <w:rFonts w:ascii="Arial" w:hAnsi="Arial"/>
          <w:sz w:val="24"/>
        </w:rPr>
        <w:t xml:space="preserve"> ३०६ ज्ञानमार्गेणाके अनुवादसे मत्यज्ञानी और श्रुताज्ञानी जीवोंमें छब्बीस प्रकृतियोंकी</w:t>
      </w:r>
    </w:p>
    <w:p>
      <w:r>
        <w:rPr>
          <w:rFonts w:ascii="Arial" w:hAnsi="Arial"/>
          <w:sz w:val="24"/>
        </w:rPr>
        <w:t>तीन बृद्धि और अवस्थानका काल ओघके समान है। असंख्यातभागहानिका जवन्य काल एक</w:t>
      </w:r>
    </w:p>
    <w:p>
      <w:r>
        <w:rPr>
          <w:rFonts w:ascii="Arial" w:hAnsi="Arial"/>
          <w:sz w:val="24"/>
        </w:rPr>
        <w:t>समय और उत्कृष्ट काल साधिक इकतीस सागर है। संख्यातभागद्दानि ओर संख्यातगुणद्दानिका</w:t>
      </w:r>
    </w:p>
    <w:p>
      <w:r>
        <w:rPr>
          <w:rFonts w:ascii="Arial" w:hAnsi="Arial"/>
          <w:sz w:val="24"/>
        </w:rPr>
        <w:t>जघन्य और उत्क्रष्ट काल एक समय है । सम्यक्त्व और सम्यम्मिथ्यात्वकी असंख्यातभागद्वानिका</w:t>
      </w:r>
    </w:p>
    <w:p>
      <w:r>
        <w:rPr>
          <w:rFonts w:ascii="Arial" w:hAnsi="Arial"/>
          <w:sz w:val="24"/>
        </w:rPr>
        <w:t>जघन्य काल एक समय ओर उत्कृष्ट काल पलल््योपमके भसंख्यातवं भागप्रमाण है। तीन ह्मनियोंका</w:t>
      </w:r>
    </w:p>
    <w:p>
      <w:r>
        <w:rPr>
          <w:rFonts w:ascii="Arial" w:hAnsi="Arial"/>
          <w:sz w:val="24"/>
        </w:rPr>
        <w:t>Page 203:</w:t>
      </w:r>
    </w:p>
    <w:p>
      <w:r>
        <w:rPr>
          <w:rFonts w:ascii="Arial" w:hAnsi="Arial"/>
          <w:sz w:val="24"/>
        </w:rPr>
        <w:t>१८४ अयधवबलासहिदे कसायपाहुडे  हिदिविहक्ती ३</w:t>
      </w:r>
    </w:p>
    <w:p>
      <w:r>
        <w:rPr>
          <w:rFonts w:ascii="Arial" w:hAnsi="Arial"/>
          <w:sz w:val="24"/>
        </w:rPr>
        <w:t>मों । एषं विहंगणाणो०  णवरि छव्बीसं पयडीणमसंखेज्जमागहाणी ० जद ० एगसमओ</w:t>
      </w:r>
    </w:p>
    <w:p>
      <w:r>
        <w:rPr>
          <w:rFonts w:ascii="Arial" w:hAnsi="Arial"/>
          <w:sz w:val="24"/>
        </w:rPr>
        <w:t xml:space="preserve">उक० एकत्तीस सागरो० देखणाणि। संखेज्जभागवह्डिसंखेज्जगुणवड्डीण् जहण्णुक </w:t>
      </w:r>
    </w:p>
    <w:p>
      <w:r>
        <w:rPr>
          <w:rFonts w:ascii="Arial" w:hAnsi="Arial"/>
          <w:sz w:val="24"/>
        </w:rPr>
        <w:t xml:space="preserve">एयस०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३०७ आभिणि०सुद  छव्वीसं पयडीणमसंखेज्जभागहाणी  जह० अंतोमु०</w:t>
      </w:r>
    </w:p>
    <w:p>
      <w:r>
        <w:rPr>
          <w:rFonts w:ascii="Arial" w:hAnsi="Arial"/>
          <w:sz w:val="24"/>
        </w:rPr>
        <w:t>जक्क ० छावट्टिसागरो० सादिरेयाणि अंतोम्न॒हुत्तण । णवरि मिच्छत्त ०अणंताणु ०चउकक ०</w:t>
      </w:r>
    </w:p>
    <w:p>
      <w:r>
        <w:rPr>
          <w:rFonts w:ascii="Arial" w:hAnsi="Arial"/>
          <w:sz w:val="24"/>
        </w:rPr>
        <w:t>अहक  जह० आवलिया जदण्णपरित्तासंखेज्जेणूणा  एदपत्थपदयुवरि वि जद्दासंभर्द</w:t>
      </w:r>
    </w:p>
    <w:p>
      <w:r>
        <w:rPr>
          <w:rFonts w:ascii="Arial" w:hAnsi="Arial"/>
          <w:sz w:val="24"/>
        </w:rPr>
        <w:t>जोजेयव्बं । अथवा एदं पि अंतोघ्नदृत्तमेवे ति सव्वत्थ णेदव्वं । संखेज्जमागहाणिसंखेज्ज</w:t>
      </w:r>
    </w:p>
    <w:p>
      <w:r>
        <w:rPr>
          <w:rFonts w:ascii="Arial" w:hAnsi="Arial"/>
          <w:sz w:val="24"/>
        </w:rPr>
        <w:t>मुणदाणिअसंखेज्जगुणदाणीणमोघ॑ । सम्भत्तसम्मामि० तिण्हं दणीणमो्घ । सम्मत्त</w:t>
      </w:r>
    </w:p>
    <w:p>
      <w:r>
        <w:rPr>
          <w:rFonts w:ascii="Arial" w:hAnsi="Arial"/>
          <w:sz w:val="24"/>
        </w:rPr>
        <w:t>असंखेज्जभागहाणीए जह० अंतोघु० सम्भामि० आवलिया परितासंखेज्जेणूणा  उक०</w:t>
      </w:r>
    </w:p>
    <w:p>
      <w:r>
        <w:rPr>
          <w:rFonts w:ascii="Arial" w:hAnsi="Arial"/>
          <w:sz w:val="24"/>
        </w:rPr>
        <w:t>दोण्ह पि छावट्टिसागरो० सादिरेयाणि । एवमोद्िणाण०  सणपज्जव० अड्डाबीसपय</w:t>
      </w:r>
    </w:p>
    <w:p>
      <w:r>
        <w:rPr>
          <w:rFonts w:ascii="Arial" w:hAnsi="Arial"/>
          <w:sz w:val="24"/>
        </w:rPr>
        <w:t>डीणमसंखेज्जभागद्ाणी जद० अंतोघु० । अथवा छब्बीसपयडीणमेयसमओ ।</w:t>
      </w:r>
    </w:p>
    <w:p>
      <w:r>
        <w:rPr>
          <w:rFonts w:ascii="Arial" w:hAnsi="Arial"/>
          <w:sz w:val="24"/>
        </w:rPr>
        <w:t>उक० पुव्वकोडी देखणा । संखेज्जमागद्दाणिसंखेज्जगुणहाणिअसंखेज्जगुणदाणीणं</w:t>
      </w:r>
    </w:p>
    <w:p>
      <w:r>
        <w:rPr>
          <w:rFonts w:ascii="Arial" w:hAnsi="Arial"/>
          <w:sz w:val="24"/>
        </w:rPr>
        <w:t>काल ओघके समान है । इसी प्रकार विभंगज्ञानियोंके जानना चादिएट। किन्तु इतनी विशेषता है कि</w:t>
      </w:r>
    </w:p>
    <w:p>
      <w:r>
        <w:rPr>
          <w:rFonts w:ascii="Arial" w:hAnsi="Arial"/>
          <w:sz w:val="24"/>
        </w:rPr>
        <w:t>छब्बीस प्रकृतियोंकी असंख्यातभागद्ानिका जघन्य काल एक समय और उत्कृष्ट काल कुछ कम</w:t>
      </w:r>
    </w:p>
    <w:p>
      <w:r>
        <w:rPr>
          <w:rFonts w:ascii="Arial" w:hAnsi="Arial"/>
          <w:sz w:val="24"/>
        </w:rPr>
        <w:t>इकतीस सागर है। संख्यातभागवृद्धि और संख्यातगुणबृद्धिका जघन्य और उत्क्ष्ट काल</w:t>
      </w:r>
    </w:p>
    <w:p>
      <w:r>
        <w:rPr>
          <w:rFonts w:ascii="Arial" w:hAnsi="Arial"/>
          <w:sz w:val="24"/>
        </w:rPr>
        <w:t>एक समय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विशेषार्थनौवे प्रैवेयकका उत्कृष्ट काल ३१ सागर है और वहाँ मिथ्यादृष्टि जीव भी दते हैं</w:t>
      </w:r>
    </w:p>
    <w:p>
      <w:r>
        <w:rPr>
          <w:rFonts w:ascii="Arial" w:hAnsi="Arial"/>
          <w:sz w:val="24"/>
        </w:rPr>
        <w:t>अत कुमतिज्ञान और कुश्रुतज्ञानमें असंख्यातभागद्वानिका उत्कृष्ट काल साधिक इकतीस सागर कदा ।</w:t>
      </w:r>
    </w:p>
    <w:p>
      <w:r>
        <w:rPr>
          <w:rFonts w:ascii="Arial" w:hAnsi="Arial"/>
          <w:sz w:val="24"/>
        </w:rPr>
        <w:t>यहाँ साधिकसे पिछले भवका कुछ काल लिया है। किन्तु विभन्ञज्ञान अपर्याप्त अबस्थामें नहीं होता</w:t>
      </w:r>
    </w:p>
    <w:p>
      <w:r>
        <w:rPr>
          <w:rFonts w:ascii="Arial" w:hAnsi="Arial"/>
          <w:sz w:val="24"/>
        </w:rPr>
        <w:t>अतः इसमें असंख्यातभागहानिका उत्कृष्ट काल कुछ कम इकतीस सागर कहा । तथा तीनों अज्ञानों में</w:t>
      </w:r>
    </w:p>
    <w:p>
      <w:r>
        <w:rPr>
          <w:rFonts w:ascii="Arial" w:hAnsi="Arial"/>
          <w:sz w:val="24"/>
        </w:rPr>
        <w:t>सम्यक्ल और सम्यग्मिथ्यात्वकी असंख्यातभागहानिका उत्कृष्ट काल पल्य असंख्यातवें भाग</w:t>
      </w:r>
    </w:p>
    <w:p>
      <w:r>
        <w:rPr>
          <w:rFonts w:ascii="Arial" w:hAnsi="Arial"/>
          <w:sz w:val="24"/>
        </w:rPr>
        <w:t>प्रमाण है चद स्पष्ट दी है क्योंकि मिथ्यादृ्िके इससे अधिक काल तक इनकी खत्ता नहीं रहती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३०७ आभिनिवोधिकल्ञानी और श्रतज्ञानी जीवों छब्बीस प्रकृतियोकी श्रसंख्यातमाग</w:t>
      </w:r>
    </w:p>
    <w:p>
      <w:r>
        <w:rPr>
          <w:rFonts w:ascii="Arial" w:hAnsi="Arial"/>
          <w:sz w:val="24"/>
        </w:rPr>
        <w:t>हानिका जघन्य काल अन्तमं और उत्कट काल अन्तमुहूत अधिक छथासठ सागर है। किन्तु</w:t>
      </w:r>
    </w:p>
    <w:p>
      <w:r>
        <w:rPr>
          <w:rFonts w:ascii="Arial" w:hAnsi="Arial"/>
          <w:sz w:val="24"/>
        </w:rPr>
        <w:t>इतनी विशेषता है कि मिथ्यात्व अनन्तानुबन्धी चतुष्क चौर आठ कषायोंकी असंख्यातभागद्वानिका</w:t>
      </w:r>
    </w:p>
    <w:p>
      <w:r>
        <w:rPr>
          <w:rFonts w:ascii="Arial" w:hAnsi="Arial"/>
          <w:sz w:val="24"/>
        </w:rPr>
        <w:t>जघन्य काल जघन्य परीतासंख्यात कम एक आवलिप्रमाण है। यह अथैपद् यथासम्भव आगे भी</w:t>
      </w:r>
    </w:p>
    <w:p>
      <w:r>
        <w:rPr>
          <w:rFonts w:ascii="Arial" w:hAnsi="Arial"/>
          <w:sz w:val="24"/>
        </w:rPr>
        <w:t>लगा लेना चादिये। अथवा यदह भी अन्तसुहूर्त दी है इस प्रकार सवेत्र कथन करना चादियें।</w:t>
      </w:r>
    </w:p>
    <w:p>
      <w:r>
        <w:rPr>
          <w:rFonts w:ascii="Arial" w:hAnsi="Arial"/>
          <w:sz w:val="24"/>
        </w:rPr>
        <w:t>संख्यातभागद्वानि संख्यातगुणदानि और असंख्यातगुणद्ानिका काल श्रोघके समान है</w:t>
      </w:r>
    </w:p>
    <w:p>
      <w:r>
        <w:rPr>
          <w:rFonts w:ascii="Arial" w:hAnsi="Arial"/>
          <w:sz w:val="24"/>
        </w:rPr>
        <w:t>सम्यक्त्व और सम्यग्मिथ्यात्वकी तीन दहानियोंका काल ओघके समान है । सम्यक्त्वकी असंख्यात</w:t>
      </w:r>
    </w:p>
    <w:p>
      <w:r>
        <w:rPr>
          <w:rFonts w:ascii="Arial" w:hAnsi="Arial"/>
          <w:sz w:val="24"/>
        </w:rPr>
        <w:t>भागद्वानिका जघन्य काल अन््तमुंहूते है। सम्यग्मिथ्यात्वकी असंख्यातभागद्वानिका जघन्य काल</w:t>
      </w:r>
    </w:p>
    <w:p>
      <w:r>
        <w:rPr>
          <w:rFonts w:ascii="Arial" w:hAnsi="Arial"/>
          <w:sz w:val="24"/>
        </w:rPr>
        <w:t>परीतासंख्यात कम एक आवलिप्रमाण है। दोनोंकी अपेक्षा उत्कृष्ट काल साधिकर छयासठ सागर है।</w:t>
      </w:r>
    </w:p>
    <w:p>
      <w:r>
        <w:rPr>
          <w:rFonts w:ascii="Arial" w:hAnsi="Arial"/>
          <w:sz w:val="24"/>
        </w:rPr>
        <w:t>इसी प्रकार अवधिज्ञानियोंके जानना चादिए । मनःपर्येयज्ञानियोंमें अद्ठाइंस प्रकृतियोंकी असंख्यात</w:t>
      </w:r>
    </w:p>
    <w:p>
      <w:r>
        <w:rPr>
          <w:rFonts w:ascii="Arial" w:hAnsi="Arial"/>
          <w:sz w:val="24"/>
        </w:rPr>
        <w:t>भागहानिका जघन्य काल अन्तं है । अथवा छव्वीख प्रकृतियोंका जघन्य काल एक समय दे</w:t>
      </w:r>
    </w:p>
    <w:p>
      <w:r>
        <w:rPr>
          <w:rFonts w:ascii="Arial" w:hAnsi="Arial"/>
          <w:sz w:val="24"/>
        </w:rPr>
        <w:t>ओर उत्कृष्ट काल कुड कम एक पूर्वकोटि है । संख्यातभागद्दानि संख्यातगुणदहानि और असंख्यातगुण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ता प्रतौ चउचीक्ष इति पाठः ।</w:t>
      </w:r>
    </w:p>
    <w:p>
      <w:r>
        <w:rPr>
          <w:rFonts w:ascii="Arial" w:hAnsi="Arial"/>
          <w:sz w:val="24"/>
        </w:rPr>
        <w:t>Page 204:</w:t>
      </w:r>
    </w:p>
    <w:p>
      <w:r>
        <w:rPr>
          <w:rFonts w:ascii="Arial" w:hAnsi="Arial"/>
          <w:sz w:val="24"/>
        </w:rPr>
        <w:t>ग।० २२  बद्टिपरुवणाए कालो १८४</w:t>
      </w:r>
    </w:p>
    <w:p>
      <w:r>
        <w:rPr>
          <w:rFonts w:ascii="Arial" w:hAnsi="Arial"/>
          <w:sz w:val="24"/>
        </w:rPr>
        <w:t>जहण्णुक ० एगसमओ । एवं संजदाणं  णवरि मणपञ्जवणाणी  संजदेखु च णवणोक०</w:t>
      </w:r>
    </w:p>
    <w:p>
      <w:r>
        <w:rPr>
          <w:rFonts w:ascii="Arial" w:hAnsi="Arial"/>
          <w:sz w:val="24"/>
        </w:rPr>
        <w:t>तिसंजलणदिरित्तपयडीणं संखेज्जमागहाणीए ओषं । सामाइयछेदो० एवं चेव । णवरि</w:t>
      </w:r>
    </w:p>
    <w:p>
      <w:r>
        <w:rPr>
          <w:rFonts w:ascii="Arial" w:hAnsi="Arial"/>
          <w:sz w:val="24"/>
        </w:rPr>
        <w:t>लोभसंजल ० खेज्जभागहाणी  जदण्णुक० एगसमओ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२०८ परिहार ० अ्रहावीसपयडीणमसं वेञजमागदाणी  जह० अंतोम्मु० उक्क०</w:t>
      </w:r>
    </w:p>
    <w:p>
      <w:r>
        <w:rPr>
          <w:rFonts w:ascii="Arial" w:hAnsi="Arial"/>
          <w:sz w:val="24"/>
        </w:rPr>
        <w:t>पुव्वकोडी देखणा। मिच्छन्तम्मत्तसम्मामि ०अणंताणुचउक ० तिण्हं हाणीणमोषं ।</w:t>
      </w:r>
    </w:p>
    <w:p>
      <w:r>
        <w:rPr>
          <w:rFonts w:ascii="Arial" w:hAnsi="Arial"/>
          <w:sz w:val="24"/>
        </w:rPr>
        <w:t>हानिका जघन्य और उत्कृष्ट काल एक समय दै । इसी प्रकार संयतोके जानना । किन्तु इतनी विशे</w:t>
      </w:r>
    </w:p>
    <w:p>
      <w:r>
        <w:rPr>
          <w:rFonts w:ascii="Arial" w:hAnsi="Arial"/>
          <w:sz w:val="24"/>
        </w:rPr>
        <w:t>षता है कि मनःपर्ययज्ञान और संयतोंमें नौ नोकषाय और तीन संज्बलनोंसे रित शेष प्रकृतियों की</w:t>
      </w:r>
    </w:p>
    <w:p>
      <w:r>
        <w:rPr>
          <w:rFonts w:ascii="Arial" w:hAnsi="Arial"/>
          <w:sz w:val="24"/>
        </w:rPr>
        <w:t>संख्यातभागहानिका काल ओघके समान है । सामायिकसंयत और छेदोपस्थापनासंयत जीचोंके</w:t>
      </w:r>
    </w:p>
    <w:p>
      <w:r>
        <w:rPr>
          <w:rFonts w:ascii="Arial" w:hAnsi="Arial"/>
          <w:sz w:val="24"/>
        </w:rPr>
        <w:t>इसी प्रकार जानना चाहिए। किन्तु इतनी विशेषता है कि लोभसंज्वलनकी संख्यातभागहानिका जघन्य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। और उत्कृष्ट काल एक समय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विशेषाथेअभिनित्रोधिकज्ञान और श्रुतज्ञानका जघन्य काल अन्छुहते और उत्कृष्ट काल</w:t>
      </w:r>
    </w:p>
    <w:p>
      <w:r>
        <w:rPr>
          <w:rFonts w:ascii="Arial" w:hAnsi="Arial"/>
          <w:sz w:val="24"/>
        </w:rPr>
        <w:t>साधिक छथासठ सागर है इसलिये इनमें २६ प्रकृतियोंकी असंख्यातभागद्वानिका जघन्य काल अन्तमुहूर्त</w:t>
      </w:r>
    </w:p>
    <w:p>
      <w:r>
        <w:rPr>
          <w:rFonts w:ascii="Arial" w:hAnsi="Arial"/>
          <w:sz w:val="24"/>
        </w:rPr>
        <w:t>और उत्कृष्ट काल साधिक छथासठ सागर कदा है । किन्तु मिथ्यात्व अनन्तानुबन्धी चार और आठ</w:t>
      </w:r>
    </w:p>
    <w:p>
      <w:r>
        <w:rPr>
          <w:rFonts w:ascii="Arial" w:hAnsi="Arial"/>
          <w:sz w:val="24"/>
        </w:rPr>
        <w:t>कषाय इनके अन्तिम काण्डककी अन्तिम फालिके पतन होने पर जव एक आ लप्रमाण स्थिति शेष</w:t>
      </w:r>
    </w:p>
    <w:p>
      <w:r>
        <w:rPr>
          <w:rFonts w:ascii="Arial" w:hAnsi="Arial"/>
          <w:sz w:val="24"/>
        </w:rPr>
        <w:t>रह जाती है तब जघन्य परीतासंख्यात कम एक आब ल काल तक इनकी असंख्यातमागद्ानि ही</w:t>
      </w:r>
    </w:p>
    <w:p>
      <w:r>
        <w:rPr>
          <w:rFonts w:ascii="Arial" w:hAnsi="Arial"/>
          <w:sz w:val="24"/>
        </w:rPr>
        <w:t>होती है अतः इनकी असंख्यातभागद्वानिका जघन्य काल अन्तयुंहूते न कहकर उक्त प्रमाण कहना</w:t>
      </w:r>
    </w:p>
    <w:p>
      <w:r>
        <w:rPr>
          <w:rFonts w:ascii="Arial" w:hAnsi="Arial"/>
          <w:sz w:val="24"/>
        </w:rPr>
        <w:t>चाहिये। अन्यत्र जिन जिन मार्गणाओंमें यह काल सम्भव हो वहाँ मी इसी प्रकार कथन करना</w:t>
      </w:r>
    </w:p>
    <w:p>
      <w:r>
        <w:rPr>
          <w:rFonts w:ascii="Arial" w:hAnsi="Arial"/>
          <w:sz w:val="24"/>
        </w:rPr>
        <w:t>चाहिये। वैसे सामान्यरूपसे देखा जाय तो यह काल भी अन्न्तमुंहूतमें गर्भित है इसलिये</w:t>
      </w:r>
    </w:p>
    <w:p>
      <w:r>
        <w:rPr>
          <w:rFonts w:ascii="Arial" w:hAnsi="Arial"/>
          <w:sz w:val="24"/>
        </w:rPr>
        <w:t>इसे अन्तमुहूर्त कहनेमें भी कोई आपत्ति नहीं है । यहाँ इसी प्रकार सम्यग्मिथ्यात्वकी असंख्यातभाग</w:t>
      </w:r>
    </w:p>
    <w:p>
      <w:r>
        <w:rPr>
          <w:rFonts w:ascii="Arial" w:hAnsi="Arial"/>
          <w:sz w:val="24"/>
        </w:rPr>
        <w:t>द्वानिका जघन्य और उत्कृष्ट काल तथा सम्यक्त्वकी असंख्यातभागहानिका केवज्ञ उत्कृष्ट काल</w:t>
      </w:r>
    </w:p>
    <w:p>
      <w:r>
        <w:rPr>
          <w:rFonts w:ascii="Arial" w:hAnsi="Arial"/>
          <w:sz w:val="24"/>
        </w:rPr>
        <w:t>घटित कर लेना चाहिये। किन्तु सम्यक्त्वकी असंख्यातभागदानिके जघन्य कालमें कुछ</w:t>
      </w:r>
    </w:p>
    <w:p>
      <w:r>
        <w:rPr>
          <w:rFonts w:ascii="Arial" w:hAnsi="Arial"/>
          <w:sz w:val="24"/>
        </w:rPr>
        <w:t>विशेषता है । बात यह है कि क्तकृत्यवेदकसम्यक्त्वके बाद जीवके अन्तमुंहूर्त काल तक सखम्यक्त्वकी</w:t>
      </w:r>
    </w:p>
    <w:p>
      <w:r>
        <w:rPr>
          <w:rFonts w:ascii="Arial" w:hAnsi="Arial"/>
          <w:sz w:val="24"/>
        </w:rPr>
        <w:t>असंख्यातभागद्दानि दी होती है इसलिये इसका जघन्य काल अन्तमुंहूर्त कदा है। इसी प्रकार</w:t>
      </w:r>
    </w:p>
    <w:p>
      <w:r>
        <w:rPr>
          <w:rFonts w:ascii="Arial" w:hAnsi="Arial"/>
          <w:sz w:val="24"/>
        </w:rPr>
        <w:t>अवधिज्ञानमें जानना चाहिये । मनःपर्येयज्ञानका जघन्य काल अन्तमुंहूत और उत्कृष्ट काल कुछ कम</w:t>
      </w:r>
    </w:p>
    <w:p>
      <w:r>
        <w:rPr>
          <w:rFonts w:ascii="Arial" w:hAnsi="Arial"/>
          <w:sz w:val="24"/>
        </w:rPr>
        <w:t>पुवेकोटिवरषेप्रमाण है अतः इसमें सब प्रकृतियोंकी असंख्यातभागहानिका जघन्य और उत्कृष्ट काल</w:t>
      </w:r>
    </w:p>
    <w:p>
      <w:r>
        <w:rPr>
          <w:rFonts w:ascii="Arial" w:hAnsi="Arial"/>
          <w:sz w:val="24"/>
        </w:rPr>
        <w:t>उक्त प्रमाण कडा है । यहाँ पर प्रकारान्तरसे मनःपर्ययज्ञानमें २४ प्रकृतियोंकी असंख्यातभागद्दानिका</w:t>
      </w:r>
    </w:p>
    <w:p>
      <w:r>
        <w:rPr>
          <w:rFonts w:ascii="Arial" w:hAnsi="Arial"/>
          <w:sz w:val="24"/>
        </w:rPr>
        <w:t>जघन्य काल एक समय भी बतलाया है सो यह जिस जीवके अन्य हानिके वाद् एक समय तक</w:t>
      </w:r>
    </w:p>
    <w:p>
      <w:r>
        <w:rPr>
          <w:rFonts w:ascii="Arial" w:hAnsi="Arial"/>
          <w:sz w:val="24"/>
        </w:rPr>
        <w:t>असख्यातभागहानि हुईं और दूसरे समयमे मर गया उसकी अपेक्षासे जानना चाहिये। इसी</w:t>
      </w:r>
    </w:p>
    <w:p>
      <w:r>
        <w:rPr>
          <w:rFonts w:ascii="Arial" w:hAnsi="Arial"/>
          <w:sz w:val="24"/>
        </w:rPr>
        <w:t>प्रकार संयतोंके जानना चाहिये। यहाँ पर मनः्पर्येयज्ञान और संयतोंके नो नोकषाय और तीन</w:t>
      </w:r>
    </w:p>
    <w:p>
      <w:r>
        <w:rPr>
          <w:rFonts w:ascii="Arial" w:hAnsi="Arial"/>
          <w:sz w:val="24"/>
        </w:rPr>
        <w:t>संज्वलनोंको छोड़कर शोष प्रकृतियोंकी संख्यातभागहानिका काल ओघके समान कहा है सो इसका</w:t>
      </w:r>
    </w:p>
    <w:p>
      <w:r>
        <w:rPr>
          <w:rFonts w:ascii="Arial" w:hAnsi="Arial"/>
          <w:sz w:val="24"/>
        </w:rPr>
        <w:t>इतना दी मतलव है कि इनका यहाँ जघन्य काल एक समय और उच्छृष्ट काल दो समय कम उत्कृष्ट</w:t>
      </w:r>
    </w:p>
    <w:p>
      <w:r>
        <w:rPr>
          <w:rFonts w:ascii="Arial" w:hAnsi="Arial"/>
          <w:sz w:val="24"/>
        </w:rPr>
        <w:t>संख्यातप्रमाण है क्योंकि मनःपयेयज्ञानी और संयतोके दर्शनमोह्द और चारिमोहकी क्षपणा होती</w:t>
      </w:r>
    </w:p>
    <w:p>
      <w:r>
        <w:rPr>
          <w:rFonts w:ascii="Arial" w:hAnsi="Arial"/>
          <w:sz w:val="24"/>
        </w:rPr>
        <w:t>है। तीन संज्वलन और नो नोकषायोंकी संख्यातभागहानिका जघन्य व उत्कृष्ट काल एक समय ही</w:t>
      </w:r>
    </w:p>
    <w:p>
      <w:r>
        <w:rPr>
          <w:rFonts w:ascii="Arial" w:hAnsi="Arial"/>
          <w:sz w:val="24"/>
        </w:rPr>
        <w:t>है। सामयिक्त और छेदोपस्थापनामें भी इस प्रार् जानना चाहिये। किन्तु ये दोनों संयम</w:t>
      </w:r>
    </w:p>
    <w:p>
      <w:r>
        <w:rPr>
          <w:rFonts w:ascii="Arial" w:hAnsi="Arial"/>
          <w:sz w:val="24"/>
        </w:rPr>
        <w:t>नोवे गुणस्थान तक ही होते हैं अतः इनमें लोभी संख्यातभागदानिका जघन्य और उत्कृष्ट</w:t>
      </w:r>
    </w:p>
    <w:p>
      <w:r>
        <w:rPr>
          <w:rFonts w:ascii="Arial" w:hAnsi="Arial"/>
          <w:sz w:val="24"/>
        </w:rPr>
        <w:t>काल एक समय ही प्राप्त दोता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३०८ परिद्ारविशुद्धिसंयतोंमें अद्ठाईंस प्रकृतियोंकी असंख्यातभागद्दानिका जघन्य</w:t>
      </w:r>
    </w:p>
    <w:p>
      <w:r>
        <w:rPr>
          <w:rFonts w:ascii="Arial" w:hAnsi="Arial"/>
          <w:sz w:val="24"/>
        </w:rPr>
        <w:t>काल अन्तमुंहूर्ते और उत्कृष्ट काल कुछ कम पूर्वकोटि है। मिथ्यात्व सम्यक्त्व सम्यग्मिथ्यात्व और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रथ</w:t>
      </w:r>
    </w:p>
    <w:p>
      <w:r>
        <w:rPr>
          <w:rFonts w:ascii="Arial" w:hAnsi="Arial"/>
          <w:sz w:val="24"/>
        </w:rPr>
        <w:t>Page 205:</w:t>
      </w:r>
    </w:p>
    <w:p>
      <w:r>
        <w:rPr>
          <w:rFonts w:ascii="Arial" w:hAnsi="Arial"/>
          <w:sz w:val="24"/>
        </w:rPr>
        <w:t>एतद जयधवलासहिदे कसायपाहुडे   हदिविहत्तौ ३</w:t>
      </w:r>
    </w:p>
    <w:p>
      <w:r>
        <w:rPr>
          <w:rFonts w:ascii="Arial" w:hAnsi="Arial"/>
          <w:sz w:val="24"/>
        </w:rPr>
        <w:t>बारसक०णवणोक संखेज्जभागहाणी ० जहण्णुकत० एगसमओ । सुहुमसांपराय ०</w:t>
      </w:r>
    </w:p>
    <w:p>
      <w:r>
        <w:rPr>
          <w:rFonts w:ascii="Arial" w:hAnsi="Arial"/>
          <w:sz w:val="24"/>
        </w:rPr>
        <w:t>चउबीसपयडीणमसंखेज्जमागहाणो  जह० एगसमओ उक ० अंतो हत्त । दंसणतिय</w:t>
      </w:r>
    </w:p>
    <w:p>
      <w:r>
        <w:rPr>
          <w:rFonts w:ascii="Arial" w:hAnsi="Arial"/>
          <w:sz w:val="24"/>
        </w:rPr>
        <w:t>लोभसंजलणाणं संखेज्जभागदाणी  जहण्णुक्क एगस  । णवरि लोभसंज० जह०</w:t>
      </w:r>
    </w:p>
    <w:p>
      <w:r>
        <w:rPr>
          <w:rFonts w:ascii="Arial" w:hAnsi="Arial"/>
          <w:sz w:val="24"/>
        </w:rPr>
        <w:t>एगस० उक  उकस्ससंखेज्ज दुरूवू्ण लोभषंज ० संखेञ्जगुणहाणी  जहत्णुक०</w:t>
      </w:r>
    </w:p>
    <w:p>
      <w:r>
        <w:rPr>
          <w:rFonts w:ascii="Arial" w:hAnsi="Arial"/>
          <w:sz w:val="24"/>
        </w:rPr>
        <w:t>एगस  । संमदासंजद् ० पर्दिरसंजद्मगो । असंजद० छब्वीसं पयडीणं तिण्णिवड्डि</w:t>
      </w:r>
    </w:p>
    <w:p>
      <w:r>
        <w:rPr>
          <w:rFonts w:ascii="Arial" w:hAnsi="Arial"/>
          <w:sz w:val="24"/>
        </w:rPr>
        <w:t>अवड्डाणाणमोघं । असंवेजजमागहाणी  जह ० एगस ० उक  तेत्तीसं सागरो  सादिरे</w:t>
      </w:r>
    </w:p>
    <w:p>
      <w:r>
        <w:rPr>
          <w:rFonts w:ascii="Arial" w:hAnsi="Arial"/>
          <w:sz w:val="24"/>
        </w:rPr>
        <w:t>याणि । संखेन्जगुणहाणी ओघं । एकवीसपयडीणं संखेज्जमागहाणी० जहण्णुक्ष</w:t>
      </w:r>
    </w:p>
    <w:p>
      <w:r>
        <w:rPr>
          <w:rFonts w:ascii="Arial" w:hAnsi="Arial"/>
          <w:sz w:val="24"/>
        </w:rPr>
        <w:t>एगस । मिच्छत्त०अणंताणु संखेज्जमागहाणिअसंखेज्जगुणदाणी सम्मत्त०</w:t>
      </w:r>
    </w:p>
    <w:p>
      <w:r>
        <w:rPr>
          <w:rFonts w:ascii="Arial" w:hAnsi="Arial"/>
          <w:sz w:val="24"/>
        </w:rPr>
        <w:t>सम्मामि० सव्वपदाणमणंताणु अवत्तव्वस्सत च ओषधं  णवरि सम्भ ०सम्मापरिर</w:t>
      </w:r>
    </w:p>
    <w:p>
      <w:r>
        <w:rPr>
          <w:rFonts w:ascii="Arial" w:hAnsi="Arial"/>
          <w:sz w:val="24"/>
        </w:rPr>
        <w:t>असंखेउजमागहाणी  उक ० तेत्तीसं सागरोषमाणि सादिरेयाणि ।</w:t>
      </w:r>
    </w:p>
    <w:p>
      <w:r>
        <w:rPr>
          <w:rFonts w:ascii="Arial" w:hAnsi="Arial"/>
          <w:sz w:val="24"/>
        </w:rPr>
        <w:t>अनन्ताजुवन्धीचवुष्कङी तीन दानियोंक। काल ओघके समान है । वार्ह कषाय और नो नोकषायों की</w:t>
      </w:r>
    </w:p>
    <w:p>
      <w:r>
        <w:rPr>
          <w:rFonts w:ascii="Arial" w:hAnsi="Arial"/>
          <w:sz w:val="24"/>
        </w:rPr>
        <w:t>संख्यातभागदानिका जघन्य और उत्कृष्ट काल एक समय है । सूदमसांपरायिकसंयतोमें चौबीस</w:t>
      </w:r>
    </w:p>
    <w:p>
      <w:r>
        <w:rPr>
          <w:rFonts w:ascii="Arial" w:hAnsi="Arial"/>
          <w:sz w:val="24"/>
        </w:rPr>
        <w:t>प्रक्तियोंकी असंख्यातभागहानि घ जघन्य काल एक समय और उत्कृष्ट काल अन्तमुंहृत है । तीन</w:t>
      </w:r>
    </w:p>
    <w:p>
      <w:r>
        <w:rPr>
          <w:rFonts w:ascii="Arial" w:hAnsi="Arial"/>
          <w:sz w:val="24"/>
        </w:rPr>
        <w:t>दर्शनमोहनीय और लोभसंञवलनकी संख्यातभागडानिक्ा जघन्य और उत्कृष्ट काल एक समय है ।</w:t>
      </w:r>
    </w:p>
    <w:p>
      <w:r>
        <w:rPr>
          <w:rFonts w:ascii="Arial" w:hAnsi="Arial"/>
          <w:sz w:val="24"/>
        </w:rPr>
        <w:t>किन्तु इतनी विशेषता है कि लोभसंञ्वलनक्री अपेक्षा जघन्य काल एक समय और उत्कृष्ट काल दो</w:t>
      </w:r>
    </w:p>
    <w:p>
      <w:r>
        <w:rPr>
          <w:rFonts w:ascii="Arial" w:hAnsi="Arial"/>
          <w:sz w:val="24"/>
        </w:rPr>
        <w:t>कम उत्कृष्ट संख्यातप्रमाण है। तथा लोभसंब्वलनकी संख्यातगुणहानिक्रा जघन्य और उत्कृष्ट काल</w:t>
      </w:r>
    </w:p>
    <w:p>
      <w:r>
        <w:rPr>
          <w:rFonts w:ascii="Arial" w:hAnsi="Arial"/>
          <w:sz w:val="24"/>
        </w:rPr>
        <w:t>एक समय है। संयतासंयतोंका भंग परिद्दारविशुद्धिसंयत्तों के समान है । असंयतोंमें छब्बीस भक्ति</w:t>
      </w:r>
    </w:p>
    <w:p>
      <w:r>
        <w:rPr>
          <w:rFonts w:ascii="Arial" w:hAnsi="Arial"/>
          <w:sz w:val="24"/>
        </w:rPr>
        <w:t>योंकी तीन वृद्धि और अवस्थानका काल ओघके समान है । असंख्यातमागहानि शा जघन्य काल</w:t>
      </w:r>
    </w:p>
    <w:p>
      <w:r>
        <w:rPr>
          <w:rFonts w:ascii="Arial" w:hAnsi="Arial"/>
          <w:sz w:val="24"/>
        </w:rPr>
        <w:t>एक समय ओर उत्कृष्ट काल साधिक तेतीस सागर है। संख्यातगुणदानिका काल ओघके समान</w:t>
      </w:r>
    </w:p>
    <w:p>
      <w:r>
        <w:rPr>
          <w:rFonts w:ascii="Arial" w:hAnsi="Arial"/>
          <w:sz w:val="24"/>
        </w:rPr>
        <w:t>है। इकरीस प्रकृतियों की संख्यातभागहानिका जघन्य और उत्क्रष्ट काल एक समय है। मिथ्यात्व</w:t>
      </w:r>
    </w:p>
    <w:p>
      <w:r>
        <w:rPr>
          <w:rFonts w:ascii="Arial" w:hAnsi="Arial"/>
          <w:sz w:val="24"/>
        </w:rPr>
        <w:t>और अनन्तालुबन्धीचतुष्ककी संख्यातभागद्दानि और असंख्यातगुणद्वानिका काल तथा सम्यक्सव</w:t>
      </w:r>
    </w:p>
    <w:p>
      <w:r>
        <w:rPr>
          <w:rFonts w:ascii="Arial" w:hAnsi="Arial"/>
          <w:sz w:val="24"/>
        </w:rPr>
        <w:t>ओर सम्यम्मिथ्यात्वके सब पदोंका काल तथा अनन्तानुबन्धीचतुष्करी अवक्तव्यस्थितिविभाक्तका</w:t>
      </w:r>
    </w:p>
    <w:p>
      <w:r>
        <w:rPr>
          <w:rFonts w:ascii="Arial" w:hAnsi="Arial"/>
          <w:sz w:val="24"/>
        </w:rPr>
        <w:t>काल ओघने समान है । किन्तु इतनी विशेषता है कि सम्यक्त्व और सम्यग्मिथ्यात्वकी असंख्यात</w:t>
      </w:r>
    </w:p>
    <w:p>
      <w:r>
        <w:rPr>
          <w:rFonts w:ascii="Arial" w:hAnsi="Arial"/>
          <w:sz w:val="24"/>
        </w:rPr>
        <w:t>भागहानिका उत्कृष्ट काल साधिक तेतीस सागर है ।</w:t>
      </w:r>
    </w:p>
    <w:p>
      <w:r>
        <w:rPr>
          <w:rFonts w:ascii="Arial" w:hAnsi="Arial"/>
          <w:sz w:val="24"/>
        </w:rPr>
        <w:t>विशेषा्थपरिद्धारविशुद्धिसंयमका जघन्य शल अन्तमु हूते और उत्कृष्ट काल कुछ कम एक</w:t>
      </w:r>
    </w:p>
    <w:p>
      <w:r>
        <w:rPr>
          <w:rFonts w:ascii="Arial" w:hAnsi="Arial"/>
          <w:sz w:val="24"/>
        </w:rPr>
        <w:t>पूवंकोटिबषप्रमाण है इसलिये इसमें सब प्रकृतियोंकी असंख्यातमागहानिका जघन्य काल अन्त</w:t>
      </w:r>
    </w:p>
    <w:p>
      <w:r>
        <w:rPr>
          <w:rFonts w:ascii="Arial" w:hAnsi="Arial"/>
          <w:sz w:val="24"/>
        </w:rPr>
        <w:t>मु हूते ओर उत्कृष्ट काल कुछ कम पूव॑ंकोटिवर्षप्रमाण कहा है । सूक्ष्म सम्परायसंयमका जघन्य काल</w:t>
      </w:r>
    </w:p>
    <w:p>
      <w:r>
        <w:rPr>
          <w:rFonts w:ascii="Arial" w:hAnsi="Arial"/>
          <w:sz w:val="24"/>
        </w:rPr>
        <w:t>एक समय और उत्कृष्ट काल अन्तमु हूतं है इसलिये इसमें २४ प्रकृतियोंकी असंख्यातभागहानिका</w:t>
      </w:r>
    </w:p>
    <w:p>
      <w:r>
        <w:rPr>
          <w:rFonts w:ascii="Arial" w:hAnsi="Arial"/>
          <w:sz w:val="24"/>
        </w:rPr>
        <w:t>जघन्य ओर उत्कृष्ट काल उक्त प्रमाण कहा है। सर्वार्थेसिद्धिमें तेतीस सागंरतक छब्त्रीस प्रकृतियों</w:t>
      </w:r>
    </w:p>
    <w:p>
      <w:r>
        <w:rPr>
          <w:rFonts w:ascii="Arial" w:hAnsi="Arial"/>
          <w:sz w:val="24"/>
        </w:rPr>
        <w:t>की और सम्यक्स व् सम्यग्मिथ्याखकी असंख्यातभागहानि सम्भव है और यह जीव जब अन्य</w:t>
      </w:r>
    </w:p>
    <w:p>
      <w:r>
        <w:rPr>
          <w:rFonts w:ascii="Arial" w:hAnsi="Arial"/>
          <w:sz w:val="24"/>
        </w:rPr>
        <w:t>पर्यायमें आता है तब भी कुछ कालतक यह पाई जाती है अतः असंयतोंक्रे असंख्यातभागद्वानिका</w:t>
      </w:r>
    </w:p>
    <w:p>
      <w:r>
        <w:rPr>
          <w:rFonts w:ascii="Arial" w:hAnsi="Arial"/>
          <w:sz w:val="24"/>
        </w:rPr>
        <w:t>उत्कृष्ट काल साधिक तेतास सागर कदा है। असंयतोंके चारित्रमोहनीयकी क्षपणा सम्भव नदीं इसलिये</w:t>
      </w:r>
    </w:p>
    <w:p>
      <w:r>
        <w:rPr>
          <w:rFonts w:ascii="Arial" w:hAnsi="Arial"/>
          <w:sz w:val="24"/>
        </w:rPr>
        <w:t>इनके २१ प्रकृतियोंकी संख्यातभागद्वानिका जघन्य और उत्क्रष्ट काल एक समय कहा है क्योंकि</w:t>
      </w:r>
    </w:p>
    <w:p>
      <w:r>
        <w:rPr>
          <w:rFonts w:ascii="Arial" w:hAnsi="Arial"/>
          <w:sz w:val="24"/>
        </w:rPr>
        <w:t>इनमेंसे कुछ प्रकृतियोंकी संख्यातभागहानिका अधिक काल चारित्रमोहनीयकी क्षपणामें ही सम्भव</w:t>
      </w:r>
    </w:p>
    <w:p>
      <w:r>
        <w:rPr>
          <w:rFonts w:ascii="Arial" w:hAnsi="Arial"/>
          <w:sz w:val="24"/>
        </w:rPr>
        <w:t>है  शेष कथन सुगम है ।</w:t>
      </w:r>
    </w:p>
    <w:p>
      <w:r>
        <w:rPr>
          <w:rFonts w:ascii="Arial" w:hAnsi="Arial"/>
          <w:sz w:val="24"/>
        </w:rPr>
        <w:t>Page 206:</w:t>
      </w:r>
    </w:p>
    <w:p>
      <w:r>
        <w:rPr>
          <w:rFonts w:ascii="Arial" w:hAnsi="Arial"/>
          <w:sz w:val="24"/>
        </w:rPr>
        <w:t>गा० २२ बड्डिपरूबणाए काली १८७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३०६ दंषणाणु्रादेण चक्खुदंसगीसु ओघं । णवरि संखेउजमागवड़ी वे समया</w:t>
      </w:r>
    </w:p>
    <w:p>
      <w:r>
        <w:rPr>
          <w:rFonts w:ascii="Arial" w:hAnsi="Arial"/>
          <w:sz w:val="24"/>
        </w:rPr>
        <w:t xml:space="preserve">णत्थि । ओहिदंसणी ० ओदिणाणिभंगो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३१० किण्हणीलकाउलेस्सासु छव्बीसं पयडीणं तिण्णिवड्डिअवड्डाणाणमोघ॑ ।</w:t>
      </w:r>
    </w:p>
    <w:p>
      <w:r>
        <w:rPr>
          <w:rFonts w:ascii="Arial" w:hAnsi="Arial"/>
          <w:sz w:val="24"/>
        </w:rPr>
        <w:t>असंखेज्जमागहाणी ० जह ० एगस ०उक्क ० तेत्तीस सत्तारष सत्त सागरो ०देखणाणि  संखेज्ज</w:t>
      </w:r>
    </w:p>
    <w:p>
      <w:r>
        <w:rPr>
          <w:rFonts w:ascii="Arial" w:hAnsi="Arial"/>
          <w:sz w:val="24"/>
        </w:rPr>
        <w:t>भागदाणि ० संखेज्जगुणदाणी  जहण्णुक ० एगस०  णवरि अणंताणु ०चउक  संखज्जमाग</w:t>
      </w:r>
    </w:p>
    <w:p>
      <w:r>
        <w:rPr>
          <w:rFonts w:ascii="Arial" w:hAnsi="Arial"/>
          <w:sz w:val="24"/>
        </w:rPr>
        <w:t>दाणिअसंखेज्जगुणदाणिअवच्तव्वाणमोघं । सम्मत्त सम्मामि  चत्तारिव्डिअबड्ढा</w:t>
      </w:r>
    </w:p>
    <w:p>
      <w:r>
        <w:rPr>
          <w:rFonts w:ascii="Arial" w:hAnsi="Arial"/>
          <w:sz w:val="24"/>
        </w:rPr>
        <w:t>णाणमोघ॑ । असंखेज़ भागदहाणी ० जह० एगस० उक्क० तेत्तीस सत्तारस सत्त सागरो०</w:t>
      </w:r>
    </w:p>
    <w:p>
      <w:r>
        <w:rPr>
          <w:rFonts w:ascii="Arial" w:hAnsi="Arial"/>
          <w:sz w:val="24"/>
        </w:rPr>
        <w:t>देखणाणि । संखेज्जमागहाणिसंखेज्ञगुणदाणिअसंखेज्जगुणहाणिअवत्तव्वाणि ओघं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३११ तेऽपम्मलेस्सा० तिण्णिवष्डिअवड्ठाणाणं सोहम्ममंगो । अद्डाबीसं पयडीण</w:t>
      </w:r>
    </w:p>
    <w:p>
      <w:r>
        <w:rPr>
          <w:rFonts w:ascii="Arial" w:hAnsi="Arial"/>
          <w:sz w:val="24"/>
        </w:rPr>
        <w:t>मसंखेज्जभमागहाणीए जह० एगसमओ उक  तेउलेस्साए अड्डाइज़सागरोबमाणि</w:t>
      </w:r>
    </w:p>
    <w:p>
      <w:r>
        <w:rPr>
          <w:rFonts w:ascii="Arial" w:hAnsi="Arial"/>
          <w:sz w:val="24"/>
        </w:rPr>
        <w:t>पम्मलेस्साए अड्ारस सागरो सादिरेयाणि । मिच्छत्तबारसक०णवणोक० संखेज</w:t>
      </w:r>
    </w:p>
    <w:p>
      <w:r>
        <w:rPr>
          <w:rFonts w:ascii="Arial" w:hAnsi="Arial"/>
          <w:sz w:val="24"/>
        </w:rPr>
        <w:t>भागदहाणिसंतेजगुणहाणी  जहण्णुक  एगस ० । णवरि मिच्छ  संखेजमागदाणीए</w:t>
      </w:r>
    </w:p>
    <w:p>
      <w:r>
        <w:rPr>
          <w:rFonts w:ascii="Arial" w:hAnsi="Arial"/>
          <w:sz w:val="24"/>
        </w:rPr>
        <w:t>असंखेजगुणहाणीए च ओघं । अणंताणु चउक० संखेजभागहाणिसंखेज्जगुणदाणि</w:t>
      </w:r>
    </w:p>
    <w:p>
      <w:r>
        <w:rPr>
          <w:rFonts w:ascii="Arial" w:hAnsi="Arial"/>
          <w:sz w:val="24"/>
        </w:rPr>
        <w:t>असंखेज्जगुणदाणिअवत्तव्वराणमोधं । सम्मत्त०सम्मामि० चत्तारिवद्धिठिण्णिहाणि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३०६ दशनमागंणाके अनुबादसे चलुदशेनवाले जीबोंमें ओघके समान जानना चादिए। किन्तु</w:t>
      </w:r>
    </w:p>
    <w:p>
      <w:r>
        <w:rPr>
          <w:rFonts w:ascii="Arial" w:hAnsi="Arial"/>
          <w:sz w:val="24"/>
        </w:rPr>
        <w:t>इतनी विशेषता दै कि संख्यातभागबुद्धिका दो समय काल नहीं है । अवधिदशंनवाले जीबोका भग</w:t>
      </w:r>
    </w:p>
    <w:p>
      <w:r>
        <w:rPr>
          <w:rFonts w:ascii="Arial" w:hAnsi="Arial"/>
          <w:sz w:val="24"/>
        </w:rPr>
        <w:t>अवधिज्ञानियोंके समान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विशेषार्थजो तेइन्द्रिय जीव चौइन्द्रियोंमें उत्पन्न होते हैं उनमें संख्यातभागबृद्धिका दो</w:t>
      </w:r>
    </w:p>
    <w:p>
      <w:r>
        <w:rPr>
          <w:rFonts w:ascii="Arial" w:hAnsi="Arial"/>
          <w:sz w:val="24"/>
        </w:rPr>
        <w:t>समय तक द्वोना सम्भव है । परःस्वस्थानकी अपेक्षा बह एक समय तक ही होती है इसलिये चहल</w:t>
      </w:r>
    </w:p>
    <w:p>
      <w:r>
        <w:rPr>
          <w:rFonts w:ascii="Arial" w:hAnsi="Arial"/>
          <w:sz w:val="24"/>
        </w:rPr>
        <w:t>दर्शनवाले जीबोंमें संख्यातभागवृद्धिके दो सम्योका निषेध किया है । शेष कथन सुगम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३१० छष्ण नील और कापोतलेश्यावाले जीबोंमें छब्बीस प्रकृतियोंकी तीन वृद्धि और</w:t>
      </w:r>
    </w:p>
    <w:p>
      <w:r>
        <w:rPr>
          <w:rFonts w:ascii="Arial" w:hAnsi="Arial"/>
          <w:sz w:val="24"/>
        </w:rPr>
        <w:t>अबस्थानका काल ओघके समान दै । असंख्यातमागद्वानिका जघन्य काल एक समय और उत्कृष्ट</w:t>
      </w:r>
    </w:p>
    <w:p>
      <w:r>
        <w:rPr>
          <w:rFonts w:ascii="Arial" w:hAnsi="Arial"/>
          <w:sz w:val="24"/>
        </w:rPr>
        <w:t>काल कुछकम तेतीस कुछकम सत्रह और कुछकम सात सागर है। संख्यातभागद्दानि और संख्यात</w:t>
      </w:r>
    </w:p>
    <w:p>
      <w:r>
        <w:rPr>
          <w:rFonts w:ascii="Arial" w:hAnsi="Arial"/>
          <w:sz w:val="24"/>
        </w:rPr>
        <w:t>गुणहानिका जवन्य श्रौ८ उत्कृष्ट काल एक समय है । किन्तु इतनी विशेषता है कि अनन्तालुबन्धी</w:t>
      </w:r>
    </w:p>
    <w:p>
      <w:r>
        <w:rPr>
          <w:rFonts w:ascii="Arial" w:hAnsi="Arial"/>
          <w:sz w:val="24"/>
        </w:rPr>
        <w:t>चलुष्ककी संख्यातभागदानि असंख्यातगुणदानि और अवक्तव्यका काल ओघके समान दे।</w:t>
      </w:r>
    </w:p>
    <w:p>
      <w:r>
        <w:rPr>
          <w:rFonts w:ascii="Arial" w:hAnsi="Arial"/>
          <w:sz w:val="24"/>
        </w:rPr>
        <w:t>सम्यक्त्व और सम्यग्मिथ्यात्वकी चार वृद्धि और अवस्थानका काल ओघके समान है । असंख्यात्त</w:t>
      </w:r>
    </w:p>
    <w:p>
      <w:r>
        <w:rPr>
          <w:rFonts w:ascii="Arial" w:hAnsi="Arial"/>
          <w:sz w:val="24"/>
        </w:rPr>
        <w:t>भागहानिशा जघन्य काल एक समय और उत्कृष्ट काल ऋमसे कुछकम तेतीस कुछकम सत्रह ओर</w:t>
      </w:r>
    </w:p>
    <w:p>
      <w:r>
        <w:rPr>
          <w:rFonts w:ascii="Arial" w:hAnsi="Arial"/>
          <w:sz w:val="24"/>
        </w:rPr>
        <w:t>कुछ कम सात सागर है। संख्यातभागद्वानि संख्यातगुणद्वानि अ संख्यात्तगुणदानि श्रौर अवक्तव्यका</w:t>
      </w:r>
    </w:p>
    <w:p>
      <w:r>
        <w:rPr>
          <w:rFonts w:ascii="Arial" w:hAnsi="Arial"/>
          <w:sz w:val="24"/>
        </w:rPr>
        <w:t>काल ओघके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३११ पीत और पद्मलेश्यावाले जीवोंमें छब्ब्रीस प्रकृतियोंकी तीन बृद्धि और अवस्थानका</w:t>
      </w:r>
    </w:p>
    <w:p>
      <w:r>
        <w:rPr>
          <w:rFonts w:ascii="Arial" w:hAnsi="Arial"/>
          <w:sz w:val="24"/>
        </w:rPr>
        <w:t>भंग सौधर्म स्वर्मके समान है । अद्ठ।ईथव प्रकृतियोंकी असंख्यातभागहानिका जघन्य काल एक समय</w:t>
      </w:r>
    </w:p>
    <w:p>
      <w:r>
        <w:rPr>
          <w:rFonts w:ascii="Arial" w:hAnsi="Arial"/>
          <w:sz w:val="24"/>
        </w:rPr>
        <w:t>और उत्कृष्ट काल पीतलेश्यामें ढाई सागर तथा पद्मलेश्यामें साधिक अठारह सागर है। मिथ्यात्व</w:t>
      </w:r>
    </w:p>
    <w:p>
      <w:r>
        <w:rPr>
          <w:rFonts w:ascii="Arial" w:hAnsi="Arial"/>
          <w:sz w:val="24"/>
        </w:rPr>
        <w:t>बारह कषाय और नो नोकषायोंकी संख्यातभागद्वानि और संख्यातगुणदानिका जघन्य और उत्कृष्ट</w:t>
      </w:r>
    </w:p>
    <w:p>
      <w:r>
        <w:rPr>
          <w:rFonts w:ascii="Arial" w:hAnsi="Arial"/>
          <w:sz w:val="24"/>
        </w:rPr>
        <w:t>काल एक समय है । किन्तु इतनी विशेषता है कि मिथ्यात्वकी संख्यातभागद्दानि और असंख्यात</w:t>
      </w:r>
    </w:p>
    <w:p>
      <w:r>
        <w:rPr>
          <w:rFonts w:ascii="Arial" w:hAnsi="Arial"/>
          <w:sz w:val="24"/>
        </w:rPr>
        <w:t>ग़ुणहानिका काल ओघके समान है । अनन्तानुबन्धीचतुष्ककी संख्य।तभागदानि संख्यातगुण</w:t>
      </w:r>
    </w:p>
    <w:p>
      <w:r>
        <w:rPr>
          <w:rFonts w:ascii="Arial" w:hAnsi="Arial"/>
          <w:sz w:val="24"/>
        </w:rPr>
        <w:t>शानि असंख्यातगुणद्ञानि और अवक्तब्यका काल ओघके समान है। सम्यक्त्व ओर सम्यग्मिथ्यास्वकी</w:t>
      </w:r>
    </w:p>
    <w:p>
      <w:r>
        <w:rPr>
          <w:rFonts w:ascii="Arial" w:hAnsi="Arial"/>
          <w:sz w:val="24"/>
        </w:rPr>
        <w:t>Page 207:</w:t>
      </w:r>
    </w:p>
    <w:p>
      <w:r>
        <w:rPr>
          <w:rFonts w:ascii="Arial" w:hAnsi="Arial"/>
          <w:sz w:val="24"/>
        </w:rPr>
        <w:t>जयधवलासदिदे कसायपाहुडे  द्विदिविहत्ती है</w:t>
      </w:r>
    </w:p>
    <w:p>
      <w:r>
        <w:rPr>
          <w:rFonts w:ascii="Arial" w:hAnsi="Arial"/>
          <w:sz w:val="24"/>
        </w:rPr>
        <w:t>अव्टि ०अवत्तव्वाणमोघं । सुकले० छव्बीस॑ पयडीणमसंखेज्जमागहाणी ० जद  एग</w:t>
      </w:r>
    </w:p>
    <w:p>
      <w:r>
        <w:rPr>
          <w:rFonts w:ascii="Arial" w:hAnsi="Arial"/>
          <w:sz w:val="24"/>
        </w:rPr>
        <w:t>समओ उक० तेत्तीसं सागरो  सादिरेयाणि । तिण्णिहाणी ओघं । सम्मत्तसम्मामि</w:t>
      </w:r>
    </w:p>
    <w:p>
      <w:r>
        <w:rPr>
          <w:rFonts w:ascii="Arial" w:hAnsi="Arial"/>
          <w:sz w:val="24"/>
        </w:rPr>
        <w:t>चत्तारिवड्डिचत्तारिहाणिअवत्तव्बअवड्डाणाणि ओघं । णवरि असंखेज्ज धागहाणी ० उक्त ०</w:t>
      </w:r>
    </w:p>
    <w:p>
      <w:r>
        <w:rPr>
          <w:rFonts w:ascii="Arial" w:hAnsi="Arial"/>
          <w:sz w:val="24"/>
        </w:rPr>
        <w:t>तेत्तीसं सागरो० सादिरियाणि ।</w:t>
      </w:r>
    </w:p>
    <w:p>
      <w:r>
        <w:rPr>
          <w:rFonts w:ascii="Arial" w:hAnsi="Arial"/>
          <w:sz w:val="24"/>
        </w:rPr>
        <w:t xml:space="preserve"> ३१२ भवियाणुवादेण अभव॒० छब्परीसं पयडीणं तिण्णिवड्डिदोहाणिअबड्ढा</w:t>
      </w:r>
    </w:p>
    <w:p>
      <w:r>
        <w:rPr>
          <w:rFonts w:ascii="Arial" w:hAnsi="Arial"/>
          <w:sz w:val="24"/>
        </w:rPr>
        <w:t>णाणमोघ॑ । णवरि संखेज्जभांगहाणी  जह्णुक० एगस० । असंखेञनमागहाणी ० जह०</w:t>
      </w:r>
    </w:p>
    <w:p>
      <w:r>
        <w:rPr>
          <w:rFonts w:ascii="Arial" w:hAnsi="Arial"/>
          <w:sz w:val="24"/>
        </w:rPr>
        <w:t>एगस० उक  ० एकत्तीससागरो० सादिरेयाणि ।</w:t>
      </w:r>
    </w:p>
    <w:p>
      <w:r>
        <w:rPr>
          <w:rFonts w:ascii="Arial" w:hAnsi="Arial"/>
          <w:sz w:val="24"/>
        </w:rPr>
        <w:t xml:space="preserve"> ३१३ सम्मत्ताणुबादेण सम्मादि० आभिणि०भंगो। वेदग० मिच्छत्तसम्मत्त</w:t>
      </w:r>
    </w:p>
    <w:p>
      <w:r>
        <w:rPr>
          <w:rFonts w:ascii="Arial" w:hAnsi="Arial"/>
          <w:sz w:val="24"/>
        </w:rPr>
        <w:t>सम्मामि० असंखेज्नमागदाणी० जह० अंतोघ्म ० उक्क० छावट्विसागरो  देखणाणि ।</w:t>
      </w:r>
    </w:p>
    <w:p>
      <w:r>
        <w:rPr>
          <w:rFonts w:ascii="Arial" w:hAnsi="Arial"/>
          <w:sz w:val="24"/>
        </w:rPr>
        <w:t>चार बद्ध तीन दानि अवस्थित और अवक्तव्यका काल ओघके समान है । शुकलेश्यावाले जीबोंमें</w:t>
      </w:r>
    </w:p>
    <w:p>
      <w:r>
        <w:rPr>
          <w:rFonts w:ascii="Arial" w:hAnsi="Arial"/>
          <w:sz w:val="24"/>
        </w:rPr>
        <w:t>छब्बीस प्रकृतियोंकी असंस्यात्तमागदहानिका जघन्य काल एक समय ओर उत्कृष्ट काल साधिक</w:t>
      </w:r>
    </w:p>
    <w:p>
      <w:r>
        <w:rPr>
          <w:rFonts w:ascii="Arial" w:hAnsi="Arial"/>
          <w:sz w:val="24"/>
        </w:rPr>
        <w:t>तेतीस सागर है। तीन द्वानियोंका काल ओघके समान है । सम्यक्त्व और सम्यग्मिथ्यात्वकी चार</w:t>
      </w:r>
    </w:p>
    <w:p>
      <w:r>
        <w:rPr>
          <w:rFonts w:ascii="Arial" w:hAnsi="Arial"/>
          <w:sz w:val="24"/>
        </w:rPr>
        <w:t>वृद्धि चार हानि अवक्तव्य और अवस्थितका काल ओघके समान है। किन्तु इतनी विशेषता है</w:t>
      </w:r>
    </w:p>
    <w:p>
      <w:r>
        <w:rPr>
          <w:rFonts w:ascii="Arial" w:hAnsi="Arial"/>
          <w:sz w:val="24"/>
        </w:rPr>
        <w:t>कि असंख्यातभागद्दानिका उत्क्रष्ट काल साधिक तेतीस सागर है ।</w:t>
      </w:r>
    </w:p>
    <w:p>
      <w:r>
        <w:rPr>
          <w:rFonts w:ascii="Arial" w:hAnsi="Arial"/>
          <w:sz w:val="24"/>
        </w:rPr>
        <w:t>विरोषार्थयद्यपि छृष्ण नील और कापोत लेश्याओंका उत्कृष्ट काल क्रमशः साधिक तेतीस</w:t>
      </w:r>
    </w:p>
    <w:p>
      <w:r>
        <w:rPr>
          <w:rFonts w:ascii="Arial" w:hAnsi="Arial"/>
          <w:sz w:val="24"/>
        </w:rPr>
        <w:t>सागर साधिक सत्रह सागर और साधिक सात खागर है तथापि इनमें सम्यग्दष्टियोंके ही २६</w:t>
      </w:r>
    </w:p>
    <w:p>
      <w:r>
        <w:rPr>
          <w:rFonts w:ascii="Arial" w:hAnsi="Arial"/>
          <w:sz w:val="24"/>
        </w:rPr>
        <w:t>प्रकृतियोंकी असंख्यातभागद्ानि निरन्तर बन सकती है। अब यदि सम्यग्द्शनकी अपेक्षापे इन</w:t>
      </w:r>
    </w:p>
    <w:p>
      <w:r>
        <w:rPr>
          <w:rFonts w:ascii="Arial" w:hAnsi="Arial"/>
          <w:sz w:val="24"/>
        </w:rPr>
        <w:t>लेश्याओंमें कालका विचार करते हैं तो वह क्रमसे कुलं कम तेतीस सागर कुछ कम सन्नद सागर</w:t>
      </w:r>
    </w:p>
    <w:p>
      <w:r>
        <w:rPr>
          <w:rFonts w:ascii="Arial" w:hAnsi="Arial"/>
          <w:sz w:val="24"/>
        </w:rPr>
        <w:t>और छुछ कम सात सागर प्राप्त होता है इसलिये इनमें उक्त प्रकृतियोंकी असंख्यातभागद्वानिका</w:t>
      </w:r>
    </w:p>
    <w:p>
      <w:r>
        <w:rPr>
          <w:rFonts w:ascii="Arial" w:hAnsi="Arial"/>
          <w:sz w:val="24"/>
        </w:rPr>
        <w:t>उक्त प्रमाण काल कहा है। इसी प्रकार सम्यक्त्व और सम्यग्मिथ्यात्वकी असंख्यातभागद्दानिका उत्कृष्ट</w:t>
      </w:r>
    </w:p>
    <w:p>
      <w:r>
        <w:rPr>
          <w:rFonts w:ascii="Arial" w:hAnsi="Arial"/>
          <w:sz w:val="24"/>
        </w:rPr>
        <w:t>कालजानना चाहिये । पीतलेश्याक्ा उक्कृ् काल ढाई सागर और पद्मलेश्याका साधिक अठारह</w:t>
      </w:r>
    </w:p>
    <w:p>
      <w:r>
        <w:rPr>
          <w:rFonts w:ascii="Arial" w:hAnsi="Arial"/>
          <w:sz w:val="24"/>
        </w:rPr>
        <w:t>ह सागर हे इसलिये इनमें रम प्रकृतियोंढी असंख्यातभागद्वानिका उत्कृष्ट काल उक्त प्रमाण कहा है ।</w:t>
      </w:r>
    </w:p>
    <w:p>
      <w:r>
        <w:rPr>
          <w:rFonts w:ascii="Arial" w:hAnsi="Arial"/>
          <w:sz w:val="24"/>
        </w:rPr>
        <w:t>शेष कथन सुगम दे। शुक्तलंश्याका उत्कृष्ट काल साधिक तेतीस सागर है इसलिये इसमें सब</w:t>
      </w:r>
    </w:p>
    <w:p>
      <w:r>
        <w:rPr>
          <w:rFonts w:ascii="Arial" w:hAnsi="Arial"/>
          <w:sz w:val="24"/>
        </w:rPr>
        <w:t>प्रकृतियोंकी असंख्यातभागद्ानिका उत्कृष्ट काल साधिक तेतीस सागर कदा है । शेष कथन सुगम है।</w:t>
      </w:r>
    </w:p>
    <w:p>
      <w:r>
        <w:rPr>
          <w:rFonts w:ascii="Arial" w:hAnsi="Arial"/>
          <w:sz w:val="24"/>
        </w:rPr>
        <w:t xml:space="preserve"> ३१२ भव्य मागेणाके अनुवादसे अभव्योंमें छब्बीस प्रकृतियोंकी तीन वृद्धि दो हानि और</w:t>
      </w:r>
    </w:p>
    <w:p>
      <w:r>
        <w:rPr>
          <w:rFonts w:ascii="Arial" w:hAnsi="Arial"/>
          <w:sz w:val="24"/>
        </w:rPr>
        <w:t>अवस्थानका काल ओघके समान है । किन्तु इतनी विशेषता है कि संख्यतभागदहानिका जघन्य</w:t>
      </w:r>
    </w:p>
    <w:p>
      <w:r>
        <w:rPr>
          <w:rFonts w:ascii="Arial" w:hAnsi="Arial"/>
          <w:sz w:val="24"/>
        </w:rPr>
        <w:t>और उत्कृष्ट कालएक समय है। असंख्यातभागद्वानिका जघन्य काल एक समय और उत्कृष्ट काल</w:t>
      </w:r>
    </w:p>
    <w:p>
      <w:r>
        <w:rPr>
          <w:rFonts w:ascii="Arial" w:hAnsi="Arial"/>
          <w:sz w:val="24"/>
        </w:rPr>
        <w:t>खाधिक इकतीस सागर है।</w:t>
      </w:r>
    </w:p>
    <w:p>
      <w:r>
        <w:rPr>
          <w:rFonts w:ascii="Arial" w:hAnsi="Arial"/>
          <w:sz w:val="24"/>
        </w:rPr>
        <w:t>विशेषार्थमिथ्यादृष्टि जीवके अधिक काल तक असंख्यातभागदानि नौचें भेवेयकमे पाई</w:t>
      </w:r>
    </w:p>
    <w:p>
      <w:r>
        <w:rPr>
          <w:rFonts w:ascii="Arial" w:hAnsi="Arial"/>
          <w:sz w:val="24"/>
        </w:rPr>
        <w:t>जाती है। अब यदि कोई मिथ्यादृष्टि जीव नोबें प्रैबेयकर्में उत्पन्न होता है तो पूर्व पर्यायमें अन्तमें</w:t>
      </w:r>
    </w:p>
    <w:p>
      <w:r>
        <w:rPr>
          <w:rFonts w:ascii="Arial" w:hAnsi="Arial"/>
          <w:sz w:val="24"/>
        </w:rPr>
        <w:t>भी कुछ काल तक उसके असंख्यातभागद्वानि सम्भव है । यदी कारण है कि अभव्योंक्रे असंख्यात</w:t>
      </w:r>
    </w:p>
    <w:p>
      <w:r>
        <w:rPr>
          <w:rFonts w:ascii="Arial" w:hAnsi="Arial"/>
          <w:sz w:val="24"/>
        </w:rPr>
        <w:t>भागद्वानिका उत्कृष्ट काल साधिक इकतीस सागर कदा है । शेष कथन सुगम दै ।</w:t>
      </w:r>
    </w:p>
    <w:p>
      <w:r>
        <w:rPr>
          <w:rFonts w:ascii="Arial" w:hAnsi="Arial"/>
          <w:sz w:val="24"/>
        </w:rPr>
        <w:t xml:space="preserve"> ३१३ सम्यक्त्वमार्गणाके अनुवादसे सम्यग्दष्टियोंका भंग आभिनिबवोधिकज्ञानियोंके समान</w:t>
      </w:r>
    </w:p>
    <w:p>
      <w:r>
        <w:rPr>
          <w:rFonts w:ascii="Arial" w:hAnsi="Arial"/>
          <w:sz w:val="24"/>
        </w:rPr>
        <w:t>है। वेदकसम्यस्टृष्टियोंमें मिथ्यात्व सम्यक्त्व और सम्यग्मिथ्यात्वकी असंख्यातमागहानिका जघन्य</w:t>
      </w:r>
    </w:p>
    <w:p>
      <w:r>
        <w:rPr>
          <w:rFonts w:ascii="Arial" w:hAnsi="Arial"/>
          <w:sz w:val="24"/>
        </w:rPr>
        <w:t>काल अन््तमुंहूत और।उत्कुष्ट काल छुछकम छघासठ सागर है। संख्यातभागहानि संख्यातगुणद्वानि</w:t>
      </w:r>
    </w:p>
    <w:p>
      <w:r>
        <w:rPr>
          <w:rFonts w:ascii="Arial" w:hAnsi="Arial"/>
          <w:sz w:val="24"/>
        </w:rPr>
        <w:t>Page 208:</w:t>
      </w:r>
    </w:p>
    <w:p>
      <w:r>
        <w:rPr>
          <w:rFonts w:ascii="Arial" w:hAnsi="Arial"/>
          <w:sz w:val="24"/>
        </w:rPr>
        <w:t>गा० ररे  बह्टिपरूबणाए काली १६६</w:t>
      </w:r>
    </w:p>
    <w:p>
      <w:r>
        <w:rPr>
          <w:rFonts w:ascii="Arial" w:hAnsi="Arial"/>
          <w:sz w:val="24"/>
        </w:rPr>
        <w:t>संखेज्जमभागहाणिसंखेज्जगुणहाणिअसंखेज्जयुणहाणी ० ओघं । एवमणंताणु्चड</w:t>
      </w:r>
    </w:p>
    <w:p>
      <w:r>
        <w:rPr>
          <w:rFonts w:ascii="Arial" w:hAnsi="Arial"/>
          <w:sz w:val="24"/>
        </w:rPr>
        <w:t>करप । बारसक०णवणोक० असंखेज्जमागहाणी ० जह ० अंतोश्च० उक्त  छावड्टि</w:t>
      </w:r>
    </w:p>
    <w:p>
      <w:r>
        <w:rPr>
          <w:rFonts w:ascii="Arial" w:hAnsi="Arial"/>
          <w:sz w:val="24"/>
        </w:rPr>
        <w:t>है रि ५</w:t>
      </w:r>
    </w:p>
    <w:p>
      <w:r>
        <w:rPr>
          <w:rFonts w:ascii="Arial" w:hAnsi="Arial"/>
          <w:sz w:val="24"/>
        </w:rPr>
        <w:t>सागरोबमाणि देखणाणि  संखेज्जभागहाणिसंखेज्जगुणहाणी  जदण्णुक  एगस० ।</w:t>
      </w:r>
    </w:p>
    <w:p>
      <w:r>
        <w:rPr>
          <w:rFonts w:ascii="Arial" w:hAnsi="Arial"/>
          <w:sz w:val="24"/>
        </w:rPr>
        <w:t>खय ० एकवीसं पयडीणमसंखेज्जमागहाणी  जद ० अंतोम्म ० उक० तेत्तीसं सागरो</w:t>
      </w:r>
    </w:p>
    <w:p>
      <w:r>
        <w:rPr>
          <w:rFonts w:ascii="Arial" w:hAnsi="Arial"/>
          <w:sz w:val="24"/>
        </w:rPr>
        <w:t>सादिरेयाणि  तिण्णिहाणी० ओघं  उवसमसम्माइड्टी ० अट्डाबीसं पयडीणमसंखेज्जमाग</w:t>
      </w:r>
    </w:p>
    <w:p>
      <w:r>
        <w:rPr>
          <w:rFonts w:ascii="Arial" w:hAnsi="Arial"/>
          <w:sz w:val="24"/>
        </w:rPr>
        <w:t>हाणी ० जहण्णुक० अंतोग्मु० । संखेज्जभागहाणी  जहण्णुक्ष० एगस । श्रणंताणु०</w:t>
      </w:r>
    </w:p>
    <w:p>
      <w:r>
        <w:rPr>
          <w:rFonts w:ascii="Arial" w:hAnsi="Arial"/>
          <w:sz w:val="24"/>
        </w:rPr>
        <w:t>चउक० संखेज्जगुणदाणिअसंखेज्जयुणहाणि०संखेजमागह्णीणमोघ॑  सासण०</w:t>
      </w:r>
    </w:p>
    <w:p>
      <w:r>
        <w:rPr>
          <w:rFonts w:ascii="Arial" w:hAnsi="Arial"/>
          <w:sz w:val="24"/>
        </w:rPr>
        <w:t>अट्टाबीसपथडीणमसंखेज्जमागहद्दाणा ० जद एगस० उक्क० छ आवलियाओो समऊ</w:t>
      </w:r>
    </w:p>
    <w:p>
      <w:r>
        <w:rPr>
          <w:rFonts w:ascii="Arial" w:hAnsi="Arial"/>
          <w:sz w:val="24"/>
        </w:rPr>
        <w:t>णाओ। सम्मामि० अट्टाबीसपयडीणमसंखेज्जभा गह।णी० ज० एगस्० उक्क० अंतो</w:t>
      </w:r>
    </w:p>
    <w:p>
      <w:r>
        <w:rPr>
          <w:rFonts w:ascii="Arial" w:hAnsi="Arial"/>
          <w:sz w:val="24"/>
        </w:rPr>
        <w:t>छृतं । संखेज्जभागद्दाणिसंखेज्जयुणहाणी ० जहण्णुक० एगसमओ । मिच्छाइड्डी०</w:t>
      </w:r>
    </w:p>
    <w:p>
      <w:r>
        <w:rPr>
          <w:rFonts w:ascii="Arial" w:hAnsi="Arial"/>
          <w:sz w:val="24"/>
        </w:rPr>
        <w:t>छब्बीसं पयडीणं तिण्णिबड्डिअबड्ठाण।णमोघं । असंखेञ्जमागहाणी  जह० एगस०</w:t>
      </w:r>
    </w:p>
    <w:p>
      <w:r>
        <w:rPr>
          <w:rFonts w:ascii="Arial" w:hAnsi="Arial"/>
          <w:sz w:val="24"/>
        </w:rPr>
        <w:t>उक्क० एकत्तीस सागरो  सादिरेयाण । संखेज्जभागहाणिसंखेज्जगुणहाणी  जहण्णुक्क 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एगस० । सम्मत्तसम्मामि  असंखेज्जभागदाणी  ज० एगतमश्नो उक्क० पञिदो</w:t>
      </w:r>
    </w:p>
    <w:p>
      <w:r>
        <w:rPr>
          <w:rFonts w:ascii="Arial" w:hAnsi="Arial"/>
          <w:sz w:val="24"/>
        </w:rPr>
        <w:t>५ ५   ॥</w:t>
      </w:r>
    </w:p>
    <w:p>
      <w:r>
        <w:rPr>
          <w:rFonts w:ascii="Arial" w:hAnsi="Arial"/>
          <w:sz w:val="24"/>
        </w:rPr>
        <w:t xml:space="preserve">असंखेज्जदिभागो । संखेज्जमागदाणिसंखज्जगुणद्वाणिअसंखज्जघुणद्वाणी ओघं </w:t>
      </w:r>
    </w:p>
    <w:p>
      <w:r>
        <w:rPr>
          <w:rFonts w:ascii="Arial" w:hAnsi="Arial"/>
          <w:sz w:val="24"/>
        </w:rPr>
        <w:t>और असंख्यातगुणहानिका काल ओघके समान ह । इसी प्रकार अनन्तालुवन्धीचतुष्ककी अपेक्षा</w:t>
      </w:r>
    </w:p>
    <w:p>
      <w:r>
        <w:rPr>
          <w:rFonts w:ascii="Arial" w:hAnsi="Arial"/>
          <w:sz w:val="24"/>
        </w:rPr>
        <w:t>जानना चादिर  बारह कषाय और नो नोकषायोंकी असंख्यातभागद्वानिका जघन्य काल अन््तमुंहू्ं</w:t>
      </w:r>
    </w:p>
    <w:p>
      <w:r>
        <w:rPr>
          <w:rFonts w:ascii="Arial" w:hAnsi="Arial"/>
          <w:sz w:val="24"/>
        </w:rPr>
        <w:t>आर उत्कृष्ट काल कुछ कम छुघासठ सागर है। संख्यातभागद्वानि और संख्यातगुणहानिका जघन्य</w:t>
      </w:r>
    </w:p>
    <w:p>
      <w:r>
        <w:rPr>
          <w:rFonts w:ascii="Arial" w:hAnsi="Arial"/>
          <w:sz w:val="24"/>
        </w:rPr>
        <w:t>ओर उत्कृष्ट काल एक समय है। क्ञायिकसम्यग्द॒ष्टियोंमें इक्कीस प्रकृतियोंकी असंख्यातभागद्वान</w:t>
      </w:r>
    </w:p>
    <w:p>
      <w:r>
        <w:rPr>
          <w:rFonts w:ascii="Arial" w:hAnsi="Arial"/>
          <w:sz w:val="24"/>
        </w:rPr>
        <w:t>का जघन्य काल अन्तमु हूतें और उत्कृष्ट काल साधिक तेतीस सागर है। तीन हानियोंका काल</w:t>
      </w:r>
    </w:p>
    <w:p>
      <w:r>
        <w:rPr>
          <w:rFonts w:ascii="Arial" w:hAnsi="Arial"/>
          <w:sz w:val="24"/>
        </w:rPr>
        <w:t>ओघके समान है । उपशमसम्यम्दष्टियोंमें अद्ठाईस श्रकृतियोंकी असंख्यातभागहानिका जघन्य</w:t>
      </w:r>
    </w:p>
    <w:p>
      <w:r>
        <w:rPr>
          <w:rFonts w:ascii="Arial" w:hAnsi="Arial"/>
          <w:sz w:val="24"/>
        </w:rPr>
        <w:t>और उत्कृष्ट काल अन्तमु हू है। संख्यातभागहानिका जघन्य और उत्कृष्ट काल एक समय है ।</w:t>
      </w:r>
    </w:p>
    <w:p>
      <w:r>
        <w:rPr>
          <w:rFonts w:ascii="Arial" w:hAnsi="Arial"/>
          <w:sz w:val="24"/>
        </w:rPr>
        <w:t>अनन्तानुचन्धी चतुष्ककी संख्यातगुणहानि असंख्यातगुगहानि और संख्यातभागहानिका काल</w:t>
      </w:r>
    </w:p>
    <w:p>
      <w:r>
        <w:rPr>
          <w:rFonts w:ascii="Arial" w:hAnsi="Arial"/>
          <w:sz w:val="24"/>
        </w:rPr>
        <w:t>श्रावक समान है  सासादनसम्यस्टरष्टियोंमें अद्ठाईल प्रकृतियोंक्ी असंख्यातभागहानिका जघन्य</w:t>
      </w:r>
    </w:p>
    <w:p>
      <w:r>
        <w:rPr>
          <w:rFonts w:ascii="Arial" w:hAnsi="Arial"/>
          <w:sz w:val="24"/>
        </w:rPr>
        <w:t>काल एक समय और उत्कृष्ट काल एक समय कम छद़आवली है। सम्यस्मिथ्याहंध्टयोंमें अहारः</w:t>
      </w:r>
    </w:p>
    <w:p>
      <w:r>
        <w:rPr>
          <w:rFonts w:ascii="Arial" w:hAnsi="Arial"/>
          <w:sz w:val="24"/>
        </w:rPr>
        <w:t>प्रकृतियोंकी असंख्यात॒मागद्दानिका जघन्य काल एक समय और उत्कृष्ट काल अन्तमु हूते है।</w:t>
      </w:r>
    </w:p>
    <w:p>
      <w:r>
        <w:rPr>
          <w:rFonts w:ascii="Arial" w:hAnsi="Arial"/>
          <w:sz w:val="24"/>
        </w:rPr>
        <w:t>संख्यातभागद्दानि और संख्यातगुणहानिका जघन्य और उत्कृष्ट काल एक समय हैं। मिथ्यादष्ट</w:t>
      </w:r>
    </w:p>
    <w:p>
      <w:r>
        <w:rPr>
          <w:rFonts w:ascii="Arial" w:hAnsi="Arial"/>
          <w:sz w:val="24"/>
        </w:rPr>
        <w:t>योंमें छच्बीस प्रकृतियोंकी तीन दद्धि और अवस्थानका काल ओघके समान् है। असंख्यातभाग</w:t>
      </w:r>
    </w:p>
    <w:p>
      <w:r>
        <w:rPr>
          <w:rFonts w:ascii="Arial" w:hAnsi="Arial"/>
          <w:sz w:val="24"/>
        </w:rPr>
        <w:t>हानिका जघन्य काल एक समय और उत्कृष्ट काल साधिक इकतीस सागर है। संख्यातभागदानि</w:t>
      </w:r>
    </w:p>
    <w:p>
      <w:r>
        <w:rPr>
          <w:rFonts w:ascii="Arial" w:hAnsi="Arial"/>
          <w:sz w:val="24"/>
        </w:rPr>
        <w:t>ओर संख्य।तगुणदानिका जघन्य और इछ काल एक समय है। सम्यक्त्व और सम्यग्मिथ्यात्वकी</w:t>
      </w:r>
    </w:p>
    <w:p>
      <w:r>
        <w:rPr>
          <w:rFonts w:ascii="Arial" w:hAnsi="Arial"/>
          <w:sz w:val="24"/>
        </w:rPr>
        <w:t>असंख्यातभागहानका जघन्य काल एक समय और उत्कृष्ट काल पल्यके असंख्यातबें भागप्रमाण</w:t>
      </w:r>
    </w:p>
    <w:p>
      <w:r>
        <w:rPr>
          <w:rFonts w:ascii="Arial" w:hAnsi="Arial"/>
          <w:sz w:val="24"/>
        </w:rPr>
        <w:t>है। संख्यातभागद्वानि संल्यात्तगुणएदानि ओर असंख्यातगुणद्वानिका काल ओघके समान है।</w:t>
      </w:r>
    </w:p>
    <w:p>
      <w:r>
        <w:rPr>
          <w:rFonts w:ascii="Arial" w:hAnsi="Arial"/>
          <w:sz w:val="24"/>
        </w:rPr>
        <w:t>विशेषोर्थवेदकसम्धक्त्थका जघन्य काल अन्तमुहूर्त और उत्कृष्ट काल कुछ कम छथासठ</w:t>
      </w:r>
    </w:p>
    <w:p>
      <w:r>
        <w:rPr>
          <w:rFonts w:ascii="Arial" w:hAnsi="Arial"/>
          <w:sz w:val="24"/>
        </w:rPr>
        <w:t>सागर है अतः इनमें असंख्यातभागद्वानिका जघन्य ओर उत्कृष्ट काल उक्त प्रमाण कदा है। क्षायिक</w:t>
      </w:r>
    </w:p>
    <w:p>
      <w:r>
        <w:rPr>
          <w:rFonts w:ascii="Arial" w:hAnsi="Arial"/>
          <w:sz w:val="24"/>
        </w:rPr>
        <w:t>सम्यक्त्वका काल ता सादिअनन्त है पर संसार अबस्थाकी अपेक्षा अघन्य काल अनन््तमुहूर्त और</w:t>
      </w:r>
    </w:p>
    <w:p>
      <w:r>
        <w:rPr>
          <w:rFonts w:ascii="Arial" w:hAnsi="Arial"/>
          <w:sz w:val="24"/>
        </w:rPr>
        <w:t>उत्कृष्ट काल साधिक तेतीस सागर है। अतः इसमें असंख्यातभागद्वानिका जवन्य और उत्कृष्ट काल</w:t>
      </w:r>
    </w:p>
    <w:p>
      <w:r>
        <w:rPr>
          <w:rFonts w:ascii="Arial" w:hAnsi="Arial"/>
          <w:sz w:val="24"/>
        </w:rPr>
        <w:t>Page 209:</w:t>
      </w:r>
    </w:p>
    <w:p>
      <w:r>
        <w:rPr>
          <w:rFonts w:ascii="Arial" w:hAnsi="Arial"/>
          <w:sz w:val="24"/>
        </w:rPr>
        <w:t>१६० जयधवलासहिदे कसायपाहुडे  हिदिविहत्ती ३</w:t>
      </w:r>
    </w:p>
    <w:p>
      <w:r>
        <w:rPr>
          <w:rFonts w:ascii="Arial" w:hAnsi="Arial"/>
          <w:sz w:val="24"/>
        </w:rPr>
        <w:t xml:space="preserve"> ३१४ सण्णियाणु० सण्णीणमोघं । णवरि संखेज्जभागवड्डीए संखेज्जगुणवद्डीए</w:t>
      </w:r>
    </w:p>
    <w:p>
      <w:r>
        <w:rPr>
          <w:rFonts w:ascii="Arial" w:hAnsi="Arial"/>
          <w:sz w:val="24"/>
        </w:rPr>
        <w:t>च णत्थि वे समया । सत्तणोकमायःणं संखेज्जगुणवड्डीए अस्थि वे समया । असष्णीषु</w:t>
      </w:r>
    </w:p>
    <w:p>
      <w:r>
        <w:rPr>
          <w:rFonts w:ascii="Arial" w:hAnsi="Arial"/>
          <w:sz w:val="24"/>
        </w:rPr>
        <w:t>न्वं संपयडीणमसंखेज्जभागब्डिसंखेज्ज भगवड्डिअचड्ठाणाणि ओघं । संखेज्जगु णजड्डी ०</w:t>
      </w:r>
    </w:p>
    <w:p>
      <w:r>
        <w:rPr>
          <w:rFonts w:ascii="Arial" w:hAnsi="Arial"/>
          <w:sz w:val="24"/>
        </w:rPr>
        <w:t>जहण्णुक ० एगस ०  संखेज्जमागहाणिसंखेज्जगुणदाणी  जहण्णुक  एगस ० । असंखेज्ज</w:t>
      </w:r>
    </w:p>
    <w:p>
      <w:r>
        <w:rPr>
          <w:rFonts w:ascii="Arial" w:hAnsi="Arial"/>
          <w:sz w:val="24"/>
        </w:rPr>
        <w:t>मागह।णो ० ज०। एगस ० उक  पलिदा० असंखेज्जदिभागो । सम्भत्त०सम्मामि०</w:t>
      </w:r>
    </w:p>
    <w:p>
      <w:r>
        <w:rPr>
          <w:rFonts w:ascii="Arial" w:hAnsi="Arial"/>
          <w:sz w:val="24"/>
        </w:rPr>
        <w:t xml:space="preserve"> प</w:t>
      </w:r>
    </w:p>
    <w:p>
      <w:r>
        <w:rPr>
          <w:rFonts w:ascii="Arial" w:hAnsi="Arial"/>
          <w:sz w:val="24"/>
        </w:rPr>
        <w:t>असंखेज्ञमागद्दाणी जह ० एगस  उक  पलिदो० असंखेज्जदिमागो । तिष्णिहाणी</w:t>
      </w:r>
    </w:p>
    <w:p>
      <w:r>
        <w:rPr>
          <w:rFonts w:ascii="Arial" w:hAnsi="Arial"/>
          <w:sz w:val="24"/>
        </w:rPr>
        <w:t>ओधं । आहाराणुबादेण आहारीसु ओघं । णवरि संखेऽजगुणवङ्खीए वे समया णत्थि ।</w:t>
      </w:r>
    </w:p>
    <w:p>
      <w:r>
        <w:rPr>
          <w:rFonts w:ascii="Arial" w:hAnsi="Arial"/>
          <w:sz w:val="24"/>
        </w:rPr>
        <w:t>सत्तणोकसायाणमत्थि ।</w:t>
      </w:r>
    </w:p>
    <w:p>
      <w:r>
        <w:rPr>
          <w:rFonts w:ascii="Arial" w:hAnsi="Arial"/>
          <w:sz w:val="24"/>
        </w:rPr>
        <w:t xml:space="preserve">एवं कालाणुगमो समत्तो </w:t>
      </w:r>
    </w:p>
    <w:p>
      <w:r>
        <w:rPr>
          <w:rFonts w:ascii="Arial" w:hAnsi="Arial"/>
          <w:sz w:val="24"/>
        </w:rPr>
        <w:t>उक्त प्रमाण कहा है । उपशमसम्यक्ट्वका जघन्य और उत्कृष्ट काल अन्तमुंहू््ते हैं अतः इसमें सच</w:t>
      </w:r>
    </w:p>
    <w:p>
      <w:r>
        <w:rPr>
          <w:rFonts w:ascii="Arial" w:hAnsi="Arial"/>
          <w:sz w:val="24"/>
        </w:rPr>
        <w:t>प्रकृतियोंकी असंख्यातभागद्वानिका जघन्य और उत्कृष्ट काल अन्तमुंहूते कद्दा है। यढाँ अनन्तानुबन्धी</w:t>
      </w:r>
    </w:p>
    <w:p>
      <w:r>
        <w:rPr>
          <w:rFonts w:ascii="Arial" w:hAnsi="Arial"/>
          <w:sz w:val="24"/>
        </w:rPr>
        <w:t>की विसंयोजना हाती है इस अपेक्षासे इसमें अनन्तानुबन्धीकी सब हानियाँ बतलाई हैं। यद्यपि</w:t>
      </w:r>
    </w:p>
    <w:p>
      <w:r>
        <w:rPr>
          <w:rFonts w:ascii="Arial" w:hAnsi="Arial"/>
          <w:sz w:val="24"/>
        </w:rPr>
        <w:t>सासादनका जघन्य काल एक समय ओर उत्कृष्ट काल छह आबलि है तो भी स्वस्थानकी अपेक्षा</w:t>
      </w:r>
    </w:p>
    <w:p>
      <w:r>
        <w:rPr>
          <w:rFonts w:ascii="Arial" w:hAnsi="Arial"/>
          <w:sz w:val="24"/>
        </w:rPr>
        <w:t>यहाँ असख्यातभागहानिका जघन्य काल एक समय और उत्कृष्ट काल एक समय कम छई आवलि</w:t>
      </w:r>
    </w:p>
    <w:p>
      <w:r>
        <w:rPr>
          <w:rFonts w:ascii="Arial" w:hAnsi="Arial"/>
          <w:sz w:val="24"/>
        </w:rPr>
        <w:t>प्राप्त होता है अयिः नहीं । सम्याम्मथ्य।सवका यद्यपि जघन्य चौर उत्कृष्ट काल अन्तमुहूते है तथापि</w:t>
      </w:r>
    </w:p>
    <w:p>
      <w:r>
        <w:rPr>
          <w:rFonts w:ascii="Arial" w:hAnsi="Arial"/>
          <w:sz w:val="24"/>
        </w:rPr>
        <w:t>असख्यातभागद्वानिका जघन्य काल एक समय यहाँप्राप्त हो सकता है अतः यहाँ असंख्यात</w:t>
      </w:r>
    </w:p>
    <w:p>
      <w:r>
        <w:rPr>
          <w:rFonts w:ascii="Arial" w:hAnsi="Arial"/>
          <w:sz w:val="24"/>
        </w:rPr>
        <w:t>भागदहानिका जव५ काल एक समय ओर उत्कृष्ट काल अन्तमुंहू्त कहा है। मिथ्यादृष्टियों के असंख्यात</w:t>
      </w:r>
    </w:p>
    <w:p>
      <w:r>
        <w:rPr>
          <w:rFonts w:ascii="Arial" w:hAnsi="Arial"/>
          <w:sz w:val="24"/>
        </w:rPr>
        <w:t>भागद्वा।नका उत्कृष्ट काल साधिक इकतीस सागर अभव्योंके समान घटित कर लेना चाहिये। किन्तु</w:t>
      </w:r>
    </w:p>
    <w:p>
      <w:r>
        <w:rPr>
          <w:rFonts w:ascii="Arial" w:hAnsi="Arial"/>
          <w:sz w:val="24"/>
        </w:rPr>
        <w:t>सम्यक्त्व ओर सम्यग्मिथ्यात्व॒की असंख्यातभागहानिका उस्छृष्ट काल पल्यक्रे असंख्यातर्वें भाग</w:t>
      </w:r>
    </w:p>
    <w:p>
      <w:r>
        <w:rPr>
          <w:rFonts w:ascii="Arial" w:hAnsi="Arial"/>
          <w:sz w:val="24"/>
        </w:rPr>
        <w:t>प्रमाण ही है । कारण स्पष्ट हे ।</w:t>
      </w:r>
    </w:p>
    <w:p>
      <w:r>
        <w:rPr>
          <w:rFonts w:ascii="Arial" w:hAnsi="Arial"/>
          <w:sz w:val="24"/>
        </w:rPr>
        <w:t xml:space="preserve"> ३१४ संज्ञामागणाके अनुवादसे संज्ञियोंके ओघके सम।न काल है । किन्तु इतनी विशेषता</w:t>
      </w:r>
    </w:p>
    <w:p>
      <w:r>
        <w:rPr>
          <w:rFonts w:ascii="Arial" w:hAnsi="Arial"/>
          <w:sz w:val="24"/>
        </w:rPr>
        <w:t>है कि संख्यातभागवाद्ध और संख्यातगुणबुद्धाका दो समय काल नहीं है । खात नोकषायोंक्री</w:t>
      </w:r>
    </w:p>
    <w:p>
      <w:r>
        <w:rPr>
          <w:rFonts w:ascii="Arial" w:hAnsi="Arial"/>
          <w:sz w:val="24"/>
        </w:rPr>
        <w:t>संख्यातशुभन्रद्धका दा समय काल है। असंज्ञियामें छब्बीस प्रकृतियोंकी असंख्यातभागबृद्धि</w:t>
      </w:r>
    </w:p>
    <w:p>
      <w:r>
        <w:rPr>
          <w:rFonts w:ascii="Arial" w:hAnsi="Arial"/>
          <w:sz w:val="24"/>
        </w:rPr>
        <w:t>संख्यातभागश्वंद्ध और अवस्थानका काल ओघके समान है। संख्यातगुणवृद्धिका जधन्य और</w:t>
      </w:r>
    </w:p>
    <w:p>
      <w:r>
        <w:rPr>
          <w:rFonts w:ascii="Arial" w:hAnsi="Arial"/>
          <w:sz w:val="24"/>
        </w:rPr>
        <w:t>उच्छष्ट काल एक समय हे । संख्यातभागद्दानि और संख्यातगुणहानिका जघन्य और उत्कृष्ट काल</w:t>
      </w:r>
    </w:p>
    <w:p>
      <w:r>
        <w:rPr>
          <w:rFonts w:ascii="Arial" w:hAnsi="Arial"/>
          <w:sz w:val="24"/>
        </w:rPr>
        <w:t>एक समय है । असंख्यातभागद्वानिका जघन्य काल एक समय और उत्कृष्ट काल प्यके असंख्यातवें</w:t>
      </w:r>
    </w:p>
    <w:p>
      <w:r>
        <w:rPr>
          <w:rFonts w:ascii="Arial" w:hAnsi="Arial"/>
          <w:sz w:val="24"/>
        </w:rPr>
        <w:t>भाग प्रमाण है। सम्यक्त्व यौर सम्यग्मिथ्यात्वकी असंख्यातभागहा।नकरा जघन्य काल एक समय</w:t>
      </w:r>
    </w:p>
    <w:p>
      <w:r>
        <w:rPr>
          <w:rFonts w:ascii="Arial" w:hAnsi="Arial"/>
          <w:sz w:val="24"/>
        </w:rPr>
        <w:t>और उत्कृष्ट खाल पस्यके असंख्यातवें भागप्रमाण है । तथा तीन हानियोंका काल ओघके समान</w:t>
      </w:r>
    </w:p>
    <w:p>
      <w:r>
        <w:rPr>
          <w:rFonts w:ascii="Arial" w:hAnsi="Arial"/>
          <w:sz w:val="24"/>
        </w:rPr>
        <w:t>है। आह।रमार्गणाके अनुवादे आद्वारकोंमें ओघके समान काल है। किन्तु इतनी विशेषता है कि</w:t>
      </w:r>
    </w:p>
    <w:p>
      <w:r>
        <w:rPr>
          <w:rFonts w:ascii="Arial" w:hAnsi="Arial"/>
          <w:sz w:val="24"/>
        </w:rPr>
        <w:t>संख्यातगुणबुद्धिका दो समय काल नहीं है तथा सात नोकषायोंकरी संख्यातगुणबृद्धिका दो</w:t>
      </w:r>
    </w:p>
    <w:p>
      <w:r>
        <w:rPr>
          <w:rFonts w:ascii="Arial" w:hAnsi="Arial"/>
          <w:sz w:val="24"/>
        </w:rPr>
        <w:t>खमय काल हं ।</w:t>
      </w:r>
    </w:p>
    <w:p>
      <w:r>
        <w:rPr>
          <w:rFonts w:ascii="Arial" w:hAnsi="Arial"/>
          <w:sz w:val="24"/>
        </w:rPr>
        <w:t>विशेषार्थसंख्यातभागबृद्धिका उत्कृष्ट काल दो समय च्रसंक्ञियोके दी प्रप्त होता है चौर</w:t>
      </w:r>
    </w:p>
    <w:p>
      <w:r>
        <w:rPr>
          <w:rFonts w:ascii="Arial" w:hAnsi="Arial"/>
          <w:sz w:val="24"/>
        </w:rPr>
        <w:t>संख्यातगुबा द्धका उत्कृष्ट काल दो समय जा एकेन्द्रिय व विकलत्रय जीव संज्षियोंमें उत्पन्न दोता है</w:t>
      </w:r>
    </w:p>
    <w:p>
      <w:r>
        <w:rPr>
          <w:rFonts w:ascii="Arial" w:hAnsi="Arial"/>
          <w:sz w:val="24"/>
        </w:rPr>
        <w:t>उसके दाता हे अतः संज्ञयोंक इसका रिध किया है । हाँ सात तोकषायोंकी सरूयातगुणब्राद्धका दो</w:t>
      </w:r>
    </w:p>
    <w:p>
      <w:r>
        <w:rPr>
          <w:rFonts w:ascii="Arial" w:hAnsi="Arial"/>
          <w:sz w:val="24"/>
        </w:rPr>
        <w:t>समय काल संक्षियोंके भी बन जाता है । इसका विशेष खुलास पहलेके समान यहाँ भी कर लना</w:t>
      </w:r>
    </w:p>
    <w:p>
      <w:r>
        <w:rPr>
          <w:rFonts w:ascii="Arial" w:hAnsi="Arial"/>
          <w:sz w:val="24"/>
        </w:rPr>
        <w:t>चाहिये । एकेन्द्रियोंम असंख्यातभागदानिकाण्डकवातकाः उत्कृष्ट काल पल्यके श्रसंख्यातवं भाग</w:t>
      </w:r>
    </w:p>
    <w:p>
      <w:r>
        <w:rPr>
          <w:rFonts w:ascii="Arial" w:hAnsi="Arial"/>
          <w:sz w:val="24"/>
        </w:rPr>
        <w:t>Page 210:</w:t>
      </w:r>
    </w:p>
    <w:p>
      <w:r>
        <w:rPr>
          <w:rFonts w:ascii="Arial" w:hAnsi="Arial"/>
          <w:sz w:val="24"/>
        </w:rPr>
        <w:t>गा० २२  बष्टिपरूवणाएं अंतर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एगजीवेण अंतरं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३१५ सुगममेदं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मिच्छत्तस्स असंखेज्न भामवङ्भिअवट्राएदिदिविहत्तियंतरं केवचिरं</w:t>
      </w:r>
    </w:p>
    <w:p>
      <w:r>
        <w:rPr>
          <w:rFonts w:ascii="Arial" w:hAnsi="Arial"/>
          <w:sz w:val="24"/>
        </w:rPr>
        <w:t>कालादो दोदि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३१६ सुगममेदं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जहण्णेण एगसमयं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३१७ तं जहाअसंखेज्जमामवड्िम्डाणं च पुथ ए कुणमाणदोजीवेहि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विदियसमए अप्पिदपदविरुद्धपदम्सि अंतरिय तदियसमए अप्पिद्पदेणेव परिणदेदि एग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समयमंतरं होदि त्ति मणेणावहारिय एगसमओ त्ति मणदं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उक्कस्सेण तेवष्टिखागरोवमखदं तीहि पलिदोवमेहि सादिरेयं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३१८ इदो १ असंखेज्जभागद्ाणिसंखेज्जमागहाणीणम्ुकस्सकालेहि अंतरिय</w:t>
      </w:r>
    </w:p>
    <w:p>
      <w:r>
        <w:rPr>
          <w:rFonts w:ascii="Arial" w:hAnsi="Arial"/>
          <w:sz w:val="24"/>
        </w:rPr>
        <w:t>अप्पिदपदेण परिणदाणं तदुब॒लंभादो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संखेज्ञ भागवड्डि हाणिसंखेज्जगुणवड्डिहाणिद्विदिविहत्तियंतरं जह</w:t>
      </w:r>
    </w:p>
    <w:p>
      <w:r>
        <w:rPr>
          <w:rFonts w:ascii="Arial" w:hAnsi="Arial"/>
          <w:sz w:val="24"/>
        </w:rPr>
        <w:t>गणेण एगसमओ हाणी० अंतोख॒हुत्तं ।</w:t>
      </w:r>
    </w:p>
    <w:p>
      <w:r>
        <w:rPr>
          <w:rFonts w:ascii="Arial" w:hAnsi="Arial"/>
          <w:sz w:val="24"/>
        </w:rPr>
        <w:t>प्रमाण है अततः असंज्ञियोंमें सब प्रकृतियोंकी असंख्यातभागद्यानिका उत्कृष्ट काल उक्त प्रमाणकहा है।</w:t>
      </w:r>
    </w:p>
    <w:p>
      <w:r>
        <w:rPr>
          <w:rFonts w:ascii="Arial" w:hAnsi="Arial"/>
          <w:sz w:val="24"/>
        </w:rPr>
        <w:t>संख्यातगुणबृद्धिके दो समय केवल आद्वारक अवस्थामें नहीं प्राप्त होते इसलिये इनका आदह्ारकके</w:t>
      </w:r>
    </w:p>
    <w:p>
      <w:r>
        <w:rPr>
          <w:rFonts w:ascii="Arial" w:hAnsi="Arial"/>
          <w:sz w:val="24"/>
        </w:rPr>
        <w:t>निषेध किया है। तो भी जैसा कि पहले घटित करके बतला आये हैं तदनुसार सात नोकषायों की</w:t>
      </w:r>
    </w:p>
    <w:p>
      <w:r>
        <w:rPr>
          <w:rFonts w:ascii="Arial" w:hAnsi="Arial"/>
          <w:sz w:val="24"/>
        </w:rPr>
        <w:t>संख्यातगुणब॒द्धिका उत्कृष्ट काल दो समय आहारकोंके भी बन जाता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इस प्रकार कालानुगम समाप्त हुआ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अब एक जीवकी अपेक्षा अन्तराचुगमका अधिकार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३१५ यह सूत्र सुगम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मिथ्यात्वकी असंख्यातभागवृद्धि और अबस्थानस्थितिविभक्तिका अन्तर</w:t>
      </w:r>
    </w:p>
    <w:p>
      <w:r>
        <w:rPr>
          <w:rFonts w:ascii="Arial" w:hAnsi="Arial"/>
          <w:sz w:val="24"/>
        </w:rPr>
        <w:t>काल कितना है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३१६ यह सूत्र सुगम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जघन्य अन्तरकाल एक समय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३१७ जो इसप्रकार हैअसंख्यातभागबृद्धि और अवस्थानको अलगअलग करनेवाले</w:t>
      </w:r>
    </w:p>
    <w:p>
      <w:r>
        <w:rPr>
          <w:rFonts w:ascii="Arial" w:hAnsi="Arial"/>
          <w:sz w:val="24"/>
        </w:rPr>
        <w:t>दो जीव दूसरे समयमें विर्वाक्षत पदोंसे विरुद्ध पदद्वारा अन्तर करके तीसरे समयमे पुनः विवज्षित</w:t>
      </w:r>
    </w:p>
    <w:p>
      <w:r>
        <w:rPr>
          <w:rFonts w:ascii="Arial" w:hAnsi="Arial"/>
          <w:sz w:val="24"/>
        </w:rPr>
        <w:t>पदोंसे ही परिणत होगये तो एक समय अन्तर होता है ऐसा मनमें निश्चय करके उक्त दोनों पदोंका</w:t>
      </w:r>
    </w:p>
    <w:p>
      <w:r>
        <w:rPr>
          <w:rFonts w:ascii="Arial" w:hAnsi="Arial"/>
          <w:sz w:val="24"/>
        </w:rPr>
        <w:t>जघन्य अन्तर एक समय है ऐसा कहा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उस्क्ृष्ट अन्तरकाल तीन पल्य अधिक एफसौ प्रेसड सागर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३१८ क्योंकि असंख्यातभागद्दनि और संख्य तभ गान उत्कृष्ट कालकी अपेक्षा</w:t>
      </w:r>
    </w:p>
    <w:p>
      <w:r>
        <w:rPr>
          <w:rFonts w:ascii="Arial" w:hAnsi="Arial"/>
          <w:sz w:val="24"/>
        </w:rPr>
        <w:t>अन्तर करक बिवज्षित पदों परिणत हुए जीबोंके उक्त अन्तर काल पाया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मिथ्यात्वकी संख्यातभागबृद्धि संख्यातमागहानि संख्यातगुणब द्धि और</w:t>
      </w:r>
    </w:p>
    <w:p>
      <w:r>
        <w:rPr>
          <w:rFonts w:ascii="Arial" w:hAnsi="Arial"/>
          <w:sz w:val="24"/>
        </w:rPr>
        <w:t>संख्यातगुणद्ानिस्थितिविभक्तियों मेंसे ब्ृद्धियोंका जघन्य अन्तर एक समय और द्वानियोंका</w:t>
      </w:r>
    </w:p>
    <w:p>
      <w:r>
        <w:rPr>
          <w:rFonts w:ascii="Arial" w:hAnsi="Arial"/>
          <w:sz w:val="24"/>
        </w:rPr>
        <w:t>जघन्य अन्तर अन्तपुंहूतत है ।</w:t>
      </w:r>
    </w:p>
    <w:p>
      <w:r>
        <w:rPr>
          <w:rFonts w:ascii="Arial" w:hAnsi="Arial"/>
          <w:sz w:val="24"/>
        </w:rPr>
        <w:t>Page 211:</w:t>
      </w:r>
    </w:p>
    <w:p>
      <w:r>
        <w:rPr>
          <w:rFonts w:ascii="Arial" w:hAnsi="Arial"/>
          <w:sz w:val="24"/>
        </w:rPr>
        <w:t>१६२ जयघवलासहिदे कसायपाहुडे  छिदिविद्दत्ती ३</w:t>
      </w:r>
    </w:p>
    <w:p>
      <w:r>
        <w:rPr>
          <w:rFonts w:ascii="Arial" w:hAnsi="Arial"/>
          <w:sz w:val="24"/>
        </w:rPr>
        <w:t xml:space="preserve"> ३१६ तं जहाबेइंदिओ सत्थाणे चेव संखेउजभागङ्धिमिगममयं कादुण पुणो</w:t>
      </w:r>
    </w:p>
    <w:p>
      <w:r>
        <w:rPr>
          <w:rFonts w:ascii="Arial" w:hAnsi="Arial"/>
          <w:sz w:val="24"/>
        </w:rPr>
        <w:t>विदियसमए अवद्टिदवेधं करिय तदिथसमण तेहंदिएसुप्पज्जिय संखेज्जभागवड्डीए कदए</w:t>
      </w:r>
    </w:p>
    <w:p>
      <w:r>
        <w:rPr>
          <w:rFonts w:ascii="Arial" w:hAnsi="Arial"/>
          <w:sz w:val="24"/>
        </w:rPr>
        <w:t>लड्धमंतरं होदि। संपद्दि संखज्जगुणवड्डीए जहण्णमंतरं बुचदे  तं जहाएइंदिर्ण दो</w:t>
      </w:r>
    </w:p>
    <w:p>
      <w:r>
        <w:rPr>
          <w:rFonts w:ascii="Arial" w:hAnsi="Arial"/>
          <w:sz w:val="24"/>
        </w:rPr>
        <w:t>बिग्गह कादृण प्रण्णीसुप्यण्णेण पढ़मविग्गहे संख्ेज्जगुणवड्डिं करिय विद्यिविग्गहे अवद्धिदं</w:t>
      </w:r>
    </w:p>
    <w:p>
      <w:r>
        <w:rPr>
          <w:rFonts w:ascii="Arial" w:hAnsi="Arial"/>
          <w:sz w:val="24"/>
        </w:rPr>
        <w:t>करिय तदियसमए सरीरं घेत्तण संखेज्जगुणवड्डीए कदाए लड्धमेगसमयमंतरं । संखेज्ज</w:t>
      </w:r>
    </w:p>
    <w:p>
      <w:r>
        <w:rPr>
          <w:rFonts w:ascii="Arial" w:hAnsi="Arial"/>
          <w:sz w:val="24"/>
        </w:rPr>
        <w:t>भागहाणीए उच्चदे । तं जहा पलिदोवमह्ठिद्सिंतकम्मस्सुवरिमदुचरिमट्टि दिकंडयच रिभ</w:t>
      </w:r>
    </w:p>
    <w:p>
      <w:r>
        <w:rPr>
          <w:rFonts w:ascii="Arial" w:hAnsi="Arial"/>
          <w:sz w:val="24"/>
        </w:rPr>
        <w:t>फालियाए पदिदाए संखेज्ज पागहाणी होदि। तदो असंखेज्जभागहाणीए अंतोपहृत्त</w:t>
      </w:r>
    </w:p>
    <w:p>
      <w:r>
        <w:rPr>
          <w:rFonts w:ascii="Arial" w:hAnsi="Arial"/>
          <w:sz w:val="24"/>
        </w:rPr>
        <w:t>मंतरिय 0 आप ५ ७ मत्त</w:t>
      </w:r>
    </w:p>
    <w:p>
      <w:r>
        <w:rPr>
          <w:rFonts w:ascii="Arial" w:hAnsi="Arial"/>
          <w:sz w:val="24"/>
        </w:rPr>
        <w:t xml:space="preserve">मंतरिय चरिमकंडयचरिमफालीए पदिद्।ए॒संखेडजभागहाणीए जदण्णमंतरमंतोुहुत्तमेत्तं </w:t>
      </w:r>
    </w:p>
    <w:p>
      <w:r>
        <w:rPr>
          <w:rFonts w:ascii="Arial" w:hAnsi="Arial"/>
          <w:sz w:val="24"/>
        </w:rPr>
        <w:t>होदि । संखेञजगुणहाणीए बुचदे । तं जहा  दूरचकिडटद्धिदिसंतकम्मस्मुवरिमदूचरिम</w:t>
      </w:r>
    </w:p>
    <w:p>
      <w:r>
        <w:rPr>
          <w:rFonts w:ascii="Arial" w:hAnsi="Arial"/>
          <w:sz w:val="24"/>
        </w:rPr>
        <w:t>ट्विदिकंडयचरिमफालियाए संखञ्जगुणहाणीए आदिं कादृण पणो अंतोहुत्तकालम</w:t>
      </w:r>
    </w:p>
    <w:p>
      <w:r>
        <w:rPr>
          <w:rFonts w:ascii="Arial" w:hAnsi="Arial"/>
          <w:sz w:val="24"/>
        </w:rPr>
        <w:t>संखेज्जभागहाणीए अंतरिय चरिमद्धिदिकंडयचरिमफालीए पदिदाए संखेञ्जगुणदाणीए</w:t>
      </w:r>
    </w:p>
    <w:p>
      <w:r>
        <w:rPr>
          <w:rFonts w:ascii="Arial" w:hAnsi="Arial"/>
          <w:sz w:val="24"/>
        </w:rPr>
        <w:t>जहण्णेण अंतोरहुत्तमंतरं होदि ।</w:t>
      </w:r>
    </w:p>
    <w:p>
      <w:r>
        <w:rPr>
          <w:rFonts w:ascii="Arial" w:hAnsi="Arial"/>
          <w:sz w:val="24"/>
        </w:rPr>
        <w:t xml:space="preserve"> उकस्सेण असंखेज्ता पोग्गलपरियट्ठा ।</w:t>
      </w:r>
    </w:p>
    <w:p>
      <w:r>
        <w:rPr>
          <w:rFonts w:ascii="Arial" w:hAnsi="Arial"/>
          <w:sz w:val="24"/>
        </w:rPr>
        <w:t xml:space="preserve"> ३२० इदो १ सण्पिपंचिदिएस दोण्डं बड़िहाणीणमादि कादृण पृणो एडंद्ए्सु</w:t>
      </w:r>
    </w:p>
    <w:p>
      <w:r>
        <w:rPr>
          <w:rFonts w:ascii="Arial" w:hAnsi="Arial"/>
          <w:sz w:val="24"/>
        </w:rPr>
        <w:t>आवलियाए असंखेज्जदि मागमेत्तपोगगशरपस्यिङ्ाणि भयिय तदो सण्णिपंचिदिएसुप्पज्जिय</w:t>
      </w:r>
    </w:p>
    <w:p>
      <w:r>
        <w:rPr>
          <w:rFonts w:ascii="Arial" w:hAnsi="Arial"/>
          <w:sz w:val="24"/>
        </w:rPr>
        <w:t>दोबड्डिहाणीसु कदासु चदुण्ह पि असंखेज्जपोग्गलपरियइमेचं लद्धमंतरं होदि । एदीए</w:t>
      </w:r>
    </w:p>
    <w:p>
      <w:r>
        <w:rPr>
          <w:rFonts w:ascii="Arial" w:hAnsi="Arial"/>
          <w:sz w:val="24"/>
        </w:rPr>
        <w:t xml:space="preserve"> ३८६ जो इसप्रकार हैकोई द्वीन्द्रिय स्वस्थानमें ही एक समयतक संख्यातभागवबृद्धिको</w:t>
      </w:r>
    </w:p>
    <w:p>
      <w:r>
        <w:rPr>
          <w:rFonts w:ascii="Arial" w:hAnsi="Arial"/>
          <w:sz w:val="24"/>
        </w:rPr>
        <w:t>करके पुनः दूसरे समयमे अवस्थितबन्धको करके तीसरे समयमे त्रीन्द्रियोंम्ें उत्पन्न हुआ तब उसके</w:t>
      </w:r>
    </w:p>
    <w:p>
      <w:r>
        <w:rPr>
          <w:rFonts w:ascii="Arial" w:hAnsi="Arial"/>
          <w:sz w:val="24"/>
        </w:rPr>
        <w:t>संख्यातभागबृद्धिके करनेपर संख्यातभागबुद्धिका एक समय जघन्य अन्तर प्राप्त दाता है। अब</w:t>
      </w:r>
    </w:p>
    <w:p>
      <w:r>
        <w:rPr>
          <w:rFonts w:ascii="Arial" w:hAnsi="Arial"/>
          <w:sz w:val="24"/>
        </w:rPr>
        <w:t>संख्यातगुणबृद्धिका जघन्य अन्तर कहते हैं । जो इसप्रकार हैजो एक्ेन्द्रिय दो विप्र करके संज्षि</w:t>
      </w:r>
    </w:p>
    <w:p>
      <w:r>
        <w:rPr>
          <w:rFonts w:ascii="Arial" w:hAnsi="Arial"/>
          <w:sz w:val="24"/>
        </w:rPr>
        <w:t>योंमें उत्पन्न हुआ है वह प्रथम विग्नदमें संख्यातगुणब्रद्धिका करके दूसरे विग्रदमें अवस्थितस्थिति</w:t>
      </w:r>
    </w:p>
    <w:p>
      <w:r>
        <w:rPr>
          <w:rFonts w:ascii="Arial" w:hAnsi="Arial"/>
          <w:sz w:val="24"/>
        </w:rPr>
        <w:t>विभक्तिको करके तथा तीसरे समयपें शरीरको ग्रदण करके संख्यातगुणबृद्धिको करता है तब उसके</w:t>
      </w:r>
    </w:p>
    <w:p>
      <w:r>
        <w:rPr>
          <w:rFonts w:ascii="Arial" w:hAnsi="Arial"/>
          <w:sz w:val="24"/>
        </w:rPr>
        <w:t>संख्यातगुणब॒द्धिका जघन्य अन्तर एक समय प्राप्त द्वोता है। अब संख्यातभागदानिका जघन्य अन्तर</w:t>
      </w:r>
    </w:p>
    <w:p>
      <w:r>
        <w:rPr>
          <w:rFonts w:ascii="Arial" w:hAnsi="Arial"/>
          <w:sz w:val="24"/>
        </w:rPr>
        <w:t>कहते हैं। जो इस प्रकार हेपल्यप्रमाण स्थितिसत्कमंकी उपरिम द्विचरमस्थितकाण्डकी अन्तिम</w:t>
      </w:r>
    </w:p>
    <w:p>
      <w:r>
        <w:rPr>
          <w:rFonts w:ascii="Arial" w:hAnsi="Arial"/>
          <w:sz w:val="24"/>
        </w:rPr>
        <w:t>फालिकरे पतनके खमय संख्यातभागहानि होती है । तदनन्तर एक अन्न्तमुंहूततक असंख्यातभाग</w:t>
      </w:r>
    </w:p>
    <w:p>
      <w:r>
        <w:rPr>
          <w:rFonts w:ascii="Arial" w:hAnsi="Arial"/>
          <w:sz w:val="24"/>
        </w:rPr>
        <w:t>हानिक्रे द्वारा अन्तर करके अन्तिम काण्डककी अन्तिम फालिके पतन होनेपर संख्यातभागहानिका</w:t>
      </w:r>
    </w:p>
    <w:p>
      <w:r>
        <w:rPr>
          <w:rFonts w:ascii="Arial" w:hAnsi="Arial"/>
          <w:sz w:val="24"/>
        </w:rPr>
        <w:t>ज्ञघन्य अन्तर अन्तमुंहूते प्राप्त होता है। अब संख्यातगुणद्वानिका जघन्य अन्तर कहते हैं। जो</w:t>
      </w:r>
    </w:p>
    <w:p>
      <w:r>
        <w:rPr>
          <w:rFonts w:ascii="Arial" w:hAnsi="Arial"/>
          <w:sz w:val="24"/>
        </w:rPr>
        <w:t xml:space="preserve">इस प्रकार दैदुरापक्रष्टि स्थितिसत्कर्मकी परिम  अर्थात् दूरापक्रष्टि स्थिति समेते पूर्व </w:t>
      </w:r>
    </w:p>
    <w:p>
      <w:r>
        <w:rPr>
          <w:rFonts w:ascii="Arial" w:hAnsi="Arial"/>
          <w:sz w:val="24"/>
        </w:rPr>
        <w:t>द्विचरमस्थिण्काण्डककी अन्तिम फालिके पतनके समय संख्यातगुणहानिको करके पुनः अन्तमुंहू्ते</w:t>
      </w:r>
    </w:p>
    <w:p>
      <w:r>
        <w:rPr>
          <w:rFonts w:ascii="Arial" w:hAnsi="Arial"/>
          <w:sz w:val="24"/>
        </w:rPr>
        <w:t>काल तक असंख्यातभागद्वानिसे अन्तर देकर अन्तिम स्थितिकाण्डककी अन्तिम फालिके पतन</w:t>
      </w:r>
    </w:p>
    <w:p>
      <w:r>
        <w:rPr>
          <w:rFonts w:ascii="Arial" w:hAnsi="Arial"/>
          <w:sz w:val="24"/>
        </w:rPr>
        <w:t>॥ होनेपर संख्यातगुणदानिक्रा जघन्य अन्तर अन्तमुंहूते दोता हे ।</w:t>
      </w:r>
    </w:p>
    <w:p>
      <w:r>
        <w:rPr>
          <w:rFonts w:ascii="Arial" w:hAnsi="Arial"/>
          <w:sz w:val="24"/>
        </w:rPr>
        <w:t xml:space="preserve"> उत्कृष्ट अन्तरकाल असंख्यात पृद्दलपरिवतनप्रमाण दै ।</w:t>
      </w:r>
    </w:p>
    <w:p>
      <w:r>
        <w:rPr>
          <w:rFonts w:ascii="Arial" w:hAnsi="Arial"/>
          <w:sz w:val="24"/>
        </w:rPr>
        <w:t xml:space="preserve"> ३२० क्योंकि जिन जीबोंने संञा पचेन्द्रयोंमें रहकर उक्त दो बृद्धि और दो हानियोंका</w:t>
      </w:r>
    </w:p>
    <w:p>
      <w:r>
        <w:rPr>
          <w:rFonts w:ascii="Arial" w:hAnsi="Arial"/>
          <w:sz w:val="24"/>
        </w:rPr>
        <w:t>प्रारम्भ किया पुनः वे आवलिके असंख्यात्तवें भागके जितने समय हों उतने पुद् गल परिवर्तेतकाल तक</w:t>
      </w:r>
    </w:p>
    <w:p>
      <w:r>
        <w:rPr>
          <w:rFonts w:ascii="Arial" w:hAnsi="Arial"/>
          <w:sz w:val="24"/>
        </w:rPr>
        <w:t>एकेन्द्रियोंमें परिभ्रमण करके तदनन्तर संज्ञी पंचेन्द्रियोंमें उत्पन्न हुए और वहाँ पुनः दो बृद्धि और</w:t>
      </w:r>
    </w:p>
    <w:p>
      <w:r>
        <w:rPr>
          <w:rFonts w:ascii="Arial" w:hAnsi="Arial"/>
          <w:sz w:val="24"/>
        </w:rPr>
        <w:t>Page 212:</w:t>
      </w:r>
    </w:p>
    <w:p>
      <w:r>
        <w:rPr>
          <w:rFonts w:ascii="Arial" w:hAnsi="Arial"/>
          <w:sz w:val="24"/>
        </w:rPr>
        <w:t>गा० २२  वड्डिपरूबणाए अंत १६३</w:t>
      </w:r>
    </w:p>
    <w:p>
      <w:r>
        <w:rPr>
          <w:rFonts w:ascii="Arial" w:hAnsi="Arial"/>
          <w:sz w:val="24"/>
        </w:rPr>
        <w:t>अंतरपरूबणाए जाणिज्जदि जहा सण्णिट्टिद्संतकम्मियएइंदिओ वि पलिदो० संखेज्जदि</w:t>
      </w:r>
    </w:p>
    <w:p>
      <w:r>
        <w:rPr>
          <w:rFonts w:ascii="Arial" w:hAnsi="Arial"/>
          <w:sz w:val="24"/>
        </w:rPr>
        <w:t>मागमेत्तं संखेज्जपालिदोवममेत्त बा ट्विदिकंडयं ण गेण्डदि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असंखेञ्नयुणहाणिदिदिविहत्तियंतरं जहण्णुक्रस्सेण अंतोसुदुत्त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३२१ इदो १ दरावकिड्िट्टिदिसंतकम्मस्स दुचरिमफारीए पदिदाए असंखेज</w:t>
      </w:r>
    </w:p>
    <w:p>
      <w:r>
        <w:rPr>
          <w:rFonts w:ascii="Arial" w:hAnsi="Arial"/>
          <w:sz w:val="24"/>
        </w:rPr>
        <w:t>गुणहाणीए आदिं काद्ण असंखेज्मागहाणीर् सव्वजदण्णमंतो्ुद्ुत्तमंतरिय पणो चरिम</w:t>
      </w:r>
    </w:p>
    <w:p>
      <w:r>
        <w:rPr>
          <w:rFonts w:ascii="Arial" w:hAnsi="Arial"/>
          <w:sz w:val="24"/>
        </w:rPr>
        <w:t>कंडयचरिमफालीए पदिदाए जहण्णमंतरं होदि  दूरावकिट्विट्टिदीए पदमह्धिदिकंडयचरिम</w:t>
      </w:r>
    </w:p>
    <w:p>
      <w:r>
        <w:rPr>
          <w:rFonts w:ascii="Arial" w:hAnsi="Arial"/>
          <w:sz w:val="24"/>
        </w:rPr>
        <w:t>फालीए पदिदाए असंखेज्ञगुणहाणीए आदिं कादृण पुणो असंखेजमागहाणीए सब्बुकस्सु</w:t>
      </w:r>
    </w:p>
    <w:p>
      <w:r>
        <w:rPr>
          <w:rFonts w:ascii="Arial" w:hAnsi="Arial"/>
          <w:sz w:val="24"/>
        </w:rPr>
        <w:t>कीरणद्धमेत्ताए अंतरिय बिदियट्विदिकंडयचरिमफालीए पदिदाए रद्धषठकस्समंतरं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असंखेज्भागदाणिष्िदिविहत्तियंतरं जदर्णेण एगसमओ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३२२ इदो १ असंखेजमागहाणि करेंतेण एगसमयमसंखेजमागव्डि कादृण पणो</w:t>
      </w:r>
    </w:p>
    <w:p>
      <w:r>
        <w:rPr>
          <w:rFonts w:ascii="Arial" w:hAnsi="Arial"/>
          <w:sz w:val="24"/>
        </w:rPr>
        <w:t>विदियसमए असंखेजभागहागीए् कदाए एगसमयअंतरुवलंभादो ।</w:t>
      </w:r>
    </w:p>
    <w:p>
      <w:r>
        <w:rPr>
          <w:rFonts w:ascii="Arial" w:hAnsi="Arial"/>
          <w:sz w:val="24"/>
        </w:rPr>
        <w:t>दो दानियोंको किया । इसप्रकार उक्त चार बृद्धिहानियोंका असंख्यात पुद्रलपरिवतेनप्रमाण उत्कृष्</w:t>
      </w:r>
    </w:p>
    <w:p>
      <w:r>
        <w:rPr>
          <w:rFonts w:ascii="Arial" w:hAnsi="Arial"/>
          <w:sz w:val="24"/>
        </w:rPr>
        <w:t>अन्तर प्राप्त दोता है । इस अन्तरप्ररूपणासे जाना जाता है कि संज्ञीकी स्थितिसत्कमेबाला एकेन्द्रिय</w:t>
      </w:r>
    </w:p>
    <w:p>
      <w:r>
        <w:rPr>
          <w:rFonts w:ascii="Arial" w:hAnsi="Arial"/>
          <w:sz w:val="24"/>
        </w:rPr>
        <w:t>जीव भी पल्यके संख्याते भागप्रमाण या संख्यात पल्यप्रमाण स्थितिकाण्डकको ग्रहण नहीं करता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विशेषार्थएकेन्द्रियोंका उत्कृष्ट काल असंख्यात पुद्गलपरिवतैनप्रमाण बतलाया है और</w:t>
      </w:r>
    </w:p>
    <w:p>
      <w:r>
        <w:rPr>
          <w:rFonts w:ascii="Arial" w:hAnsi="Arial"/>
          <w:sz w:val="24"/>
        </w:rPr>
        <w:t>यहाँ दो ब्रांड और दो द्वानियोंका उत्कृष्ट अन्तर काल भी उक्त प्रमाण बतलाया है जा अन्तर काज</w:t>
      </w:r>
    </w:p>
    <w:p>
      <w:r>
        <w:rPr>
          <w:rFonts w:ascii="Arial" w:hAnsi="Arial"/>
          <w:sz w:val="24"/>
        </w:rPr>
        <w:t>एकेन्द्रियोंमें दी प्राप्त होता है। अब यदि एकेन्द्रिय जीव संख्यातभागद्दानि ओर संख्यातगुणद्वानिका</w:t>
      </w:r>
    </w:p>
    <w:p>
      <w:r>
        <w:rPr>
          <w:rFonts w:ascii="Arial" w:hAnsi="Arial"/>
          <w:sz w:val="24"/>
        </w:rPr>
        <w:t>प्रारम्भ करते होते तो दो दानियोंका उत्कृष्ट अन्तर काल असंख्यात पुदूगलपरिवतैनप्रमाण न कह</w:t>
      </w:r>
    </w:p>
    <w:p>
      <w:r>
        <w:rPr>
          <w:rFonts w:ascii="Arial" w:hAnsi="Arial"/>
          <w:sz w:val="24"/>
        </w:rPr>
        <w:t>कर कुछ कम कहना चाहिये था। पर ऐसा न करके यहाँ उक्त दो बुद्धि ओर दो द्वानियोंका उक्ष</w:t>
      </w:r>
    </w:p>
    <w:p>
      <w:r>
        <w:rPr>
          <w:rFonts w:ascii="Arial" w:hAnsi="Arial"/>
          <w:sz w:val="24"/>
        </w:rPr>
        <w:t>अन्तर काल पूरा असंख्यात पुदूगलपरिवतेनप्रमाण बतलाया है इससे प्रतीत द्वोता है कि एकेन्द्रिय</w:t>
      </w:r>
    </w:p>
    <w:p>
      <w:r>
        <w:rPr>
          <w:rFonts w:ascii="Arial" w:hAnsi="Arial"/>
          <w:sz w:val="24"/>
        </w:rPr>
        <w:t>जीव संख्यातभागद्दानि और संख्यातगुणद्वानिका प्रारम्भ नहीं करते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५ मिथ्यात्वकी अषंख्यातगुणहानिस्थितिविभक्तिका जघन्य और उत्कृष्ट अन्तर</w:t>
      </w:r>
    </w:p>
    <w:p>
      <w:r>
        <w:rPr>
          <w:rFonts w:ascii="Arial" w:hAnsi="Arial"/>
          <w:sz w:val="24"/>
        </w:rPr>
        <w:t>काल अन्तघ्ुहूतं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३२१ क्योंकि दूरापकृष्टि स्थितिसरकमेकी ट्विचस्मफालिके पतन होते खमय असंख्यात</w:t>
      </w:r>
    </w:p>
    <w:p>
      <w:r>
        <w:rPr>
          <w:rFonts w:ascii="Arial" w:hAnsi="Arial"/>
          <w:sz w:val="24"/>
        </w:rPr>
        <w:t>राणदानि होती है । अनन्तर सबसे जघन्य अन्तयुहूतं कालतक अ संख्यातभागहानिके द्वारा अन्तर</w:t>
      </w:r>
    </w:p>
    <w:p>
      <w:r>
        <w:rPr>
          <w:rFonts w:ascii="Arial" w:hAnsi="Arial"/>
          <w:sz w:val="24"/>
        </w:rPr>
        <w:t>करके पुनः अन्तिम काण्डककी अन्तिम फालिके पतनके समय असंरयातगुणदानि होती है । इस</w:t>
      </w:r>
    </w:p>
    <w:p>
      <w:r>
        <w:rPr>
          <w:rFonts w:ascii="Arial" w:hAnsi="Arial"/>
          <w:sz w:val="24"/>
        </w:rPr>
        <w:t>प्रकार असंख्यातगुणइानिका जघन्य अन्तर अन्तमुंहूते प्राप्त हुआ । दूरापकृष्टि स्थितिके प्रथम स्थिति</w:t>
      </w:r>
    </w:p>
    <w:p>
      <w:r>
        <w:rPr>
          <w:rFonts w:ascii="Arial" w:hAnsi="Arial"/>
          <w:sz w:val="24"/>
        </w:rPr>
        <w:t>काण्डककी अन्तिम कालिके पतन होते समय भ संख्यातराएहानिका प्रारम्भ किया । पुनः सर्वोत्कृष्</w:t>
      </w:r>
    </w:p>
    <w:p>
      <w:r>
        <w:rPr>
          <w:rFonts w:ascii="Arial" w:hAnsi="Arial"/>
          <w:sz w:val="24"/>
        </w:rPr>
        <w:t>उत्कीर्ण काल तक असंख्यातभागद्वानिके द्वारा अन्तर करके दूसरे स्थितिकाण्डककी अन्तिम</w:t>
      </w:r>
    </w:p>
    <w:p>
      <w:r>
        <w:rPr>
          <w:rFonts w:ascii="Arial" w:hAnsi="Arial"/>
          <w:sz w:val="24"/>
        </w:rPr>
        <w:t>फालिके पतनके समय चर संख्यातगुणहानि की । इस प्रकार असंख्यातगुणद्वानिका उत्क्ृष्ठ अन्तर</w:t>
      </w:r>
    </w:p>
    <w:p>
      <w:r>
        <w:rPr>
          <w:rFonts w:ascii="Arial" w:hAnsi="Arial"/>
          <w:sz w:val="24"/>
        </w:rPr>
        <w:t>ग्राप्त हुआ । ॥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मिथ्यात्वकी असंख्यातभागहानिस्थितिविभक्तिका जघन्य अन्तर एक समय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३२२ क्योंकि असंख्यातभागद्वानिको करनेवाले जीवने एक समय तक असंख्यातभाग</w:t>
      </w:r>
    </w:p>
    <w:p>
      <w:r>
        <w:rPr>
          <w:rFonts w:ascii="Arial" w:hAnsi="Arial"/>
          <w:sz w:val="24"/>
        </w:rPr>
        <w:t>वृद्धिको करके पुनः दूसरे समयमें असंख्यातमागहानिको किया तब असंख्यातभागहानिका जघन्य</w:t>
      </w:r>
    </w:p>
    <w:p>
      <w:r>
        <w:rPr>
          <w:rFonts w:ascii="Arial" w:hAnsi="Arial"/>
          <w:sz w:val="24"/>
        </w:rPr>
        <w:t>अन्तर एक समय प्राप्त होता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ता० प्रतौ च इति पाठः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गष</w:t>
      </w:r>
    </w:p>
    <w:p>
      <w:r>
        <w:rPr>
          <w:rFonts w:ascii="Arial" w:hAnsi="Arial"/>
          <w:sz w:val="24"/>
        </w:rPr>
        <w:t>Page 213:</w:t>
      </w:r>
    </w:p>
    <w:p>
      <w:r>
        <w:rPr>
          <w:rFonts w:ascii="Arial" w:hAnsi="Arial"/>
          <w:sz w:val="24"/>
        </w:rPr>
        <w:t>१६४ जयधवलासहिदे कस्रायपाहुडे  हिदिबिहन्ती ३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उक्छस्सेख अंतोस॒हुत्तं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३२३ इदो १ असंखेजभागदाणीए अच्छिदजीषेण अबद्िदबंधं गंतूण सब्बुकस्स</w:t>
      </w:r>
    </w:p>
    <w:p>
      <w:r>
        <w:rPr>
          <w:rFonts w:ascii="Arial" w:hAnsi="Arial"/>
          <w:sz w:val="24"/>
        </w:rPr>
        <w:t>मंतोम्नहृत्तद्धमच्छिदेण असंखेज़मागहाणीए कदाए उकस्समंतरुवलंभादो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सेखाणं कम्माणमेदेण बीजपदेण अरएमग्गिदच्वं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३२४ एदेण देसामासियत्तमेदस्स जाणाविदं तेणेत्थ उचारणं भणिस्सामों ।</w:t>
      </w:r>
    </w:p>
    <w:p>
      <w:r>
        <w:rPr>
          <w:rFonts w:ascii="Arial" w:hAnsi="Arial"/>
          <w:sz w:val="24"/>
        </w:rPr>
        <w:t>अंतराणुगमेण दुविहों णिदेसोओबे० आदेसे० । तत्थ ओघेण मिच्छत्तबारसक०</w:t>
      </w:r>
    </w:p>
    <w:p>
      <w:r>
        <w:rPr>
          <w:rFonts w:ascii="Arial" w:hAnsi="Arial"/>
          <w:sz w:val="24"/>
        </w:rPr>
        <w:t>णवणोक० असंखेज्मागवङ्िअवद्धि  जद० एगस० उक्क० तेबद्धिसागरोवमसदं तीहि</w:t>
      </w:r>
    </w:p>
    <w:p>
      <w:r>
        <w:rPr>
          <w:rFonts w:ascii="Arial" w:hAnsi="Arial"/>
          <w:sz w:val="24"/>
        </w:rPr>
        <w:t>पलिदोबमेहि सादिरेयं । असंखेजमागहाणी० जह० एगसमओ उक्क० अंतोम्नहु० ।</w:t>
      </w:r>
    </w:p>
    <w:p>
      <w:r>
        <w:rPr>
          <w:rFonts w:ascii="Arial" w:hAnsi="Arial"/>
          <w:sz w:val="24"/>
        </w:rPr>
        <w:t>दोबड्डी० जह० एगस० । दोहाणी० जह० अंतोम्न॒हु०ण। उक्क० चदुण्डं पि अणंतकाल</w:t>
      </w:r>
    </w:p>
    <w:p>
      <w:r>
        <w:rPr>
          <w:rFonts w:ascii="Arial" w:hAnsi="Arial"/>
          <w:sz w:val="24"/>
        </w:rPr>
        <w:t>मसंखेजपोग्गलपरियइं । असंखेजगुणहाणी  जहण्णुक० अंतोघ्रहु०  णवरि इत्थिपुरिस</w:t>
      </w:r>
    </w:p>
    <w:p>
      <w:r>
        <w:rPr>
          <w:rFonts w:ascii="Arial" w:hAnsi="Arial"/>
          <w:sz w:val="24"/>
        </w:rPr>
        <w:t>वेदाणं संखेज़मागवद्डिअंतरमेगसमओ ण होदि कि तु अंतोम्॒हृत्त  इदो १ तेइंदिए्सु</w:t>
      </w:r>
    </w:p>
    <w:p>
      <w:r>
        <w:rPr>
          <w:rFonts w:ascii="Arial" w:hAnsi="Arial"/>
          <w:sz w:val="24"/>
        </w:rPr>
        <w:t>प्यज्ञमाणवेइंदियस्स इत्थिपुरिसवेदाणं बंधाभावादों। अंतोुहृ्त॑तरलहणकमो बुच॒ह ।</w:t>
      </w:r>
    </w:p>
    <w:p>
      <w:r>
        <w:rPr>
          <w:rFonts w:ascii="Arial" w:hAnsi="Arial"/>
          <w:sz w:val="24"/>
        </w:rPr>
        <w:t>तं जहाबेइंदिओ तेडंदिए्सुप्पण्णपपडमसमए कसायद्िदिसंतकम्सेण संखेजभामवड्डीए</w:t>
      </w:r>
    </w:p>
    <w:p>
      <w:r>
        <w:rPr>
          <w:rFonts w:ascii="Arial" w:hAnsi="Arial"/>
          <w:sz w:val="24"/>
        </w:rPr>
        <w:t>आदिं कादृण पणो अंतोम्न॒हृत्तेण संकिलेसं पूरेदण संखेज़मागबड्ीए ट्विदिबंधिण कदाए</w:t>
      </w:r>
    </w:p>
    <w:p>
      <w:r>
        <w:rPr>
          <w:rFonts w:ascii="Arial" w:hAnsi="Arial"/>
          <w:sz w:val="24"/>
        </w:rPr>
        <w:t>सद्धमंतोष्ठहुत्मेत्तमं तरं संखेजमागवङ्खीए । अणंताणु  चऽक ० एवं चेव  णवरि असंखेज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उत्कृष्ट अन्तरकाल अन्तघहूतं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३२३ क्योकि असंख्यातभागहानमें स्थित जो नीव अवस्थितबन्धको प्राप्त होकर और</w:t>
      </w:r>
    </w:p>
    <w:p>
      <w:r>
        <w:rPr>
          <w:rFonts w:ascii="Arial" w:hAnsi="Arial"/>
          <w:sz w:val="24"/>
        </w:rPr>
        <w:t>सर्वोत्कृष्ट अन्नमुंहूते काल तक वहाँ रहकर अनन्तर असंख्यातभागद्दानिको करता है उसके असं</w:t>
      </w:r>
    </w:p>
    <w:p>
      <w:r>
        <w:rPr>
          <w:rFonts w:ascii="Arial" w:hAnsi="Arial"/>
          <w:sz w:val="24"/>
        </w:rPr>
        <w:t>ख्यातभागहानिका उत्कृष्ट अन्तर अन्तमुंहूर्त पाया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शेष कर्मोकी असंख्यातभागवृद्धि आदिका अन्तरकाल इस बीज पदके अलुसार</w:t>
      </w:r>
    </w:p>
    <w:p>
      <w:r>
        <w:rPr>
          <w:rFonts w:ascii="Arial" w:hAnsi="Arial"/>
          <w:sz w:val="24"/>
        </w:rPr>
        <w:t>विचारकर जानना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३२४ इस वचनके द्वारा इसका देशामषेकपना जता दिया अतः यहाँ उच्चारणाका कथन</w:t>
      </w:r>
    </w:p>
    <w:p>
      <w:r>
        <w:rPr>
          <w:rFonts w:ascii="Arial" w:hAnsi="Arial"/>
          <w:sz w:val="24"/>
        </w:rPr>
        <w:t>करते हैंअन्तरानुगमकी अपेक्षा निर्देश दो प्रकारका हैओघनिदेश और आदेशनिर्देश । उनमेंसे</w:t>
      </w:r>
    </w:p>
    <w:p>
      <w:r>
        <w:rPr>
          <w:rFonts w:ascii="Arial" w:hAnsi="Arial"/>
          <w:sz w:val="24"/>
        </w:rPr>
        <w:t>ओघकी अपेक्षा मिथ्यात्व बारह कषाय और नो नोकषायोंकी असंख्यातभागवृद्धि और अवस्थित</w:t>
      </w:r>
    </w:p>
    <w:p>
      <w:r>
        <w:rPr>
          <w:rFonts w:ascii="Arial" w:hAnsi="Arial"/>
          <w:sz w:val="24"/>
        </w:rPr>
        <w:t>स्थितिविभक्तिका जघन्य अन्तर एक समय और उत्कृष्ट अन्तर तीन पल्य अधिक एकसोौ त्रेसठ</w:t>
      </w:r>
    </w:p>
    <w:p>
      <w:r>
        <w:rPr>
          <w:rFonts w:ascii="Arial" w:hAnsi="Arial"/>
          <w:sz w:val="24"/>
        </w:rPr>
        <w:t>सागर है ॥ असंख्यातभागहानिका जघन्य अन्तरकाल एक समय ओर उत्कृष्ट अन्तरकाल अन्त</w:t>
      </w:r>
    </w:p>
    <w:p>
      <w:r>
        <w:rPr>
          <w:rFonts w:ascii="Arial" w:hAnsi="Arial"/>
          <w:sz w:val="24"/>
        </w:rPr>
        <w:t>मुहूत है । दो बद्धियोंका जघन्य अन्तरकाल एक समय दो हानियोंका जघन्य अन्तरकान</w:t>
      </w:r>
    </w:p>
    <w:p>
      <w:r>
        <w:rPr>
          <w:rFonts w:ascii="Arial" w:hAnsi="Arial"/>
          <w:sz w:val="24"/>
        </w:rPr>
        <w:t>अन्तमुंहूर्ते और चारोंका उत्कृष्ट अन्तर अनन्त काल है जो असंख्यात पुद् गलपरिवर्तनप्रमाण है।</w:t>
      </w:r>
    </w:p>
    <w:p>
      <w:r>
        <w:rPr>
          <w:rFonts w:ascii="Arial" w:hAnsi="Arial"/>
          <w:sz w:val="24"/>
        </w:rPr>
        <w:t>असख्यातगुणहानिका जघन्य और उत्कृष्ट अन्तरकाल अन्तमुंहूते है। किन्तु इतनी विश्वेषता है कि</w:t>
      </w:r>
    </w:p>
    <w:p>
      <w:r>
        <w:rPr>
          <w:rFonts w:ascii="Arial" w:hAnsi="Arial"/>
          <w:sz w:val="24"/>
        </w:rPr>
        <w:t>ख्रीवेद और पुरुपवेदकी संख्यातभागइद्धिका जघन्य अन्तर् एक समथ नहीं है किन्तु अन्तमुंहूर् है</w:t>
      </w:r>
    </w:p>
    <w:p>
      <w:r>
        <w:rPr>
          <w:rFonts w:ascii="Arial" w:hAnsi="Arial"/>
          <w:sz w:val="24"/>
        </w:rPr>
        <w:t>क्योकि जो द्वीन्दरिय त्रीन्द्रियोंमें उत्पन्न होते हैं उनके खीवेद चौर पुरुषवेदका बन्ध नहीं होता।</w:t>
      </w:r>
    </w:p>
    <w:p>
      <w:r>
        <w:rPr>
          <w:rFonts w:ascii="Arial" w:hAnsi="Arial"/>
          <w:sz w:val="24"/>
        </w:rPr>
        <w:t>अब अन्तमुंहू्ते अन्तरकी प्राप्तिका क्रम कहते हैं । जो इस प्रकार हैकषायकी स्थितिसत्कृमंवाला</w:t>
      </w:r>
    </w:p>
    <w:p>
      <w:r>
        <w:rPr>
          <w:rFonts w:ascii="Arial" w:hAnsi="Arial"/>
          <w:sz w:val="24"/>
        </w:rPr>
        <w:t>जो द्वीन्द्रिय जीव त्रीन्द्रियोंमें उत्पन्न दोनेके प्रथम समयमें संख्यातभागबृद्धिका प्रारम्भ करतां दे पुनः</w:t>
      </w:r>
    </w:p>
    <w:p>
      <w:r>
        <w:rPr>
          <w:rFonts w:ascii="Arial" w:hAnsi="Arial"/>
          <w:sz w:val="24"/>
        </w:rPr>
        <w:t>अन्तमुहूते कालमें संकशको प्राप करकं स्थितिबन्धके द्वारा संख्यातभागबृद्धिको करता है उसके</w:t>
      </w:r>
    </w:p>
    <w:p>
      <w:r>
        <w:rPr>
          <w:rFonts w:ascii="Arial" w:hAnsi="Arial"/>
          <w:sz w:val="24"/>
        </w:rPr>
        <w:t>संख्यातभागबृद्धिका अन्तमुंहूर्त अन्तर प्राप होता है । अनन्तानुबन्धीचतुष्ककी अपेक्षा भी इसी</w:t>
      </w:r>
    </w:p>
    <w:p>
      <w:r>
        <w:rPr>
          <w:rFonts w:ascii="Arial" w:hAnsi="Arial"/>
          <w:sz w:val="24"/>
        </w:rPr>
        <w:t>Page 214:</w:t>
      </w:r>
    </w:p>
    <w:p>
      <w:r>
        <w:rPr>
          <w:rFonts w:ascii="Arial" w:hAnsi="Arial"/>
          <w:sz w:val="24"/>
        </w:rPr>
        <w:t>गा० २२ वड्िपरूवणाए अंतर १६५</w:t>
      </w:r>
    </w:p>
    <w:p>
      <w:r>
        <w:rPr>
          <w:rFonts w:ascii="Arial" w:hAnsi="Arial"/>
          <w:sz w:val="24"/>
        </w:rPr>
        <w:t>भागहाणीश जह ० एगस० उक ० वेछावष्टिसागरो० देश्वणाणि । असंखेजगुणहाणि</w:t>
      </w:r>
    </w:p>
    <w:p>
      <w:r>
        <w:rPr>
          <w:rFonts w:ascii="Arial" w:hAnsi="Arial"/>
          <w:sz w:val="24"/>
        </w:rPr>
        <w:t>अवेत्तव्वाणमंतरं जद अतो उक ० उबडपोग्गरपरियद्धं । सम्मत्तसम्मामि</w:t>
      </w:r>
    </w:p>
    <w:p>
      <w:r>
        <w:rPr>
          <w:rFonts w:ascii="Arial" w:hAnsi="Arial"/>
          <w:sz w:val="24"/>
        </w:rPr>
        <w:t xml:space="preserve">तिण्णिवड्डितिण्णिदाणिअवद्ठिदाणमंतरं जद ० अंतोप्ठुहु० । असंेजभागहाणी ० नह </w:t>
      </w:r>
    </w:p>
    <w:p>
      <w:r>
        <w:rPr>
          <w:rFonts w:ascii="Arial" w:hAnsi="Arial"/>
          <w:sz w:val="24"/>
        </w:rPr>
        <w:t>एगसमओ । असंखेजगुणवड्िअवत्तव्वाणमंतरं जद  पलिदो० असंसेज्ञदिभागो । उक</w:t>
      </w:r>
    </w:p>
    <w:p>
      <w:r>
        <w:rPr>
          <w:rFonts w:ascii="Arial" w:hAnsi="Arial"/>
          <w:sz w:val="24"/>
        </w:rPr>
        <w:t>सब्वेसिस्न॒वड्डपोग्गलपरियड ।</w:t>
      </w:r>
    </w:p>
    <w:p>
      <w:r>
        <w:rPr>
          <w:rFonts w:ascii="Arial" w:hAnsi="Arial"/>
          <w:sz w:val="24"/>
        </w:rPr>
        <w:t>प्रकार जानना चाहिए। किन्तु इतनी विशेषता है कि असंख्यातभागहानिरा जघन्य अन्तर एक समय</w:t>
      </w:r>
    </w:p>
    <w:p>
      <w:r>
        <w:rPr>
          <w:rFonts w:ascii="Arial" w:hAnsi="Arial"/>
          <w:sz w:val="24"/>
        </w:rPr>
        <w:t>और उत्कष्ट अन्तर कुछ कम एकसौ बत्तीस सागर ह । असंख्यातगुणहाणि और अव्क्तव्यका जघन्य</w:t>
      </w:r>
    </w:p>
    <w:p>
      <w:r>
        <w:rPr>
          <w:rFonts w:ascii="Arial" w:hAnsi="Arial"/>
          <w:sz w:val="24"/>
        </w:rPr>
        <w:t>अन्तर अन्तरत भौर उत्कृष्ट अन्तर कुछकम अर्थुद् गलपरिवर्तनग्रमाण है । सम्यक्त्व और सम्य</w:t>
      </w:r>
    </w:p>
    <w:p>
      <w:r>
        <w:rPr>
          <w:rFonts w:ascii="Arial" w:hAnsi="Arial"/>
          <w:sz w:val="24"/>
        </w:rPr>
        <w:t>ग्मिथ्यात्वकी तीन वद्धि तीन हानि रौर अवस्थानका जघन्य अन्तर अन््तमुहू्त असंख्यातभाग</w:t>
      </w:r>
    </w:p>
    <w:p>
      <w:r>
        <w:rPr>
          <w:rFonts w:ascii="Arial" w:hAnsi="Arial"/>
          <w:sz w:val="24"/>
        </w:rPr>
        <w:t>हानिका जघन्य अन्तर एक समय असंख्यातगुणब॒द्धि और अवक्तव्यका ज वन्य अन्तर पस्योपमके</w:t>
      </w:r>
    </w:p>
    <w:p>
      <w:r>
        <w:rPr>
          <w:rFonts w:ascii="Arial" w:hAnsi="Arial"/>
          <w:sz w:val="24"/>
        </w:rPr>
        <w:t>अखंख्यातवें भागप्रमाण तथा सभीका उत्कृष्ट अन्तर छुद्धकम अधंुद् गलपरिवतनप्रमाण है ।</w:t>
      </w:r>
    </w:p>
    <w:p>
      <w:r>
        <w:rPr>
          <w:rFonts w:ascii="Arial" w:hAnsi="Arial"/>
          <w:sz w:val="24"/>
        </w:rPr>
        <w:t>विशेषार्थसतिवृषभ आचार्यने अपने चार्णिसत्रोंमें ओघसे मिथ्यात्वकी तीन बृद्धि चार</w:t>
      </w:r>
    </w:p>
    <w:p>
      <w:r>
        <w:rPr>
          <w:rFonts w:ascii="Arial" w:hAnsi="Arial"/>
          <w:sz w:val="24"/>
        </w:rPr>
        <w:t>द्वानि ओर अवस्थित स्थितिविभक्तिका जघन्य और उत्कृष्ट अन्तर काल बतलाया है । तथा बीरसेन</w:t>
      </w:r>
    </w:p>
    <w:p>
      <w:r>
        <w:rPr>
          <w:rFonts w:ascii="Arial" w:hAnsi="Arial"/>
          <w:sz w:val="24"/>
        </w:rPr>
        <w:t>स्वामीने श्रपनी टीकामें वह अन्तर काल कैसे प्राप्न हाता है इसका विस्तृत विवेचन किया है ।</w:t>
      </w:r>
    </w:p>
    <w:p>
      <w:r>
        <w:rPr>
          <w:rFonts w:ascii="Arial" w:hAnsi="Arial"/>
          <w:sz w:val="24"/>
        </w:rPr>
        <w:t>किन्तु शेष कर्मो वृद्धि हानि और अवस्थित स्थितिविभक्तियोंके अन्तरकालका यतिवृषभ आचायेने</w:t>
      </w:r>
    </w:p>
    <w:p>
      <w:r>
        <w:rPr>
          <w:rFonts w:ascii="Arial" w:hAnsi="Arial"/>
          <w:sz w:val="24"/>
        </w:rPr>
        <w:t>प्रथक् प्रथक् उल्लेख न करके केवल इतना ही कहा है कि इस बीजपदसे शेष कर्मोंकी वृद्धि आदिका</w:t>
      </w:r>
    </w:p>
    <w:p>
      <w:r>
        <w:rPr>
          <w:rFonts w:ascii="Arial" w:hAnsi="Arial"/>
          <w:sz w:val="24"/>
        </w:rPr>
        <w:t>अन्रकाल जान लेना चाहिये इस प्रकार हम देखते हैं कि यतिंवषम आचायेके चूणिसत्रोंमें हमें</w:t>
      </w:r>
    </w:p>
    <w:p>
      <w:r>
        <w:rPr>
          <w:rFonts w:ascii="Arial" w:hAnsi="Arial"/>
          <w:sz w:val="24"/>
        </w:rPr>
        <w:t>मिध्यात्वकी वृद्धि आदिके अन्तरका ही उल्लेख मिलता है शेष कर्मोंकी वृद्धि आदिक अन्तरका</w:t>
      </w:r>
    </w:p>
    <w:p>
      <w:r>
        <w:rPr>
          <w:rFonts w:ascii="Arial" w:hAnsi="Arial"/>
          <w:sz w:val="24"/>
        </w:rPr>
        <w:t>नहीं । तथापि इसकी पूर्ति उच्चारणासे हो जाती है। उच्चारणामें सब कर्मोंडरी वृद्धि आदिके</w:t>
      </w:r>
    </w:p>
    <w:p>
      <w:r>
        <w:rPr>
          <w:rFonts w:ascii="Arial" w:hAnsi="Arial"/>
          <w:sz w:val="24"/>
        </w:rPr>
        <w:t>अन्तरका प्रथक् पथक् निर्देश किया हे जो मूलमें निबद्ध है ही । उसमेंसे जिन कर्मोंको वृद्धि आदिका</w:t>
      </w:r>
    </w:p>
    <w:p>
      <w:r>
        <w:rPr>
          <w:rFonts w:ascii="Arial" w:hAnsi="Arial"/>
          <w:sz w:val="24"/>
        </w:rPr>
        <w:t>अन्तर मिथ्यात्वकी वृद्धि आदिके अन्तरते विशेषता रखते हैं उनका यहाँ खुलासा किया जाता है</w:t>
      </w:r>
    </w:p>
    <w:p>
      <w:r>
        <w:rPr>
          <w:rFonts w:ascii="Arial" w:hAnsi="Arial"/>
          <w:sz w:val="24"/>
        </w:rPr>
        <w:t>स्त्रीवेद ओर पुरुषवेदकी संख्यातभागवृद्धिका जघन्य अन्तर एक समय न श्राप्त द्ोकर अन्तसुंहूर्ते प्राप्त</w:t>
      </w:r>
    </w:p>
    <w:p>
      <w:r>
        <w:rPr>
          <w:rFonts w:ascii="Arial" w:hAnsi="Arial"/>
          <w:sz w:val="24"/>
        </w:rPr>
        <w:t>होता है। इसका वीरसेन स्त्रामीने जो खुलासा क्रिया है उसका भाव यह है कि जो दोइन्द्रिय आदि</w:t>
      </w:r>
    </w:p>
    <w:p>
      <w:r>
        <w:rPr>
          <w:rFonts w:ascii="Arial" w:hAnsi="Arial"/>
          <w:sz w:val="24"/>
        </w:rPr>
        <w:t>जीव मर कर तीन इन्द्र आदि होते हैं वे अपना पर्याये अन्तमं अन्तमुंहूर्त कालतक ख्रावेद और</w:t>
      </w:r>
    </w:p>
    <w:p>
      <w:r>
        <w:rPr>
          <w:rFonts w:ascii="Arial" w:hAnsi="Arial"/>
          <w:sz w:val="24"/>
        </w:rPr>
        <w:t xml:space="preserve"> पुरुषवेदका बन्ध नदीं करते । इसलिये ऐसा जीव लो जो दोइन्द्रिय पर्यायसे तेइन्द्रिय पर्यायमें उत्पन्न</w:t>
      </w:r>
    </w:p>
    <w:p>
      <w:r>
        <w:rPr>
          <w:rFonts w:ascii="Arial" w:hAnsi="Arial"/>
          <w:sz w:val="24"/>
        </w:rPr>
        <w:t>हुआ दो ओर जिसके ख्रवेद ओर पुरुषवरदकी स्थिति कपायक स्थति समान हो । अब उसने उत्पन्न</w:t>
      </w:r>
    </w:p>
    <w:p>
      <w:r>
        <w:rPr>
          <w:rFonts w:ascii="Arial" w:hAnsi="Arial"/>
          <w:sz w:val="24"/>
        </w:rPr>
        <w:t>होनेके पहले समयमे संख्यातभागबृद्धिरूपल्ले स्त्रीवेद या पुरुषबेदका बन्ध किया। पुनः अन्तञुहूतं</w:t>
      </w:r>
    </w:p>
    <w:p>
      <w:r>
        <w:rPr>
          <w:rFonts w:ascii="Arial" w:hAnsi="Arial"/>
          <w:sz w:val="24"/>
        </w:rPr>
        <w:t>कालके बाद दूसरी बार इसी प्रकार चन्ध किया तो इस प्रशार खीवेद् चोर पुरुषबेदकी स्थि।तकी</w:t>
      </w:r>
    </w:p>
    <w:p>
      <w:r>
        <w:rPr>
          <w:rFonts w:ascii="Arial" w:hAnsi="Arial"/>
          <w:sz w:val="24"/>
        </w:rPr>
        <w:t>संख्यातभागवृद्धिका जघन्य अन्तर अन्तमुदूते प्राप्न हा जाता है। अनन्ताजुबन्धाचतुष्कका और</w:t>
      </w:r>
    </w:p>
    <w:p>
      <w:r>
        <w:rPr>
          <w:rFonts w:ascii="Arial" w:hAnsi="Arial"/>
          <w:sz w:val="24"/>
        </w:rPr>
        <w:t>सब कथन तो मिथ्यात्वके समान है। किन्तु अखंख्यातभागद्दानि और असख्यातगुणदानिके</w:t>
      </w:r>
    </w:p>
    <w:p>
      <w:r>
        <w:rPr>
          <w:rFonts w:ascii="Arial" w:hAnsi="Arial"/>
          <w:sz w:val="24"/>
        </w:rPr>
        <w:t>उत्कृष्ट अन्तर कालमें विशेषता दै । बात यह है कि जिसने अनन्तानुबन्धी की विसंयोज्ञना की है उसके</w:t>
      </w:r>
    </w:p>
    <w:p>
      <w:r>
        <w:rPr>
          <w:rFonts w:ascii="Arial" w:hAnsi="Arial"/>
          <w:sz w:val="24"/>
        </w:rPr>
        <w:t>पुनः अनन्तानुबन्धोका सत्त्व सम्भव है और अनन्तानुबन्धीका सत्व होनेपर असंख्यातभागद्वानि</w:t>
      </w:r>
    </w:p>
    <w:p>
      <w:r>
        <w:rPr>
          <w:rFonts w:ascii="Arial" w:hAnsi="Arial"/>
          <w:sz w:val="24"/>
        </w:rPr>
        <w:t>नियमसे द्वोती दै । किन्तु इसका पुनः सच प्राप्त करनेमें सबसे अधिक काल कुछ कम एकसौ बत्ताख</w:t>
      </w:r>
    </w:p>
    <w:p>
      <w:r>
        <w:rPr>
          <w:rFonts w:ascii="Arial" w:hAnsi="Arial"/>
          <w:sz w:val="24"/>
        </w:rPr>
        <w:t>सागर लगता है अतः अनन्तामुबन्धीकी असंख्यातभागहानि क्ता उत्कृष्ट अन्तर काल कुड कम एकसौ</w:t>
      </w:r>
    </w:p>
    <w:p>
      <w:r>
        <w:rPr>
          <w:rFonts w:ascii="Arial" w:hAnsi="Arial"/>
          <w:sz w:val="24"/>
        </w:rPr>
        <w:t>बत्तीस सागर कहा दे । तथा असंख्यातगुणदानि अनन्तानुबन्धीकी बिसंयोजनाके समय प्राप्त होती</w:t>
      </w:r>
    </w:p>
    <w:p>
      <w:r>
        <w:rPr>
          <w:rFonts w:ascii="Arial" w:hAnsi="Arial"/>
          <w:sz w:val="24"/>
        </w:rPr>
        <w:t>है। इसमें असंख्यातगुणहानका जघन्य अन्तरकाल तो पूर्ववत् है। किन्तु उत्कृष्ट अन्तरकाल</w:t>
      </w:r>
    </w:p>
    <w:p>
      <w:r>
        <w:rPr>
          <w:rFonts w:ascii="Arial" w:hAnsi="Arial"/>
          <w:sz w:val="24"/>
        </w:rPr>
        <w:t>कुछ कम अधैपुद्दलप रिवर्तनप्रमाण दै क्योंकि अर्धपुद्गलप।रवतंनके प्रारम्भ में और अन्तम जिसने</w:t>
      </w:r>
    </w:p>
    <w:p>
      <w:r>
        <w:rPr>
          <w:rFonts w:ascii="Arial" w:hAnsi="Arial"/>
          <w:sz w:val="24"/>
        </w:rPr>
        <w:t>Page 215:</w:t>
      </w:r>
    </w:p>
    <w:p>
      <w:r>
        <w:rPr>
          <w:rFonts w:ascii="Arial" w:hAnsi="Arial"/>
          <w:sz w:val="24"/>
        </w:rPr>
        <w:t>१६६ जयधंबलासदिदे कसांयपाहुडे  हिदिविहत्ती हे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३२५ आदेसेण णेरइएसु मिच्छत्तबारसक०णवणोक० असंखेजभागवड्डि</w:t>
      </w:r>
    </w:p>
    <w:p>
      <w:r>
        <w:rPr>
          <w:rFonts w:ascii="Arial" w:hAnsi="Arial"/>
          <w:sz w:val="24"/>
        </w:rPr>
        <w:t>अवड्डिद ० जह  एगसमओ । दोषड्डिदोहाणीणं जह० अंतोम्न॒हु० । उक्क० सव्वेसिं पि</w:t>
      </w:r>
    </w:p>
    <w:p>
      <w:r>
        <w:rPr>
          <w:rFonts w:ascii="Arial" w:hAnsi="Arial"/>
          <w:sz w:val="24"/>
        </w:rPr>
        <w:t>तेत्तीसं सागरो० देखणाणि । असंखेजमागहाणी० ओघं । सम्मत्तसम्मामि तिण्णिवड्डि</w:t>
      </w:r>
    </w:p>
    <w:p>
      <w:r>
        <w:rPr>
          <w:rFonts w:ascii="Arial" w:hAnsi="Arial"/>
          <w:sz w:val="24"/>
        </w:rPr>
        <w:t>दोदाणिअबदह्टिदाणं जह० अंतोमुहृत्त । असंखेजभागहाणी  जह० एगसमओ ।</w:t>
      </w:r>
    </w:p>
    <w:p>
      <w:r>
        <w:rPr>
          <w:rFonts w:ascii="Arial" w:hAnsi="Arial"/>
          <w:sz w:val="24"/>
        </w:rPr>
        <w:t>असंखेजगुणवड्डिअसंखेजगुणद्ा णिअवत्तव्य जदह ० पलिदो ० असंदेजदिभागो उक०</w:t>
      </w:r>
    </w:p>
    <w:p>
      <w:r>
        <w:rPr>
          <w:rFonts w:ascii="Arial" w:hAnsi="Arial"/>
          <w:sz w:val="24"/>
        </w:rPr>
        <w:t>सव्वेसिं पि तेत्तीसं सागरो० देखणाणि । अणंताणु०चउक० असंखेजमागवड्डिअसंखेज</w:t>
      </w:r>
    </w:p>
    <w:p>
      <w:r>
        <w:rPr>
          <w:rFonts w:ascii="Arial" w:hAnsi="Arial"/>
          <w:sz w:val="24"/>
        </w:rPr>
        <w:t>मागहाणिअवद्विद ० जह० एगस ० । दो वड्डितिण्णिहाणिअवत्तव्य ० जह ० अंतोघ्ु०</w:t>
      </w:r>
    </w:p>
    <w:p>
      <w:r>
        <w:rPr>
          <w:rFonts w:ascii="Arial" w:hAnsi="Arial"/>
          <w:sz w:val="24"/>
        </w:rPr>
        <w:t>अनन्तानुबन्धीकी विसंयोजना की है उसके उसकी असंख्यातगुणहानिका दक्त प्रमाण अन्तरकाल</w:t>
      </w:r>
    </w:p>
    <w:p>
      <w:r>
        <w:rPr>
          <w:rFonts w:ascii="Arial" w:hAnsi="Arial"/>
          <w:sz w:val="24"/>
        </w:rPr>
        <w:t>प्राप्त होता है। तथा अनन्तालुबन्धीकी अवक्तव्यस्थितिविभक्ति भी होती है जिसका जघन्य और</w:t>
      </w:r>
    </w:p>
    <w:p>
      <w:r>
        <w:rPr>
          <w:rFonts w:ascii="Arial" w:hAnsi="Arial"/>
          <w:sz w:val="24"/>
        </w:rPr>
        <w:t>उत्कृष्ट अन्तरकाल असंख्यातगुणद्वानिके समान प्राप्त होता है । अब रहीं सम्यक्त्व और सम्यम्मि</w:t>
      </w:r>
    </w:p>
    <w:p>
      <w:r>
        <w:rPr>
          <w:rFonts w:ascii="Arial" w:hAnsi="Arial"/>
          <w:sz w:val="24"/>
        </w:rPr>
        <w:t>थ्यात्व ये दो प्रकृतियाँ सो इनकी तीन बृद्धि तीन द्वानि और अवस्थितका जघन्य अन्तर अन्तमुंहू्त</w:t>
      </w:r>
    </w:p>
    <w:p>
      <w:r>
        <w:rPr>
          <w:rFonts w:ascii="Arial" w:hAnsi="Arial"/>
          <w:sz w:val="24"/>
        </w:rPr>
        <w:t>है। खुलासा इस प्रकार हैबृद्धि सम्यक्ट्ब श्राप्तिके प्रथम समममें होती है। अब जिस बृद्धिका</w:t>
      </w:r>
    </w:p>
    <w:p>
      <w:r>
        <w:rPr>
          <w:rFonts w:ascii="Arial" w:hAnsi="Arial"/>
          <w:sz w:val="24"/>
        </w:rPr>
        <w:t>अन्तर प्राप्त करना हो अन्तमुंहूर्तके अन्दर दो बार खम्यक्त्व प्राप्त कराके दोनों वार सम्यक्व प्राप्त</w:t>
      </w:r>
    </w:p>
    <w:p>
      <w:r>
        <w:rPr>
          <w:rFonts w:ascii="Arial" w:hAnsi="Arial"/>
          <w:sz w:val="24"/>
        </w:rPr>
        <w:t>द्वोनेके श्रथम समयमें उसी बृद्धिको प्राप्त कराओ इस प्रकार तीन वृद्धियोंका जघन्य अन्तर अन्तमु</w:t>
      </w:r>
    </w:p>
    <w:p>
      <w:r>
        <w:rPr>
          <w:rFonts w:ascii="Arial" w:hAnsi="Arial"/>
          <w:sz w:val="24"/>
        </w:rPr>
        <w:t>हृत प्राप्त दोजाता है। इसी प्रकार अबस्थितविभक्तिका जघन्य अन्तर प्राप्त करना चाहिये। संख्यात</w:t>
      </w:r>
    </w:p>
    <w:p>
      <w:r>
        <w:rPr>
          <w:rFonts w:ascii="Arial" w:hAnsi="Arial"/>
          <w:sz w:val="24"/>
        </w:rPr>
        <w:t>भागहानि संख्यातगुणहानि और असंख्यातगुणहानि ये तीन दानियाँ अपने योग्य स्थितिकाण्ड ककी</w:t>
      </w:r>
    </w:p>
    <w:p>
      <w:r>
        <w:rPr>
          <w:rFonts w:ascii="Arial" w:hAnsi="Arial"/>
          <w:sz w:val="24"/>
        </w:rPr>
        <w:t>अन्तिम फालिके पतनके समय होती हैं । किन्तु एक काण्डकक्रे पतनके बाद दूसरे काण्डकके</w:t>
      </w:r>
    </w:p>
    <w:p>
      <w:r>
        <w:rPr>
          <w:rFonts w:ascii="Arial" w:hAnsi="Arial"/>
          <w:sz w:val="24"/>
        </w:rPr>
        <w:t>पतनमें अन्तमुंहूर्त काल लगता है अतः इनका भी जघन्य अन्तर अन्तमु हूर्त प्राप्त हो जाता है।</w:t>
      </w:r>
    </w:p>
    <w:p>
      <w:r>
        <w:rPr>
          <w:rFonts w:ascii="Arial" w:hAnsi="Arial"/>
          <w:sz w:val="24"/>
        </w:rPr>
        <w:t>तथा सम्यक्त्व ओर सम्यर्मिथ्यात्वकी असंख्यातगुणबृद्धि और अवक्तव्यका जघन्य अन्तर प्यके</w:t>
      </w:r>
    </w:p>
    <w:p>
      <w:r>
        <w:rPr>
          <w:rFonts w:ascii="Arial" w:hAnsi="Arial"/>
          <w:sz w:val="24"/>
        </w:rPr>
        <w:t>असंख्यात्तवे भागग्रमाण है । बात यह है कि ये दो विभक्तियाँ प्रथमोपशम सम्यक्त्वके प्राप्त होनेके</w:t>
      </w:r>
    </w:p>
    <w:p>
      <w:r>
        <w:rPr>
          <w:rFonts w:ascii="Arial" w:hAnsi="Arial"/>
          <w:sz w:val="24"/>
        </w:rPr>
        <w:t>प्रथम समयमे सम्भव हैं । किन्तु एक बार प्रथमोपशम सम्यक्त्बको प्राप्त करके पुनः दूसरी वार उसके</w:t>
      </w:r>
    </w:p>
    <w:p>
      <w:r>
        <w:rPr>
          <w:rFonts w:ascii="Arial" w:hAnsi="Arial"/>
          <w:sz w:val="24"/>
        </w:rPr>
        <w:t>प्राप्त करनेसें कमसे कम पस्यका असंख्यातवां भाग काल लगता है अतः इनका जघन्य अन्तर</w:t>
      </w:r>
    </w:p>
    <w:p>
      <w:r>
        <w:rPr>
          <w:rFonts w:ascii="Arial" w:hAnsi="Arial"/>
          <w:sz w:val="24"/>
        </w:rPr>
        <w:t>पल्यका असंख्यातवां भागश्रमाण प्राप्त होता है । यह तो हुआ सब विभक्तियोंका जघन्य अन्तर।</w:t>
      </w:r>
    </w:p>
    <w:p>
      <w:r>
        <w:rPr>
          <w:rFonts w:ascii="Arial" w:hAnsi="Arial"/>
          <w:sz w:val="24"/>
        </w:rPr>
        <w:t>अब यदि इन सब विभक्तियों के उक्छष्ट अन्तरका बिचार करते हैं तो बह कुछकम अधेपुद्गलपरि</w:t>
      </w:r>
    </w:p>
    <w:p>
      <w:r>
        <w:rPr>
          <w:rFonts w:ascii="Arial" w:hAnsi="Arial"/>
          <w:sz w:val="24"/>
        </w:rPr>
        <w:t xml:space="preserve">चतेनप्रमाण प्राप्त होता है क्योंकि जिसने सम्यक्त्थ और सम्यम्मिथ्यात्वकी सत्ता प्राप्त करके </w:t>
      </w:r>
    </w:p>
    <w:p>
      <w:r>
        <w:rPr>
          <w:rFonts w:ascii="Arial" w:hAnsi="Arial"/>
          <w:sz w:val="24"/>
        </w:rPr>
        <w:t>उनकी इद्ध लना कर दी है बह कुछ कम अधेधुद्गलपरिवतेन काल तक उनके बिना रह सकता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३२४ आदेशकी अपेक्षा नारकियोंमें मिथ्यात्व बारह कषाय और नौ नोकषायोंकी</w:t>
      </w:r>
    </w:p>
    <w:p>
      <w:r>
        <w:rPr>
          <w:rFonts w:ascii="Arial" w:hAnsi="Arial"/>
          <w:sz w:val="24"/>
        </w:rPr>
        <w:t>असंख्यातभागवृद्धि और अबस्थितका जघन्य अन्तर एक समय तथा दो बृद्धि और दो द्वानियोंका</w:t>
      </w:r>
    </w:p>
    <w:p>
      <w:r>
        <w:rPr>
          <w:rFonts w:ascii="Arial" w:hAnsi="Arial"/>
          <w:sz w:val="24"/>
        </w:rPr>
        <w:t>जघन्य अन्तर अन्तमुंहूते ओर सभीका उत्कृष्ट अन्तर कुछकम तेतीस सागर है । असंख्यातभाग</w:t>
      </w:r>
    </w:p>
    <w:p>
      <w:r>
        <w:rPr>
          <w:rFonts w:ascii="Arial" w:hAnsi="Arial"/>
          <w:sz w:val="24"/>
        </w:rPr>
        <w:t>हानिका अन्तर ओघक समान है। सम्यक्स और सम्यग्मिथ्यात्वकी तीन वृद्धि दो हानि भौर</w:t>
      </w:r>
    </w:p>
    <w:p>
      <w:r>
        <w:rPr>
          <w:rFonts w:ascii="Arial" w:hAnsi="Arial"/>
          <w:sz w:val="24"/>
        </w:rPr>
        <w:t>अवस्थानका जघन्य अन्तर अन्तसझुंहूत असंख्यातभांगहानिका जघन्य अन्तर एक समय तथा</w:t>
      </w:r>
    </w:p>
    <w:p>
      <w:r>
        <w:rPr>
          <w:rFonts w:ascii="Arial" w:hAnsi="Arial"/>
          <w:sz w:val="24"/>
        </w:rPr>
        <w:t>असंख्यातगुणबृद्धि भसंख्यातगुणहानि और अवक्तव्यका जधन्य अन्तर पल्योपमके अखंख्यात्ें</w:t>
      </w:r>
    </w:p>
    <w:p>
      <w:r>
        <w:rPr>
          <w:rFonts w:ascii="Arial" w:hAnsi="Arial"/>
          <w:sz w:val="24"/>
        </w:rPr>
        <w:t>भागप्रमाण है और सभीका उत्कृष्ट अन्तर कुछ कम तेतीस सागर है। अनम्तानुबन्धी चतुष्कक्की</w:t>
      </w:r>
    </w:p>
    <w:p>
      <w:r>
        <w:rPr>
          <w:rFonts w:ascii="Arial" w:hAnsi="Arial"/>
          <w:sz w:val="24"/>
        </w:rPr>
        <w:t>असंख्यातभागबृद्धि असंख्यातभागद्दानि और अवस्थितका जघन्य अन्तर एक समय तथा दो</w:t>
      </w:r>
    </w:p>
    <w:p>
      <w:r>
        <w:rPr>
          <w:rFonts w:ascii="Arial" w:hAnsi="Arial"/>
          <w:sz w:val="24"/>
        </w:rPr>
        <w:t xml:space="preserve"> त० अरतौ पि इति पाठो नास्ति ।</w:t>
      </w:r>
    </w:p>
    <w:p>
      <w:r>
        <w:rPr>
          <w:rFonts w:ascii="Arial" w:hAnsi="Arial"/>
          <w:sz w:val="24"/>
        </w:rPr>
        <w:t>Page 216:</w:t>
      </w:r>
    </w:p>
    <w:p>
      <w:r>
        <w:rPr>
          <w:rFonts w:ascii="Arial" w:hAnsi="Arial"/>
          <w:sz w:val="24"/>
        </w:rPr>
        <w:t>गा० २२  बट्टिपरूवणाए अंतर १६७</w:t>
      </w:r>
    </w:p>
    <w:p>
      <w:r>
        <w:rPr>
          <w:rFonts w:ascii="Arial" w:hAnsi="Arial"/>
          <w:sz w:val="24"/>
        </w:rPr>
        <w:t>उक स्वे पि तेत्तीसं सागरो० देखणाणि । एवं सत्तसु पुदवीसु। णवरि</w:t>
      </w:r>
    </w:p>
    <w:p>
      <w:r>
        <w:rPr>
          <w:rFonts w:ascii="Arial" w:hAnsi="Arial"/>
          <w:sz w:val="24"/>
        </w:rPr>
        <w:t>सगसगह्िदी देखणा ।</w:t>
      </w:r>
    </w:p>
    <w:p>
      <w:r>
        <w:rPr>
          <w:rFonts w:ascii="Arial" w:hAnsi="Arial"/>
          <w:sz w:val="24"/>
        </w:rPr>
        <w:t xml:space="preserve"> ३२६ तिग्क्विषु भिच्छत्तारसक०णवणोक० असंखेज मागवडि अघद्धि  जह 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एगसमओ उक ० परिदो  असंखेज०भामो । दोबड्डितिण्णिहाणी ओषं । सम्मत्त०</w:t>
      </w:r>
    </w:p>
    <w:p>
      <w:r>
        <w:rPr>
          <w:rFonts w:ascii="Arial" w:hAnsi="Arial"/>
          <w:sz w:val="24"/>
        </w:rPr>
        <w:t>बृद्धि तीन हानि और अवक्तव्यका जघन्य अन्तर अन्तमुंहूर्त है और समीका उत्कृष्ट अन्तर कुछ</w:t>
      </w:r>
    </w:p>
    <w:p>
      <w:r>
        <w:rPr>
          <w:rFonts w:ascii="Arial" w:hAnsi="Arial"/>
          <w:sz w:val="24"/>
        </w:rPr>
        <w:t>कम तेतीख सागर है। इसी प्रकार सातों प्रथिवियोंमें जानना चाहिए । किन्तु इतनी विशेषता है कि</w:t>
      </w:r>
    </w:p>
    <w:p>
      <w:r>
        <w:rPr>
          <w:rFonts w:ascii="Arial" w:hAnsi="Arial"/>
          <w:sz w:val="24"/>
        </w:rPr>
        <w:t>कुछकसम अपनी अपनी स्थिति कनी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विशेषार्थनरकमें मिथ्यात्व बारह कषाय और नौ नोकषायोंकी असंख्यातभागबृद्धि</w:t>
      </w:r>
    </w:p>
    <w:p>
      <w:r>
        <w:rPr>
          <w:rFonts w:ascii="Arial" w:hAnsi="Arial"/>
          <w:sz w:val="24"/>
        </w:rPr>
        <w:t>ओर अवस्थितका जघन्य अन्तर एक समय है क्योंकि जिसने उक्त प्रकृतियोंके असंख्यातभागबृद्धि</w:t>
      </w:r>
    </w:p>
    <w:p>
      <w:r>
        <w:rPr>
          <w:rFonts w:ascii="Arial" w:hAnsi="Arial"/>
          <w:sz w:val="24"/>
        </w:rPr>
        <w:t>या अवस्थित पदको किया है वह दूसरे समयमे अन्य पदको करके पुनः तीसरे समयमे यदि इन</w:t>
      </w:r>
    </w:p>
    <w:p>
      <w:r>
        <w:rPr>
          <w:rFonts w:ascii="Arial" w:hAnsi="Arial"/>
          <w:sz w:val="24"/>
        </w:rPr>
        <w:t>पदोंको करता है तो इनका जघन्य अन्तर एक समय प्राप्त दो जाता है। संख्यातभागवृद्धि और</w:t>
      </w:r>
    </w:p>
    <w:p>
      <w:r>
        <w:rPr>
          <w:rFonts w:ascii="Arial" w:hAnsi="Arial"/>
          <w:sz w:val="24"/>
        </w:rPr>
        <w:t>संख्यातगुणव्ृद्धिका जघन्य अन्तर अन्तमुहू्ते है क्योंकि संख्यातभागबृद्धि या संख्यातगुणबृद्धिके</w:t>
      </w:r>
    </w:p>
    <w:p>
      <w:r>
        <w:rPr>
          <w:rFonts w:ascii="Arial" w:hAnsi="Arial"/>
          <w:sz w:val="24"/>
        </w:rPr>
        <w:t>योग्य परिणामोंके एक बार होनेके बाद पुनः उनकी प्राप्ति अन्तमुंहूर्तसे पदले सम्भव नदी । संख्यात</w:t>
      </w:r>
    </w:p>
    <w:p>
      <w:r>
        <w:rPr>
          <w:rFonts w:ascii="Arial" w:hAnsi="Arial"/>
          <w:sz w:val="24"/>
        </w:rPr>
        <w:t>भागद्वानि और संख्यातगुणदहानिका जघन्य अन्तर अन्तमुहूतं है क्योंकि इनके योग्य एक स्थिति</w:t>
      </w:r>
    </w:p>
    <w:p>
      <w:r>
        <w:rPr>
          <w:rFonts w:ascii="Arial" w:hAnsi="Arial"/>
          <w:sz w:val="24"/>
        </w:rPr>
        <w:t>काण्डकके पतनके बाद दूसरे काण्डकके पतनमें अन्तयुंहूतं काल लगता है । तथा इन सब स्थिति</w:t>
      </w:r>
    </w:p>
    <w:p>
      <w:r>
        <w:rPr>
          <w:rFonts w:ascii="Arial" w:hAnsi="Arial"/>
          <w:sz w:val="24"/>
        </w:rPr>
        <w:t>विभक्तियोंका उत्कृष्ट अन्तरकाल कुछ कम तेतीख सागर है क्योंकि सम्यम्दष्टि नारकीके कुछ कम</w:t>
      </w:r>
    </w:p>
    <w:p>
      <w:r>
        <w:rPr>
          <w:rFonts w:ascii="Arial" w:hAnsi="Arial"/>
          <w:sz w:val="24"/>
        </w:rPr>
        <w:t>तेतीस सागर तक एक असंख्यातभागद्दानिका पाया जाना सम्भव है जिससे इनका अन्तरकाल उक्त</w:t>
      </w:r>
    </w:p>
    <w:p>
      <w:r>
        <w:rPr>
          <w:rFonts w:ascii="Arial" w:hAnsi="Arial"/>
          <w:sz w:val="24"/>
        </w:rPr>
        <w:t>प्रमाण प्राप्त होता है । किन्तु उक्त प्रकृतियोंकी असंख्यातभागहानिका जघन्य अन्तर एक समय और</w:t>
      </w:r>
    </w:p>
    <w:p>
      <w:r>
        <w:rPr>
          <w:rFonts w:ascii="Arial" w:hAnsi="Arial"/>
          <w:sz w:val="24"/>
        </w:rPr>
        <w:t>उस्कृष्ट अन्तर अन्तमुंहूते ओघके समान नरकमें भी बन जाता है अतः इसके अन्तरको ओघके</w:t>
      </w:r>
    </w:p>
    <w:p>
      <w:r>
        <w:rPr>
          <w:rFonts w:ascii="Arial" w:hAnsi="Arial"/>
          <w:sz w:val="24"/>
        </w:rPr>
        <w:t>समान कदा है। सम्यक्त्व अरर सम्यग्सिथ्यात्वके सब पदोंके जघन्य अन्तरका खुलासा जिस प्रकार</w:t>
      </w:r>
    </w:p>
    <w:p>
      <w:r>
        <w:rPr>
          <w:rFonts w:ascii="Arial" w:hAnsi="Arial"/>
          <w:sz w:val="24"/>
        </w:rPr>
        <w:t>ओघग्ररूपणामें किया है उसी प्रकार यहाँ भी कर लेना चाहिये । केवल असंख्यातगुणद्वानिके जघन्य</w:t>
      </w:r>
    </w:p>
    <w:p>
      <w:r>
        <w:rPr>
          <w:rFonts w:ascii="Arial" w:hAnsi="Arial"/>
          <w:sz w:val="24"/>
        </w:rPr>
        <w:t>श्मन्तरके कालमें फरक है । बात यह है कि नरकमें इन कर्मो असंख्यातगुणदानि इद्र लनामें प्राप्त</w:t>
      </w:r>
    </w:p>
    <w:p>
      <w:r>
        <w:rPr>
          <w:rFonts w:ascii="Arial" w:hAnsi="Arial"/>
          <w:sz w:val="24"/>
        </w:rPr>
        <w:t>होती है । अब यदि दूसरी बार असंख्यातगुणद्वानि प्राप्त करना हो तो इन श्रकृतियोंकी सत्ता प्राप्त</w:t>
      </w:r>
    </w:p>
    <w:p>
      <w:r>
        <w:rPr>
          <w:rFonts w:ascii="Arial" w:hAnsi="Arial"/>
          <w:sz w:val="24"/>
        </w:rPr>
        <w:t>कराके पुनः उद्व लना कराना होगी जिसमें कम से कम पल्यका असंख्यातवाँ भाग काल लगता है अतः</w:t>
      </w:r>
    </w:p>
    <w:p>
      <w:r>
        <w:rPr>
          <w:rFonts w:ascii="Arial" w:hAnsi="Arial"/>
          <w:sz w:val="24"/>
        </w:rPr>
        <w:t>नरकमे च संख्यातगुणदानिश्ना जघन्य अन्तरकाल पल्यके अ संख्यातवें भागप्रमाण प्राप्त दोत्ता है । तथा</w:t>
      </w:r>
    </w:p>
    <w:p>
      <w:r>
        <w:rPr>
          <w:rFonts w:ascii="Arial" w:hAnsi="Arial"/>
          <w:sz w:val="24"/>
        </w:rPr>
        <w:t>उत्कृष्ट अन्तर जो कुछ कम तेतीस सागर बतलाया है उसके दो कारण हैंएक तो यद कि जिस वेदक</w:t>
      </w:r>
    </w:p>
    <w:p>
      <w:r>
        <w:rPr>
          <w:rFonts w:ascii="Arial" w:hAnsi="Arial"/>
          <w:sz w:val="24"/>
        </w:rPr>
        <w:t>सम्यग्दृष्टि नरकीके छुछ कम तेतीस सागर काल तक असंख्यातभागहानि दी होती रहती है उसके</w:t>
      </w:r>
    </w:p>
    <w:p>
      <w:r>
        <w:rPr>
          <w:rFonts w:ascii="Arial" w:hAnsi="Arial"/>
          <w:sz w:val="24"/>
        </w:rPr>
        <w:t>उतने समय तक अन्य कोई स्थितिविभक्ति नदीं होती और दूसरा यह कि नरकमें जाकर जिसने</w:t>
      </w:r>
    </w:p>
    <w:p>
      <w:r>
        <w:rPr>
          <w:rFonts w:ascii="Arial" w:hAnsi="Arial"/>
          <w:sz w:val="24"/>
        </w:rPr>
        <w:t>उद्यलना कर दी है और अन्तमें पुनः उनको प्राप्त कर लिया है उसके मध्यके कालमें कोई भी स्थिति</w:t>
      </w:r>
    </w:p>
    <w:p>
      <w:r>
        <w:rPr>
          <w:rFonts w:ascii="Arial" w:hAnsi="Arial"/>
          <w:sz w:val="24"/>
        </w:rPr>
        <w:t>विभक्ति नहीं दोती । किन्तु अपने अपने पदके अन्दरकालको लाते समय प्रारम्भे चौर अन््तमें</w:t>
      </w:r>
    </w:p>
    <w:p>
      <w:r>
        <w:rPr>
          <w:rFonts w:ascii="Arial" w:hAnsi="Arial"/>
          <w:sz w:val="24"/>
        </w:rPr>
        <w:t>उस पदकी प्राप्ति करानी चादिये। दमने या स्थूल रूपसे ही निर्देश किया दै। तथा इसी</w:t>
      </w:r>
    </w:p>
    <w:p>
      <w:r>
        <w:rPr>
          <w:rFonts w:ascii="Arial" w:hAnsi="Arial"/>
          <w:sz w:val="24"/>
        </w:rPr>
        <w:t>प्रकार अनन्तानुबन्धीके सब पदोंका भी जघन्य और उत्कृष्ट अन्तर काल विचार कर घटित कर</w:t>
      </w:r>
    </w:p>
    <w:p>
      <w:r>
        <w:rPr>
          <w:rFonts w:ascii="Arial" w:hAnsi="Arial"/>
          <w:sz w:val="24"/>
        </w:rPr>
        <w:t>लेना चादिये। सातों नरकोंमें भी इसी प्रकार समझना चाहिये किन्तु सब प्रकृतियोंके खब पदोंका</w:t>
      </w:r>
    </w:p>
    <w:p>
      <w:r>
        <w:rPr>
          <w:rFonts w:ascii="Arial" w:hAnsi="Arial"/>
          <w:sz w:val="24"/>
        </w:rPr>
        <w:t>जो उत्कृष्ट अन्तर कुछ कम तेतीस खागर कहा है उसके स्थानवें कुछ कम अपनी अपनी उत्कृष्ट</w:t>
      </w:r>
    </w:p>
    <w:p>
      <w:r>
        <w:rPr>
          <w:rFonts w:ascii="Arial" w:hAnsi="Arial"/>
          <w:sz w:val="24"/>
        </w:rPr>
        <w:t>स्थिति कहनी चाहिये। यहाँ इतना निर्देश कर देना आवश्यक है कि आगे अन्य सार्गेणाओं मे सब</w:t>
      </w:r>
    </w:p>
    <w:p>
      <w:r>
        <w:rPr>
          <w:rFonts w:ascii="Arial" w:hAnsi="Arial"/>
          <w:sz w:val="24"/>
        </w:rPr>
        <w:t>पदोंके अन्तरका खुलासा न करके जिन पदोंके अन्तरमें विशेषता होगी उन्हींका खुलासा करेगे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३२६ तिर्य॑चोमे मिथ्यात्व बारह कषाय और नौ नोकषायोंकी असंख्यातभागबृद्धि और</w:t>
      </w:r>
    </w:p>
    <w:p>
      <w:r>
        <w:rPr>
          <w:rFonts w:ascii="Arial" w:hAnsi="Arial"/>
          <w:sz w:val="24"/>
        </w:rPr>
        <w:t>अबस्थितका जघन्य अन्तर एक समय ओर उच्छृ अन्तर पल््यके असंख्यातवें भागप्रमाण है। दो</w:t>
      </w:r>
    </w:p>
    <w:p>
      <w:r>
        <w:rPr>
          <w:rFonts w:ascii="Arial" w:hAnsi="Arial"/>
          <w:sz w:val="24"/>
        </w:rPr>
        <w:t>Page 217:</w:t>
      </w:r>
    </w:p>
    <w:p>
      <w:r>
        <w:rPr>
          <w:rFonts w:ascii="Arial" w:hAnsi="Arial"/>
          <w:sz w:val="24"/>
        </w:rPr>
        <w:t>श्त जयधवलासहिदे कसायपाहुडे  द्विदिविद्दत्ती ३</w:t>
      </w:r>
    </w:p>
    <w:p>
      <w:r>
        <w:rPr>
          <w:rFonts w:ascii="Arial" w:hAnsi="Arial"/>
          <w:sz w:val="24"/>
        </w:rPr>
        <w:t>सम्प्रामि० सब्बपदाणमोघं । णवरि असंखेजगुणहाणी  जह  पलिदो० असंखेजदिभामौ ।</w:t>
      </w:r>
    </w:p>
    <w:p>
      <w:r>
        <w:rPr>
          <w:rFonts w:ascii="Arial" w:hAnsi="Arial"/>
          <w:sz w:val="24"/>
        </w:rPr>
        <w:t>उक० उबड्डपोग्गलपरियईं । अणंताणु ०चउक० असंखेजभागव्धिअवष्ठि जद ० एगस ०</w:t>
      </w:r>
    </w:p>
    <w:p>
      <w:r>
        <w:rPr>
          <w:rFonts w:ascii="Arial" w:hAnsi="Arial"/>
          <w:sz w:val="24"/>
        </w:rPr>
        <w:t>उक ० पलिदो० असंखेजदिभागो । असंखेजमाणहाणी० जह ० एगस० उक ० तिण्णि</w:t>
      </w:r>
    </w:p>
    <w:p>
      <w:r>
        <w:rPr>
          <w:rFonts w:ascii="Arial" w:hAnsi="Arial"/>
          <w:sz w:val="24"/>
        </w:rPr>
        <w:t xml:space="preserve">पलिदो० देष्णाणि । सेसपदा ओघं </w:t>
      </w:r>
    </w:p>
    <w:p>
      <w:r>
        <w:rPr>
          <w:rFonts w:ascii="Arial" w:hAnsi="Arial"/>
          <w:sz w:val="24"/>
        </w:rPr>
        <w:t>३२७ पंचिंदियतिरिक्खतियम्मि मिच्छत्तबारसक०णवणोक० असंखेज</w:t>
      </w:r>
    </w:p>
    <w:p>
      <w:r>
        <w:rPr>
          <w:rFonts w:ascii="Arial" w:hAnsi="Arial"/>
          <w:sz w:val="24"/>
        </w:rPr>
        <w:t>मागवड्डिअवद्लि० जह० एमसमओ । संखेजभागव डिसंलेजपुणव डि सखेजगुणदाणीणं</w:t>
      </w:r>
    </w:p>
    <w:p>
      <w:r>
        <w:rPr>
          <w:rFonts w:ascii="Arial" w:hAnsi="Arial"/>
          <w:sz w:val="24"/>
        </w:rPr>
        <w:t>जह ० अंतोम्न ० उक  सव्वेसिं पि पृव्वकोडिपुधत्त । असंखेजभागहाणी० जह ० एगस०</w:t>
      </w:r>
    </w:p>
    <w:p>
      <w:r>
        <w:rPr>
          <w:rFonts w:ascii="Arial" w:hAnsi="Arial"/>
          <w:sz w:val="24"/>
        </w:rPr>
        <w:t>उक्क० अंतोश्ु । संखेज्ञभागहाणी  जह  अंतोम्रु ० उक्० तिण्णि पलिदो० सादिरेयाणि ।</w:t>
      </w:r>
    </w:p>
    <w:p>
      <w:r>
        <w:rPr>
          <w:rFonts w:ascii="Arial" w:hAnsi="Arial"/>
          <w:sz w:val="24"/>
        </w:rPr>
        <w:t>बृद्धि और तीन हानियोंका अन्तर ओघके समान दै । सम्यक्त्व और सम्मम्मिथ्यात्वक्रे खब पदोंका</w:t>
      </w:r>
    </w:p>
    <w:p>
      <w:r>
        <w:rPr>
          <w:rFonts w:ascii="Arial" w:hAnsi="Arial"/>
          <w:sz w:val="24"/>
        </w:rPr>
        <w:t>अन्तर ओघके समान है। किन्तु इतनी विशेषता है कि असंख्यातगुणदानिका जघन्य श्रेन्तर</w:t>
      </w:r>
    </w:p>
    <w:p>
      <w:r>
        <w:rPr>
          <w:rFonts w:ascii="Arial" w:hAnsi="Arial"/>
          <w:sz w:val="24"/>
        </w:rPr>
        <w:t>पस्यके असंख्यातवें भागप्रमाण और उत्कृष्ट अन्तर कुद्धकम अर्धपुद्गलपरिवतेन प्रमाण है । अनन्ता</w:t>
      </w:r>
    </w:p>
    <w:p>
      <w:r>
        <w:rPr>
          <w:rFonts w:ascii="Arial" w:hAnsi="Arial"/>
          <w:sz w:val="24"/>
        </w:rPr>
        <w:t>चुबन्धीचतुष्ककी अखंख्यातभागवृद्धि और अवस्थितका अघन्य अन्तर एक समय ओर उत्कृष्ठ</w:t>
      </w:r>
    </w:p>
    <w:p>
      <w:r>
        <w:rPr>
          <w:rFonts w:ascii="Arial" w:hAnsi="Arial"/>
          <w:sz w:val="24"/>
        </w:rPr>
        <w:t>अन्तर पल््यके असंख्यात भागप्रमाण है। असंख्यातभागद्वानिका जघन्य अन्तर एक समय और</w:t>
      </w:r>
    </w:p>
    <w:p>
      <w:r>
        <w:rPr>
          <w:rFonts w:ascii="Arial" w:hAnsi="Arial"/>
          <w:sz w:val="24"/>
        </w:rPr>
        <w:t>उत्कृष्ट अन्तर छुछ कम तीन पल्य है । शेष पद् ओघके समान है।</w:t>
      </w:r>
    </w:p>
    <w:p>
      <w:r>
        <w:rPr>
          <w:rFonts w:ascii="Arial" w:hAnsi="Arial"/>
          <w:sz w:val="24"/>
        </w:rPr>
        <w:t>विशेषाथेतिर्यचों मे मिथ्यात्व सोलह कषाय और नौ नोकषा्योकी असंख्यातमागदानिका</w:t>
      </w:r>
    </w:p>
    <w:p>
      <w:r>
        <w:rPr>
          <w:rFonts w:ascii="Arial" w:hAnsi="Arial"/>
          <w:sz w:val="24"/>
        </w:rPr>
        <w:t>उत्कृष्ट काल पल्यके असंख्यातर्वें भागग्रमाण है अतः यहाँ उक्त प्रकृतियोंकी असंख्यातसागवृद्धि व</w:t>
      </w:r>
    </w:p>
    <w:p>
      <w:r>
        <w:rPr>
          <w:rFonts w:ascii="Arial" w:hAnsi="Arial"/>
          <w:sz w:val="24"/>
        </w:rPr>
        <w:t>अबस्थितका उत्कृष्ट अन्तरकाज्ञ उक्त प्रमाण प्राप्त होता है । यद्यपि तीन पट्यक्री आयुवाले तियंचमें</w:t>
      </w:r>
    </w:p>
    <w:p>
      <w:r>
        <w:rPr>
          <w:rFonts w:ascii="Arial" w:hAnsi="Arial"/>
          <w:sz w:val="24"/>
        </w:rPr>
        <w:t>तीन पस्य तक असंख्यातभागद्वानि होती है परन्तु ऐसे जीवके तिर्येचगतिमें दुबारा असंख्यात</w:t>
      </w:r>
    </w:p>
    <w:p>
      <w:r>
        <w:rPr>
          <w:rFonts w:ascii="Arial" w:hAnsi="Arial"/>
          <w:sz w:val="24"/>
        </w:rPr>
        <w:t>भागवृद्धि व अबस्थान नदीं होता अतः यद काल न ग्रहण कर एकेन्द्रियोंकी अपेक्षा पल्यका</w:t>
      </w:r>
    </w:p>
    <w:p>
      <w:r>
        <w:rPr>
          <w:rFonts w:ascii="Arial" w:hAnsi="Arial"/>
          <w:sz w:val="24"/>
        </w:rPr>
        <w:t>असंख्यातवाँ भाग ही ग्रदण करना चाहिए। सम्यक्त्व और सम्यग्मिथ्यात्वक्री असंख्यातगुणहानिका जघन्य</w:t>
      </w:r>
    </w:p>
    <w:p>
      <w:r>
        <w:rPr>
          <w:rFonts w:ascii="Arial" w:hAnsi="Arial"/>
          <w:sz w:val="24"/>
        </w:rPr>
        <w:t>अन्तर काल पल्यके असंख्यातरवे भागप्रमाण है। जिसका खुलासा नारकियोंक़े समान यहाँ भी कर</w:t>
      </w:r>
    </w:p>
    <w:p>
      <w:r>
        <w:rPr>
          <w:rFonts w:ascii="Arial" w:hAnsi="Arial"/>
          <w:sz w:val="24"/>
        </w:rPr>
        <w:t>लेना चाहिये । तथा उत्कृष्ट अन्तरकाल कुछ कम अर्धपुद्गलपरिवतेनप्रमाण है। बात यह है कि</w:t>
      </w:r>
    </w:p>
    <w:p>
      <w:r>
        <w:rPr>
          <w:rFonts w:ascii="Arial" w:hAnsi="Arial"/>
          <w:sz w:val="24"/>
        </w:rPr>
        <w:t>तिर्य॑च पर्यायमें निरन्तर रदनेका उक्छृष्ट काल असंख्यातपुदूगलपरिवतेन है । किन्तु जिसने सम्यक्त्व</w:t>
      </w:r>
    </w:p>
    <w:p>
      <w:r>
        <w:rPr>
          <w:rFonts w:ascii="Arial" w:hAnsi="Arial"/>
          <w:sz w:val="24"/>
        </w:rPr>
        <w:t>और सम्यग्मिथ्यात्वकी सत्ता प्राप्त कर ली है वह संसारम श्र्थपुद् गलपरिवर्तनसे अधिक काल तक</w:t>
      </w:r>
    </w:p>
    <w:p>
      <w:r>
        <w:rPr>
          <w:rFonts w:ascii="Arial" w:hAnsi="Arial"/>
          <w:sz w:val="24"/>
        </w:rPr>
        <w:t>नहीं रहता । अब ऐसा तिर्य॑च लो जिसने प्रारम्भमें उक्त प्रकृतियोंकी उद्रो लना करते हुए असंख्यात</w:t>
      </w:r>
    </w:p>
    <w:p>
      <w:r>
        <w:rPr>
          <w:rFonts w:ascii="Arial" w:hAnsi="Arial"/>
          <w:sz w:val="24"/>
        </w:rPr>
        <w:t>गुणद्दानि की । पुनः वह कुछ कम अधेपुद्गलपरिवर्तेन काल ८क संसारम घूम्ता रहा ओर कुछ</w:t>
      </w:r>
    </w:p>
    <w:p>
      <w:r>
        <w:rPr>
          <w:rFonts w:ascii="Arial" w:hAnsi="Arial"/>
          <w:sz w:val="24"/>
        </w:rPr>
        <w:t>कालके शेष रह जाने पर उसने उपशमसम्यक्त्वपूर्वक पुनः सम्यक्त्व भौर सम्यम्मिथ्यात्वकी सत्ता</w:t>
      </w:r>
    </w:p>
    <w:p>
      <w:r>
        <w:rPr>
          <w:rFonts w:ascii="Arial" w:hAnsi="Arial"/>
          <w:sz w:val="24"/>
        </w:rPr>
        <w:t xml:space="preserve"> प्राप्त की तथा मिथ्यात्व में जाकर उद्ब लना द्वारा दूसरी बार असंख्यातगुणद्वानि की इस प्रकार उक्त</w:t>
      </w:r>
    </w:p>
    <w:p>
      <w:r>
        <w:rPr>
          <w:rFonts w:ascii="Arial" w:hAnsi="Arial"/>
          <w:sz w:val="24"/>
        </w:rPr>
        <w:t>दो प्रकृतियोंकी असंख्यातगुणहाानिका उत्कृष्ट अन्तरकाल कुछ कम अधपुदुगलपरिवतेनप्रमाण प्राप्त</w:t>
      </w:r>
    </w:p>
    <w:p>
      <w:r>
        <w:rPr>
          <w:rFonts w:ascii="Arial" w:hAnsi="Arial"/>
          <w:sz w:val="24"/>
        </w:rPr>
        <w:t>हो जाता है । अनन्तानुबन्धीचतुष्ककी असंख्यातभागहानिका उत्कृष्ट अन्तरकाल कुछ कम तीन</w:t>
      </w:r>
    </w:p>
    <w:p>
      <w:r>
        <w:rPr>
          <w:rFonts w:ascii="Arial" w:hAnsi="Arial"/>
          <w:sz w:val="24"/>
        </w:rPr>
        <w:t>पल्यप्रमाण है सो यंह तियचोंमें अनन्तानुबन्धीकी विसंयोजनाके उत्कृष्ट काल की अपेक्षासे कहा</w:t>
      </w:r>
    </w:p>
    <w:p>
      <w:r>
        <w:rPr>
          <w:rFonts w:ascii="Arial" w:hAnsi="Arial"/>
          <w:sz w:val="24"/>
        </w:rPr>
        <w:t>है । शेष कथन सुगम है ।</w:t>
      </w:r>
    </w:p>
    <w:p>
      <w:r>
        <w:rPr>
          <w:rFonts w:ascii="Arial" w:hAnsi="Arial"/>
          <w:sz w:val="24"/>
        </w:rPr>
        <w:t xml:space="preserve"> ३२७ पंचेन्द्रिय पंचेन्द्रियपर्याप्त और योनिमती इन तीन प्रशमे तियंचोंमें मिथ्यात्व</w:t>
      </w:r>
    </w:p>
    <w:p>
      <w:r>
        <w:rPr>
          <w:rFonts w:ascii="Arial" w:hAnsi="Arial"/>
          <w:sz w:val="24"/>
        </w:rPr>
        <w:t>बारह कषाय और नौ नोकषायोंकी असंख्यातभागवुद्धि और अवस्थितका जघन्य अन्तर एक समय</w:t>
      </w:r>
    </w:p>
    <w:p>
      <w:r>
        <w:rPr>
          <w:rFonts w:ascii="Arial" w:hAnsi="Arial"/>
          <w:sz w:val="24"/>
        </w:rPr>
        <w:t>तथा संख्यातभागबृद्धि संख्यातगुणबृद्धि और संख्यातगुणदानिका जघन्य अन्तर अन्तमुंहूर्त है तथा</w:t>
      </w:r>
    </w:p>
    <w:p>
      <w:r>
        <w:rPr>
          <w:rFonts w:ascii="Arial" w:hAnsi="Arial"/>
          <w:sz w:val="24"/>
        </w:rPr>
        <w:t>सभीका उत्कृष्ट अन्तर पूर्वकोटि प्रथक्स्व है। असंख्यातभागदानिका जघन्य अन्तर एक समय और</w:t>
      </w:r>
    </w:p>
    <w:p>
      <w:r>
        <w:rPr>
          <w:rFonts w:ascii="Arial" w:hAnsi="Arial"/>
          <w:sz w:val="24"/>
        </w:rPr>
        <w:t>उत्कृष्ठ अन्तर अन्तमुंहूर्ते है। संख्यात॒भागहानिका जघन्य अन्तर अन्तर्मुहूते और उत्कृष्ट अन्तर</w:t>
      </w:r>
    </w:p>
    <w:p>
      <w:r>
        <w:rPr>
          <w:rFonts w:ascii="Arial" w:hAnsi="Arial"/>
          <w:sz w:val="24"/>
        </w:rPr>
        <w:t>Page 218:</w:t>
      </w:r>
    </w:p>
    <w:p>
      <w:r>
        <w:rPr>
          <w:rFonts w:ascii="Arial" w:hAnsi="Arial"/>
          <w:sz w:val="24"/>
        </w:rPr>
        <w:t>गा० २२  बह्टिपरूवणाए अंतरं १६६</w:t>
      </w:r>
    </w:p>
    <w:p>
      <w:r>
        <w:rPr>
          <w:rFonts w:ascii="Arial" w:hAnsi="Arial"/>
          <w:sz w:val="24"/>
        </w:rPr>
        <w:t>एवमणंताणु चउक्ष  । णवरि असंखेजभामहाणी० तिरिक्लोधं । संखेजगुणहाणी  जह०</w:t>
      </w:r>
    </w:p>
    <w:p>
      <w:r>
        <w:rPr>
          <w:rFonts w:ascii="Arial" w:hAnsi="Arial"/>
          <w:sz w:val="24"/>
        </w:rPr>
        <w:t>अतोष्ठु० उक  तिण्णि पलिदो० सादिरेयाणि असंखेज्गुणहाणिअवत्तव्  जह ०</w:t>
      </w:r>
    </w:p>
    <w:p>
      <w:r>
        <w:rPr>
          <w:rFonts w:ascii="Arial" w:hAnsi="Arial"/>
          <w:sz w:val="24"/>
        </w:rPr>
        <w:t>अंतो्० उक  तिण्णि पलिदोवमाणि पुव्वको डिपुधत्तेण सादिरियाणि। सम्मत्त</w:t>
      </w:r>
    </w:p>
    <w:p>
      <w:r>
        <w:rPr>
          <w:rFonts w:ascii="Arial" w:hAnsi="Arial"/>
          <w:sz w:val="24"/>
        </w:rPr>
        <w:t xml:space="preserve">सम्मामि तिण्णिवड्ि०दोहाणी  जह  अंतामु० । असंखेज्ञमागहाणी  जदह ० एगस० </w:t>
      </w:r>
    </w:p>
    <w:p>
      <w:r>
        <w:rPr>
          <w:rFonts w:ascii="Arial" w:hAnsi="Arial"/>
          <w:sz w:val="24"/>
        </w:rPr>
        <w:t>असंखेजगुणव ड्विअसंखेजगुणहाणिअवत्तव्व ० जह ० परलिदो० असंखेजदिभागो ।</w:t>
      </w:r>
    </w:p>
    <w:p>
      <w:r>
        <w:rPr>
          <w:rFonts w:ascii="Arial" w:hAnsi="Arial"/>
          <w:sz w:val="24"/>
        </w:rPr>
        <w:t>उक्क० सव्वेसिं तिण्णि पलिदो० पुव्वकोडिपुधत्तेण सादिरेयाणि । अब्ष्टि० जह० अंतोु०</w:t>
      </w:r>
    </w:p>
    <w:p>
      <w:r>
        <w:rPr>
          <w:rFonts w:ascii="Arial" w:hAnsi="Arial"/>
          <w:sz w:val="24"/>
        </w:rPr>
        <w:t>उक्क० पुव्वकोडिपुधत्तं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३२८ पंचिदियतिरि०अपज०मणुसअपज  छन्वीसं पयडीणमसंखेजमागवड्ि</w:t>
      </w:r>
    </w:p>
    <w:p>
      <w:r>
        <w:rPr>
          <w:rFonts w:ascii="Arial" w:hAnsi="Arial"/>
          <w:sz w:val="24"/>
        </w:rPr>
        <w:t>साधिक तीन पल्य है । इसी प्रकार अनन्तानुबन्धी चतुष्ककी अपेक्षा जानना चाहिए । किन्तु इतनी</w:t>
      </w:r>
    </w:p>
    <w:p>
      <w:r>
        <w:rPr>
          <w:rFonts w:ascii="Arial" w:hAnsi="Arial"/>
          <w:sz w:val="24"/>
        </w:rPr>
        <w:t>विशेषता है कि असंख्यातभागद्वानिक अन्तर सामान्य तिर्यचोके समान है संख्यातगुणद्ानिका जघन्य</w:t>
      </w:r>
    </w:p>
    <w:p>
      <w:r>
        <w:rPr>
          <w:rFonts w:ascii="Arial" w:hAnsi="Arial"/>
          <w:sz w:val="24"/>
        </w:rPr>
        <w:t>अन्तर अन्तमुहते और उत्क्रष्ट अन्तर साधिक तीन पल्य है । असंख्यातगुणहानि और अवक्तव्यका</w:t>
      </w:r>
    </w:p>
    <w:p>
      <w:r>
        <w:rPr>
          <w:rFonts w:ascii="Arial" w:hAnsi="Arial"/>
          <w:sz w:val="24"/>
        </w:rPr>
        <w:t>जघन्य अन्तर अन्तमुंहू्त और उत्कृष्ट अन्तर पूर्वकोटिप्रथकत्व अधिक तीन पस्य है । सम्यक्त्व</w:t>
      </w:r>
    </w:p>
    <w:p>
      <w:r>
        <w:rPr>
          <w:rFonts w:ascii="Arial" w:hAnsi="Arial"/>
          <w:sz w:val="24"/>
        </w:rPr>
        <w:t>ओर सम्यग्मिथ्यात्वकी तीन बृद्धि और दो दानियोंका जघन्य अन्तर अन्तञहूते असंख्यातभाग</w:t>
      </w:r>
    </w:p>
    <w:p>
      <w:r>
        <w:rPr>
          <w:rFonts w:ascii="Arial" w:hAnsi="Arial"/>
          <w:sz w:val="24"/>
        </w:rPr>
        <w:t>हानिका जघन्य अन्तर एक समय तथा असंख्यातगुणबृद्धि असंख्यातगुणद्दानि और अवक्तन्यका</w:t>
      </w:r>
    </w:p>
    <w:p>
      <w:r>
        <w:rPr>
          <w:rFonts w:ascii="Arial" w:hAnsi="Arial"/>
          <w:sz w:val="24"/>
        </w:rPr>
        <w:t>जघन्य अन्तर पल्यके असंख्यातवें भागप्रमाण है। तथा सभीका उत्कृष्ट अन्तर पूर्वकोटिप्रथकत्व</w:t>
      </w:r>
    </w:p>
    <w:p>
      <w:r>
        <w:rPr>
          <w:rFonts w:ascii="Arial" w:hAnsi="Arial"/>
          <w:sz w:val="24"/>
        </w:rPr>
        <w:t>अधिक तीन पस्य दै। अवस्थितका जघन्य अन्तर अन्तमुंहूर्त और उत्कृष्ट अन्तर पूर्व॑</w:t>
      </w:r>
    </w:p>
    <w:p>
      <w:r>
        <w:rPr>
          <w:rFonts w:ascii="Arial" w:hAnsi="Arial"/>
          <w:sz w:val="24"/>
        </w:rPr>
        <w:t>कोटिप्थक्त्व है । वि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विशेषा्थे तीन प्रकारके तियचोंका उत्कृष्ट काल पूवेकोटिष्रथक्त अधिक तीन पल्य है । अब</w:t>
      </w:r>
    </w:p>
    <w:p>
      <w:r>
        <w:rPr>
          <w:rFonts w:ascii="Arial" w:hAnsi="Arial"/>
          <w:sz w:val="24"/>
        </w:rPr>
        <w:t>यहाँ मिथ्या बारह कषाय ब्मौर नौ नोकषायोंकी असंख्यातभागबृद्धि अवस्थित संख्यातमागनबद्धि</w:t>
      </w:r>
    </w:p>
    <w:p>
      <w:r>
        <w:rPr>
          <w:rFonts w:ascii="Arial" w:hAnsi="Arial"/>
          <w:sz w:val="24"/>
        </w:rPr>
        <w:t>संख्यातगुणबृद्धि और संख्यातगुणहानिका उत्कृष्ट अन्तरकाल प्राप्न करना है । किन्तु उक्त तियंचोंका</w:t>
      </w:r>
    </w:p>
    <w:p>
      <w:r>
        <w:rPr>
          <w:rFonts w:ascii="Arial" w:hAnsi="Arial"/>
          <w:sz w:val="24"/>
        </w:rPr>
        <w:t>जो उत्कृष्ट काल है वह इन पदों का उत्कृष्ट अन्तरकाल नहीं हो सकता क्योकि उत्तम भोगभूमित ये पद</w:t>
      </w:r>
    </w:p>
    <w:p>
      <w:r>
        <w:rPr>
          <w:rFonts w:ascii="Arial" w:hAnsi="Arial"/>
          <w:sz w:val="24"/>
        </w:rPr>
        <w:t>सम्भव नहीं हैं और संज्षियोंमें पृरथक्त्वपूर्वकोदि तक निरन्तर असंख्यातमागदानि दोना भी सम्भव</w:t>
      </w:r>
    </w:p>
    <w:p>
      <w:r>
        <w:rPr>
          <w:rFonts w:ascii="Arial" w:hAnsi="Arial"/>
          <w:sz w:val="24"/>
        </w:rPr>
        <w:t>नहीं है क्योकि इतने काल वह निरन्तर खम्थग्दष्टि नहीं रह सकते । परन्तु असंज्षियोंमें संज्ञीकी स्थिति</w:t>
      </w:r>
    </w:p>
    <w:p>
      <w:r>
        <w:rPr>
          <w:rFonts w:ascii="Arial" w:hAnsi="Arial"/>
          <w:sz w:val="24"/>
        </w:rPr>
        <w:t>चातको अपेक्षाखे असंख्यातभागहानि व संख्यातभागहानि प्रथक्त्वपू्वंकोटि काल तक सम्भव है चौर</w:t>
      </w:r>
    </w:p>
    <w:p>
      <w:r>
        <w:rPr>
          <w:rFonts w:ascii="Arial" w:hAnsi="Arial"/>
          <w:sz w:val="24"/>
        </w:rPr>
        <w:t>उसके बाद संक्ञियोँमे उत्पन्न होकर उक्तपद् भी सम्भव हैं अतः उत्तम मोगमूमि और संज्ञोके कालके</w:t>
      </w:r>
    </w:p>
    <w:p>
      <w:r>
        <w:rPr>
          <w:rFonts w:ascii="Arial" w:hAnsi="Arial"/>
          <w:sz w:val="24"/>
        </w:rPr>
        <w:t>कम कर देने पर जो पृवेकोटिप्ृथक्त्व असंज्ञीका उत्कृष्ट काल शेष रहता है बह इन पदोंका उत्कृष्ट</w:t>
      </w:r>
    </w:p>
    <w:p>
      <w:r>
        <w:rPr>
          <w:rFonts w:ascii="Arial" w:hAnsi="Arial"/>
          <w:sz w:val="24"/>
        </w:rPr>
        <w:t>अन्तरकाल प्राप्त होता है। तथा उक्त प्रकृतियोंडी संख्यातभागहानिका उत्कृष्ट अन्तरकाल साधिक</w:t>
      </w:r>
    </w:p>
    <w:p>
      <w:r>
        <w:rPr>
          <w:rFonts w:ascii="Arial" w:hAnsi="Arial"/>
          <w:sz w:val="24"/>
        </w:rPr>
        <w:t>तीन पर्य है क्योकि संख्यातभागह्यानि भोगभूमिमें भी सम्भव है अतः उक्त श्रकृतियोंकी संख्यात</w:t>
      </w:r>
    </w:p>
    <w:p>
      <w:r>
        <w:rPr>
          <w:rFonts w:ascii="Arial" w:hAnsi="Arial"/>
          <w:sz w:val="24"/>
        </w:rPr>
        <w:t>भागदानिका उत्कृष्ट अन्तरकाल साधिक त्तीन पस्य कहा है। इसी प्रकार अनन्तानुबन्धीचतुष्ककी</w:t>
      </w:r>
    </w:p>
    <w:p>
      <w:r>
        <w:rPr>
          <w:rFonts w:ascii="Arial" w:hAnsi="Arial"/>
          <w:sz w:val="24"/>
        </w:rPr>
        <w:t>संख्यातगुणद्दानिका उत्कृष्ट अन्तरकाल साधिक तीन पल्य प्राप्त होता है। तथा  अनन्तानुबन्धीकी</w:t>
      </w:r>
    </w:p>
    <w:p>
      <w:r>
        <w:rPr>
          <w:rFonts w:ascii="Arial" w:hAnsi="Arial"/>
          <w:sz w:val="24"/>
        </w:rPr>
        <w:t>असंख्यातगुणदानि धौर अवक्तव्यका उत्कृष्ट अन्तरकाल वरि पथक्त्व अधिक तीन पल्य है जो उक्त</w:t>
      </w:r>
    </w:p>
    <w:p>
      <w:r>
        <w:rPr>
          <w:rFonts w:ascii="Arial" w:hAnsi="Arial"/>
          <w:sz w:val="24"/>
        </w:rPr>
        <w:t>तीन प्रकारके तिर्यचोकि अपने अपने कालके प्रारम्भमें और अन्तमें ही अनन्ताचुवन्धीकी विसंयोजना</w:t>
      </w:r>
    </w:p>
    <w:p>
      <w:r>
        <w:rPr>
          <w:rFonts w:ascii="Arial" w:hAnsi="Arial"/>
          <w:sz w:val="24"/>
        </w:rPr>
        <w:t>करानेसे प्राप्त दोता है । ऐसे जीब मध्यके कालम मिथ्यादृष्टि रहते हैं । इसी प्रकार सम्यक्त्व श्रौर्</w:t>
      </w:r>
    </w:p>
    <w:p>
      <w:r>
        <w:rPr>
          <w:rFonts w:ascii="Arial" w:hAnsi="Arial"/>
          <w:sz w:val="24"/>
        </w:rPr>
        <w:t>सम्यग्मिथ्यात्वके अवस्थित पदको छोड़कर शेष सब पदोंके उत्कृष्ट अन्तरकालकों अपने अपने पद्का</w:t>
      </w:r>
    </w:p>
    <w:p>
      <w:r>
        <w:rPr>
          <w:rFonts w:ascii="Arial" w:hAnsi="Arial"/>
          <w:sz w:val="24"/>
        </w:rPr>
        <w:t>विचार करके घटित कर लेना चाहिये। किन्तु भोगमूमिमें अचस्थित पद् सम्भव नहीं है अतः उसका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उत्कृष्ट अन्तरकाल पूर्वकोटिप्रथक्त्ब प्राप्त होता है। रोष कथन सुयम है ।</w:t>
      </w:r>
    </w:p>
    <w:p>
      <w:r>
        <w:rPr>
          <w:rFonts w:ascii="Arial" w:hAnsi="Arial"/>
          <w:sz w:val="24"/>
        </w:rPr>
        <w:t xml:space="preserve">  ३२८ पंचेन्द्रिय तियेंच अपर्याध्र और मनुष्य अपर्याप्रकोंमें छब्बीस प्रकृतियोंकी</w:t>
      </w:r>
    </w:p>
    <w:p>
      <w:r>
        <w:rPr>
          <w:rFonts w:ascii="Arial" w:hAnsi="Arial"/>
          <w:sz w:val="24"/>
        </w:rPr>
        <w:t>Page 219:</w:t>
      </w:r>
    </w:p>
    <w:p>
      <w:r>
        <w:rPr>
          <w:rFonts w:ascii="Arial" w:hAnsi="Arial"/>
          <w:sz w:val="24"/>
        </w:rPr>
        <w:t>२०० जयघवलासहिदे कसायपाहुडे  दविदिविदत्ती हे</w:t>
      </w:r>
    </w:p>
    <w:p>
      <w:r>
        <w:rPr>
          <w:rFonts w:ascii="Arial" w:hAnsi="Arial"/>
          <w:sz w:val="24"/>
        </w:rPr>
        <w:t>असंखेज़भागहाणिअवड्डि जह० एगस० उक्क० अंतोघरहु । दोवड्डिदोहाणीणं जहण्ण</w:t>
      </w:r>
    </w:p>
    <w:p>
      <w:r>
        <w:rPr>
          <w:rFonts w:ascii="Arial" w:hAnsi="Arial"/>
          <w:sz w:val="24"/>
        </w:rPr>
        <w:t>मुकस्सं च अंतोमुहु० । सम्मततसम्मामि० असंखेजमागहाणी० जहण्णुक० एगसमओ ।</w:t>
      </w:r>
    </w:p>
    <w:p>
      <w:r>
        <w:rPr>
          <w:rFonts w:ascii="Arial" w:hAnsi="Arial"/>
          <w:sz w:val="24"/>
        </w:rPr>
        <w:t>तिष्णिहाणी  णत्थि अंतरं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३२९ मणुसतिय० मिच्छत्तबारसक०णवणोऋ० पंचि० तिरिकिलभंगो । णवरि</w:t>
      </w:r>
    </w:p>
    <w:p>
      <w:r>
        <w:rPr>
          <w:rFonts w:ascii="Arial" w:hAnsi="Arial"/>
          <w:sz w:val="24"/>
        </w:rPr>
        <w:t>जम्हि पृुव्वक्रोडिपुध्त तम्हि पृव्वकोडी देखणा। असंखेजगुणहाणी० जहण्णुक०</w:t>
      </w:r>
    </w:p>
    <w:p>
      <w:r>
        <w:rPr>
          <w:rFonts w:ascii="Arial" w:hAnsi="Arial"/>
          <w:sz w:val="24"/>
        </w:rPr>
        <w:t>अतो । सम्मत्तसम्भामि० पंचि०तिरिक्खभंगो । णवरि असंखेजगुणहाणी० जह०</w:t>
      </w:r>
    </w:p>
    <w:p>
      <w:r>
        <w:rPr>
          <w:rFonts w:ascii="Arial" w:hAnsi="Arial"/>
          <w:sz w:val="24"/>
        </w:rPr>
        <w:t>अंतोमहु० उक० तं चेव । अणंताणुचउक  पंचि०तिरि०भंगो । णवरि जम्हि पुव्व</w:t>
      </w:r>
    </w:p>
    <w:p>
      <w:r>
        <w:rPr>
          <w:rFonts w:ascii="Arial" w:hAnsi="Arial"/>
          <w:sz w:val="24"/>
        </w:rPr>
        <w:t>कोडिपुधत्तं तम्हि पुव्यकोडी देखणा ।</w:t>
      </w:r>
    </w:p>
    <w:p>
      <w:r>
        <w:rPr>
          <w:rFonts w:ascii="Arial" w:hAnsi="Arial"/>
          <w:sz w:val="24"/>
        </w:rPr>
        <w:t>असंख्यातभागबृद्धि असंख्यात भागानि ओर अवस्थितका जवन्य अन्तर एक समय और उत्कृष्ट</w:t>
      </w:r>
    </w:p>
    <w:p>
      <w:r>
        <w:rPr>
          <w:rFonts w:ascii="Arial" w:hAnsi="Arial"/>
          <w:sz w:val="24"/>
        </w:rPr>
        <w:t>अन्तर अन्तमुहूर्त है। दो वृद्धि और दो हवानियोंका जघन्य और उत्कृष्ट अन्तर अन्तमुंह॒ते है।</w:t>
      </w:r>
    </w:p>
    <w:p>
      <w:r>
        <w:rPr>
          <w:rFonts w:ascii="Arial" w:hAnsi="Arial"/>
          <w:sz w:val="24"/>
        </w:rPr>
        <w:t>सम्यकत्व और सम्यग्मिथ्यास्वकी असंख्यातभागहानिका जघन्य और उत्कृष्ट अन्तर एक समय है।</w:t>
      </w:r>
    </w:p>
    <w:p>
      <w:r>
        <w:rPr>
          <w:rFonts w:ascii="Arial" w:hAnsi="Arial"/>
          <w:sz w:val="24"/>
        </w:rPr>
        <w:t>तथा तीन द्वानियोंका अन्तर नहीं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विशेषार्थपंचेन्द्रिय तियंच लब्ध्यपर्याप्तत और मनुष्य लब्ध्यपर्याप्तक जीबोमें २६ प्रकृतियों</w:t>
      </w:r>
    </w:p>
    <w:p>
      <w:r>
        <w:rPr>
          <w:rFonts w:ascii="Arial" w:hAnsi="Arial"/>
          <w:sz w:val="24"/>
        </w:rPr>
        <w:t>का यदि अविवज्षित पद एक समयके लिये दोता है तो असंख्यातभागबृद्धि असंख्यातभागदानि</w:t>
      </w:r>
    </w:p>
    <w:p>
      <w:r>
        <w:rPr>
          <w:rFonts w:ascii="Arial" w:hAnsi="Arial"/>
          <w:sz w:val="24"/>
        </w:rPr>
        <w:t>और अवस्थित पदका जघन्य अन्तर एक समय प्राप्त होता है और यदि अविवज्षित पद् अन्तमुंह्ते</w:t>
      </w:r>
    </w:p>
    <w:p>
      <w:r>
        <w:rPr>
          <w:rFonts w:ascii="Arial" w:hAnsi="Arial"/>
          <w:sz w:val="24"/>
        </w:rPr>
        <w:t>तक होता है तो इनका उत्कृष्ट अन्तर अन्तमुहूते प्राप्त होता है । तथा शेष दो वृद्धि भौर दो द्वानियों</w:t>
      </w:r>
    </w:p>
    <w:p>
      <w:r>
        <w:rPr>
          <w:rFonts w:ascii="Arial" w:hAnsi="Arial"/>
          <w:sz w:val="24"/>
        </w:rPr>
        <w:t>मेंसे प्रत्येक वृद्धि या द्वानि अन्तसुहूर्तके पहले प्राप्त नहीं होती और उक्त मार्गगाओंका उत्कृष्ट काल</w:t>
      </w:r>
    </w:p>
    <w:p>
      <w:r>
        <w:rPr>
          <w:rFonts w:ascii="Arial" w:hAnsi="Arial"/>
          <w:sz w:val="24"/>
        </w:rPr>
        <w:t>अन््तमुंहूते है इसलिये इनमें उक्त पदोंका जघन्य और उत्कृष्ट अन्तर अन्तमुंहूते प्राप्त दोता है। अब</w:t>
      </w:r>
    </w:p>
    <w:p>
      <w:r>
        <w:rPr>
          <w:rFonts w:ascii="Arial" w:hAnsi="Arial"/>
          <w:sz w:val="24"/>
        </w:rPr>
        <w:t>रहीं सम्यक्त्व श्नौर सम्यग्मिथ्यात्व ये दो प्रकृतियाँ सो इनकी इनमें चार हानियाँ द्ोती दँ । इनमेंसे</w:t>
      </w:r>
    </w:p>
    <w:p>
      <w:r>
        <w:rPr>
          <w:rFonts w:ascii="Arial" w:hAnsi="Arial"/>
          <w:sz w:val="24"/>
        </w:rPr>
        <w:t>संख्यातभागद्वानि आदि पदोंका तो यहाँ अन्तर सम्भव नहीं है क्योंकि इनका यहाँ दो बार प्राप्त</w:t>
      </w:r>
    </w:p>
    <w:p>
      <w:r>
        <w:rPr>
          <w:rFonts w:ascii="Arial" w:hAnsi="Arial"/>
          <w:sz w:val="24"/>
        </w:rPr>
        <w:t>होना सम्भव नहीं है । हाँ जब असंख्यातभागद्वानि इनमेंसे किसी एक पद्के द्वारा एक समयके लिये</w:t>
      </w:r>
    </w:p>
    <w:p>
      <w:r>
        <w:rPr>
          <w:rFonts w:ascii="Arial" w:hAnsi="Arial"/>
          <w:sz w:val="24"/>
        </w:rPr>
        <w:t>अन्तरित हो जाती है तब उसका अवश्य जघन्य और उत्कृष्ट अन्तरकाल एक समय प्राप्त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३२९ सामान्य सलुष्यपर्याप्त और मनुष्यनी इन तीन प्रकारके मनुष्योंमें मिथ्यात्व बारह</w:t>
      </w:r>
    </w:p>
    <w:p>
      <w:r>
        <w:rPr>
          <w:rFonts w:ascii="Arial" w:hAnsi="Arial"/>
          <w:sz w:val="24"/>
        </w:rPr>
        <w:t>कषाय और नो नोकषायोंका भंग पंचेन्द्रिय तिर्यचोंके समान है । किन्तु इतनी विशेषता दे कि जहाँ</w:t>
      </w:r>
    </w:p>
    <w:p>
      <w:r>
        <w:rPr>
          <w:rFonts w:ascii="Arial" w:hAnsi="Arial"/>
          <w:sz w:val="24"/>
        </w:rPr>
        <w:t>पूवेकाटिप्रथक्त्व॒ कदा है वहाँ कुछ कम पूवकोट कहना चादिये । असंख्यात्तगुणहानिका जघन्य भौर</w:t>
      </w:r>
    </w:p>
    <w:p>
      <w:r>
        <w:rPr>
          <w:rFonts w:ascii="Arial" w:hAnsi="Arial"/>
          <w:sz w:val="24"/>
        </w:rPr>
        <w:t>उत्कृष्ट अन्तर अन्तमुहू्े है। सम्यक्त्व चनौर खम्यग्मिथ्यात्वका भंग पंचेन्द्रिय तियचोंके समान है । किन्तु</w:t>
      </w:r>
    </w:p>
    <w:p>
      <w:r>
        <w:rPr>
          <w:rFonts w:ascii="Arial" w:hAnsi="Arial"/>
          <w:sz w:val="24"/>
        </w:rPr>
        <w:t>इतनी विशेषता है कि असंख्यातगुणदानिका जघन्य अन्तर अन्तमुंहूते ओर उत्कृष्ट अन्तर वही हे ।</w:t>
      </w:r>
    </w:p>
    <w:p>
      <w:r>
        <w:rPr>
          <w:rFonts w:ascii="Arial" w:hAnsi="Arial"/>
          <w:sz w:val="24"/>
        </w:rPr>
        <w:t>अनन्तालुबन्धीचतुष्कका भंग पंचेन्द्रिय तियेचोंके समान दै । किन्तु इतनी विशेषता है कि जहाँ</w:t>
      </w:r>
    </w:p>
    <w:p>
      <w:r>
        <w:rPr>
          <w:rFonts w:ascii="Arial" w:hAnsi="Arial"/>
          <w:sz w:val="24"/>
        </w:rPr>
        <w:t>पूवकोटिष्रथक्स्व कहा हे वहाँ कुछ कम पूर्वकोटि जानना चादिए।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विशेषाथेंपंचेन्द्रिय तियंचोंके २६ प्रकृतियोंकी असंख्यातभागबृद्धि अवस्थित संख्यात</w:t>
      </w:r>
    </w:p>
    <w:p>
      <w:r>
        <w:rPr>
          <w:rFonts w:ascii="Arial" w:hAnsi="Arial"/>
          <w:sz w:val="24"/>
        </w:rPr>
        <w:t>भागबृद्धि संख्यातगुणबृद्धि और संख्यातगुणद्वानिका उत्कृष्ट अन्तर काल पूर्वकोटि प्रथक्त्बप्रमाण</w:t>
      </w:r>
    </w:p>
    <w:p>
      <w:r>
        <w:rPr>
          <w:rFonts w:ascii="Arial" w:hAnsi="Arial"/>
          <w:sz w:val="24"/>
        </w:rPr>
        <w:t>बतलाया है सो यदं तीन प्रकारके मलुष्योंके यह अन्तर कुछ कम पूर्वकोटि प्रमाण जानना चादिये।</w:t>
      </w:r>
    </w:p>
    <w:p>
      <w:r>
        <w:rPr>
          <w:rFonts w:ascii="Arial" w:hAnsi="Arial"/>
          <w:sz w:val="24"/>
        </w:rPr>
        <w:t>उक्त पदोंका उत्कृष्ट अन्तर वहाँ पर ही सम्भव है जहाँ पर उतने काल तक असंख्यातभागदानि</w:t>
      </w:r>
    </w:p>
    <w:p>
      <w:r>
        <w:rPr>
          <w:rFonts w:ascii="Arial" w:hAnsi="Arial"/>
          <w:sz w:val="24"/>
        </w:rPr>
        <w:t>निरन्तर होती रहे। मनुष्योंमें तो सम्यक्त्व अवस्था ऐसी है जहाँ पर उक्त पदोंकी निरंतर असंख्यात</w:t>
      </w:r>
    </w:p>
    <w:p>
      <w:r>
        <w:rPr>
          <w:rFonts w:ascii="Arial" w:hAnsi="Arial"/>
          <w:sz w:val="24"/>
        </w:rPr>
        <w:t>आगद्दानि होती रहती दे ओर यह काल कमेभूमिके मलुष्योंमें कुछ कम पूर्वकोटि प्रमाण है अतः उक्त</w:t>
      </w:r>
    </w:p>
    <w:p>
      <w:r>
        <w:rPr>
          <w:rFonts w:ascii="Arial" w:hAnsi="Arial"/>
          <w:sz w:val="24"/>
        </w:rPr>
        <w:t>पदोंका अन्तर् छलं कम पूवेकोटि कहा है। भागमूमिज मनुष्योंमें असंख्यातभागवृद्धि आदि उक्त पद्</w:t>
      </w:r>
    </w:p>
    <w:p>
      <w:r>
        <w:rPr>
          <w:rFonts w:ascii="Arial" w:hAnsi="Arial"/>
          <w:sz w:val="24"/>
        </w:rPr>
        <w:t>सम्भव नहीं दै अतः तीन पट्य अन्तर नहीं कदा । तिय॑चोंमें असंज्ञी भी दोते दै ।जनका उत्कृष्ट</w:t>
      </w:r>
    </w:p>
    <w:p>
      <w:r>
        <w:rPr>
          <w:rFonts w:ascii="Arial" w:hAnsi="Arial"/>
          <w:sz w:val="24"/>
        </w:rPr>
        <w:t>Page 220:</w:t>
      </w:r>
    </w:p>
    <w:p>
      <w:r>
        <w:rPr>
          <w:rFonts w:ascii="Arial" w:hAnsi="Arial"/>
          <w:sz w:val="24"/>
        </w:rPr>
        <w:t>गा० २२  बड्डिपरूवणाए अंतरं २०१</w:t>
      </w:r>
    </w:p>
    <w:p>
      <w:r>
        <w:rPr>
          <w:rFonts w:ascii="Arial" w:hAnsi="Arial"/>
          <w:sz w:val="24"/>
        </w:rPr>
        <w:t xml:space="preserve"> ३३० देवगदीए देवेसु मिच्छस्तबारसक ०णवणोक० असंखेजमागवड्धअवद्धि</w:t>
      </w:r>
    </w:p>
    <w:p>
      <w:r>
        <w:rPr>
          <w:rFonts w:ascii="Arial" w:hAnsi="Arial"/>
          <w:sz w:val="24"/>
        </w:rPr>
        <w:t>जह० एगसमओ । संखेजमागव ड़ संखेजगुणवड्डिसंखेजगुणद्ाणी जद ० अंतोध्रु० ।</w:t>
      </w:r>
    </w:p>
    <w:p>
      <w:r>
        <w:rPr>
          <w:rFonts w:ascii="Arial" w:hAnsi="Arial"/>
          <w:sz w:val="24"/>
        </w:rPr>
        <w:t>उक० सब्वेसि पि अद्रारस सागरो सादिरेयाणि । अषंखेजमागहाणी  जह०</w:t>
      </w:r>
    </w:p>
    <w:p>
      <w:r>
        <w:rPr>
          <w:rFonts w:ascii="Arial" w:hAnsi="Arial"/>
          <w:sz w:val="24"/>
        </w:rPr>
        <w:t>एगसमओ उक्क० अंतोघ्चहु० । संखेजमागहाणी० जद० अंतोषहु० उक्क० एकत्तीसं</w:t>
      </w:r>
    </w:p>
    <w:p>
      <w:r>
        <w:rPr>
          <w:rFonts w:ascii="Arial" w:hAnsi="Arial"/>
          <w:sz w:val="24"/>
        </w:rPr>
        <w:t>सामरो० देखणाणि। एवमणंताणु चडक ० । णवरि असंखेज्ञमागहाणी ० जह ० एगस० ।</w:t>
      </w:r>
    </w:p>
    <w:p>
      <w:r>
        <w:rPr>
          <w:rFonts w:ascii="Arial" w:hAnsi="Arial"/>
          <w:sz w:val="24"/>
        </w:rPr>
        <w:t>तिष्णिह्ाणिअवन्तव्वं जह० अतो । उक  सब्वेसि पि एकत्तीससागरो ०  देखणाणि।</w:t>
      </w:r>
    </w:p>
    <w:p>
      <w:r>
        <w:rPr>
          <w:rFonts w:ascii="Arial" w:hAnsi="Arial"/>
          <w:sz w:val="24"/>
        </w:rPr>
        <w:t xml:space="preserve">सम्भत्तसम्भामि तिण्णिवड्डिदोदाणी  जह० अंतोषुहु । असंखेज्ञमागहाणी  जह </w:t>
      </w:r>
    </w:p>
    <w:p>
      <w:r>
        <w:rPr>
          <w:rFonts w:ascii="Arial" w:hAnsi="Arial"/>
          <w:sz w:val="24"/>
        </w:rPr>
        <w:t>एगस ० । असंखेजगुणव इअसंतेज्ञगुणहाणि अवत्तव्य जह ० पलिदोब ० असंखेज्ञदिमागो ।</w:t>
      </w:r>
    </w:p>
    <w:p>
      <w:r>
        <w:rPr>
          <w:rFonts w:ascii="Arial" w:hAnsi="Arial"/>
          <w:sz w:val="24"/>
        </w:rPr>
        <w:t>उक्ष ० सब्ब  एकत्तीसं सागरो० देष्ठणाणि । अबद्धि जद्द० अंतोषठहु० उक०</w:t>
      </w:r>
    </w:p>
    <w:p>
      <w:r>
        <w:rPr>
          <w:rFonts w:ascii="Arial" w:hAnsi="Arial"/>
          <w:sz w:val="24"/>
        </w:rPr>
        <w:t>काल प्रथक्त्नकोटिपूव है अतः जो संज्ञी तिर्य॑च अपने योग्य उत्कृष्ट स्थितिसत्त्वके साथ असंज्ियोंमें</w:t>
      </w:r>
    </w:p>
    <w:p>
      <w:r>
        <w:rPr>
          <w:rFonts w:ascii="Arial" w:hAnsi="Arial"/>
          <w:sz w:val="24"/>
        </w:rPr>
        <w:t>उत्पन्न होकर वहाँ पर पूर्वकोटिप्रथक्त्त काल तक असंख्यात व संख्यातभागहानि द्वारा उत्कृष्ट स्थिति</w:t>
      </w:r>
    </w:p>
    <w:p>
      <w:r>
        <w:rPr>
          <w:rFonts w:ascii="Arial" w:hAnsi="Arial"/>
          <w:sz w:val="24"/>
        </w:rPr>
        <w:t>को घटाता रदा डसके उक्त पदोंका उत्कष्ट अन्तर प्रथक्त्वपूर्ैकाटि दत्ता है । भनुष्योंमें असंज्ञी नहीं</w:t>
      </w:r>
    </w:p>
    <w:p>
      <w:r>
        <w:rPr>
          <w:rFonts w:ascii="Arial" w:hAnsi="Arial"/>
          <w:sz w:val="24"/>
        </w:rPr>
        <w:t>होते अतः मनुष्योंमें पूवेकोटिप्रथक्थ अन्तर संभव नहीं है। तथा मलुष्योंके इन प्रकृतियोंकी</w:t>
      </w:r>
    </w:p>
    <w:p>
      <w:r>
        <w:rPr>
          <w:rFonts w:ascii="Arial" w:hAnsi="Arial"/>
          <w:sz w:val="24"/>
        </w:rPr>
        <w:t>असंख्यातगुणहानि भी होती है सो इसके जघन्य और उत्कृष्ट अन्तरका खुलासा जिस प्रकार ओघमें</w:t>
      </w:r>
    </w:p>
    <w:p>
      <w:r>
        <w:rPr>
          <w:rFonts w:ascii="Arial" w:hAnsi="Arial"/>
          <w:sz w:val="24"/>
        </w:rPr>
        <w:t>किया है उषी प्रकार यहाँ भी कर लेना चादिये । यहाँ सम्यक्त्व और सम्यग्सिध्यात्बका और सब</w:t>
      </w:r>
    </w:p>
    <w:p>
      <w:r>
        <w:rPr>
          <w:rFonts w:ascii="Arial" w:hAnsi="Arial"/>
          <w:sz w:val="24"/>
        </w:rPr>
        <w:t>कथन तो पंचेन्द्रियतियंचोंके समान है किन्तु असंख्यातगुणदानिके जघन्य अन्तरकालमें कव</w:t>
      </w:r>
    </w:p>
    <w:p>
      <w:r>
        <w:rPr>
          <w:rFonts w:ascii="Arial" w:hAnsi="Arial"/>
          <w:sz w:val="24"/>
        </w:rPr>
        <w:t>विशेषता है । बात यद है कि उक्त तीनों प्रकारके मनुष्य दर्शनमोद्दनीयकी क्षपणा भी करते हैं अतः</w:t>
      </w:r>
    </w:p>
    <w:p>
      <w:r>
        <w:rPr>
          <w:rFonts w:ascii="Arial" w:hAnsi="Arial"/>
          <w:sz w:val="24"/>
        </w:rPr>
        <w:t>इनके सम्यक्त्व और सम्यग्मिथ्यात्वकी असंख्यातराणदानिका जघन्य अन्तर अन्तयुहूतं प्राप्त दो</w:t>
      </w:r>
    </w:p>
    <w:p>
      <w:r>
        <w:rPr>
          <w:rFonts w:ascii="Arial" w:hAnsi="Arial"/>
          <w:sz w:val="24"/>
        </w:rPr>
        <w:t>जाता है। तथा इसका उत्कृष्ट अन्तर वही है जो तिर्यचोके बतलाया है। इसका खुलासा पहले</w:t>
      </w:r>
    </w:p>
    <w:p>
      <w:r>
        <w:rPr>
          <w:rFonts w:ascii="Arial" w:hAnsi="Arial"/>
          <w:sz w:val="24"/>
        </w:rPr>
        <w:t>किया दी है। इसी प्रकार अनन्तानुवन्धीका भी खव कथन यहाँ पंचे्द्रयतियेचोंके समान है ।</w:t>
      </w:r>
    </w:p>
    <w:p>
      <w:r>
        <w:rPr>
          <w:rFonts w:ascii="Arial" w:hAnsi="Arial"/>
          <w:sz w:val="24"/>
        </w:rPr>
        <w:t>किन्तु विशेषता इतनी है कि पंचेन्द्रियतियंचोंके जो अनन्तानुवन्धीकी असंख्या तभागवृद्धि भव</w:t>
      </w:r>
    </w:p>
    <w:p>
      <w:r>
        <w:rPr>
          <w:rFonts w:ascii="Arial" w:hAnsi="Arial"/>
          <w:sz w:val="24"/>
        </w:rPr>
        <w:t>स्थित संख्यातभागबृद्धि और संख्यातगुणबृद्धिका उत्कृष्ट अन्तरकाल पूवेकोटिप्थक्त्ब बतलाया</w:t>
      </w:r>
    </w:p>
    <w:p>
      <w:r>
        <w:rPr>
          <w:rFonts w:ascii="Arial" w:hAnsi="Arial"/>
          <w:sz w:val="24"/>
        </w:rPr>
        <w:t>है बह यहाँ कुछ कम पूर्वकोटि होता है।</w:t>
      </w:r>
    </w:p>
    <w:p>
      <w:r>
        <w:rPr>
          <w:rFonts w:ascii="Arial" w:hAnsi="Arial"/>
          <w:sz w:val="24"/>
        </w:rPr>
        <w:t xml:space="preserve"> ३३० देबगतिमें देवोंमें मिथ्यात्व बारह कषाय और नो नोकषायोंकी असंख्यातभाग</w:t>
      </w:r>
    </w:p>
    <w:p>
      <w:r>
        <w:rPr>
          <w:rFonts w:ascii="Arial" w:hAnsi="Arial"/>
          <w:sz w:val="24"/>
        </w:rPr>
        <w:t>द्धि चौर अवस्थितका जघन्य अन्तर एक समय तथा संख्यातभागवृद्धि संख्यातगुणवृद्धि और</w:t>
      </w:r>
    </w:p>
    <w:p>
      <w:r>
        <w:rPr>
          <w:rFonts w:ascii="Arial" w:hAnsi="Arial"/>
          <w:sz w:val="24"/>
        </w:rPr>
        <w:t>संख्यातगुणद्वानिका जघन्य अन्तर अन्तमुहूर्त है । तथा सभीका उत्कृष्ट अन्तर साधिक अठारद्द सागर</w:t>
      </w:r>
    </w:p>
    <w:p>
      <w:r>
        <w:rPr>
          <w:rFonts w:ascii="Arial" w:hAnsi="Arial"/>
          <w:sz w:val="24"/>
        </w:rPr>
        <w:t>है । असंख्यातभागहानिका जघन्य अन्तर एक समय ओर उत्कृष्ट अन्तर अन्तमुहूर्त है। संख्यातभाग</w:t>
      </w:r>
    </w:p>
    <w:p>
      <w:r>
        <w:rPr>
          <w:rFonts w:ascii="Arial" w:hAnsi="Arial"/>
          <w:sz w:val="24"/>
        </w:rPr>
        <w:t>हानिका जघन्य अन्तर अन्तमुंहू्त और उत्कृष्ट अन्तर कुछ कम इकतीस सागर है । इसी प्रकार</w:t>
      </w:r>
    </w:p>
    <w:p>
      <w:r>
        <w:rPr>
          <w:rFonts w:ascii="Arial" w:hAnsi="Arial"/>
          <w:sz w:val="24"/>
        </w:rPr>
        <w:t>अनन्तानुबन्धीचतुष्ककी अपेक्षा जानना चाहिए। किन्तु इतनी विशेषता है कि असंख्यातभाग</w:t>
      </w:r>
    </w:p>
    <w:p>
      <w:r>
        <w:rPr>
          <w:rFonts w:ascii="Arial" w:hAnsi="Arial"/>
          <w:sz w:val="24"/>
        </w:rPr>
        <w:t>द्वानिका जघन्य अन्तर एक समय तथा तीन द्वानि और अवक्तव्यका जघन्य अन्तर अन्तमुंहूर्त और</w:t>
      </w:r>
    </w:p>
    <w:p>
      <w:r>
        <w:rPr>
          <w:rFonts w:ascii="Arial" w:hAnsi="Arial"/>
          <w:sz w:val="24"/>
        </w:rPr>
        <w:t>सबका उत्कृष्ट अन्तर कुछ कम इकतीस सागर है । सम्यक्त्व चौर सम्यम्मिथ्यात्वक्षी तीन वृद्धि</w:t>
      </w:r>
    </w:p>
    <w:p>
      <w:r>
        <w:rPr>
          <w:rFonts w:ascii="Arial" w:hAnsi="Arial"/>
          <w:sz w:val="24"/>
        </w:rPr>
        <w:t>ओर दो द्वानियोंका जघन्य अन्तर अन्तमुंहू्तं असंख्यातभागह्वानिका जघन्य अन्तर एक समय</w:t>
      </w:r>
    </w:p>
    <w:p>
      <w:r>
        <w:rPr>
          <w:rFonts w:ascii="Arial" w:hAnsi="Arial"/>
          <w:sz w:val="24"/>
        </w:rPr>
        <w:t>तथा असंख्यातगुणवृद्धि असंख्यातगुणहानि और अवक्तव्यका जघन्य अन्तर पल्यके असंख्यात्वें</w:t>
      </w:r>
    </w:p>
    <w:p>
      <w:r>
        <w:rPr>
          <w:rFonts w:ascii="Arial" w:hAnsi="Arial"/>
          <w:sz w:val="24"/>
        </w:rPr>
        <w:t>भागप्रमाण है तथा सभीका उत्कृष्ट अन्तर  कुदं कम इकतीस खागर है। अवस्थितका जघन्य</w:t>
      </w:r>
    </w:p>
    <w:p>
      <w:r>
        <w:rPr>
          <w:rFonts w:ascii="Arial" w:hAnsi="Arial"/>
          <w:sz w:val="24"/>
        </w:rPr>
        <w:t xml:space="preserve"> भा० प्रतो जह० पगस  असंखेजगुणवड़ी असंखेजगुणहाणी अवत्तव्व॑ जह० अंतोम्रु० । उक्र</w:t>
      </w:r>
    </w:p>
    <w:p>
      <w:r>
        <w:rPr>
          <w:rFonts w:ascii="Arial" w:hAnsi="Arial"/>
          <w:sz w:val="24"/>
        </w:rPr>
        <w:t>एकत्तीससागरो० इति पाठः ।</w:t>
      </w:r>
    </w:p>
    <w:p>
      <w:r>
        <w:rPr>
          <w:rFonts w:ascii="Arial" w:hAnsi="Arial"/>
          <w:sz w:val="24"/>
        </w:rPr>
        <w:t>२६</w:t>
      </w:r>
    </w:p>
    <w:p>
      <w:r>
        <w:rPr>
          <w:rFonts w:ascii="Arial" w:hAnsi="Arial"/>
          <w:sz w:val="24"/>
        </w:rPr>
        <w:t>Page 221:</w:t>
      </w:r>
    </w:p>
    <w:p>
      <w:r>
        <w:rPr>
          <w:rFonts w:ascii="Arial" w:hAnsi="Arial"/>
          <w:sz w:val="24"/>
        </w:rPr>
        <w:t>२०२ जयघवलासद्दिदे कसायपाहुडे  दविद्विदत्ती ३</w:t>
      </w:r>
    </w:p>
    <w:p>
      <w:r>
        <w:rPr>
          <w:rFonts w:ascii="Arial" w:hAnsi="Arial"/>
          <w:sz w:val="24"/>
        </w:rPr>
        <w:t>अड्डारम सागरो० सादिरेयाणि  एवं भवणादि जाव सहस्सारो त्ति। णवरि सगसगु</w:t>
      </w:r>
    </w:p>
    <w:p>
      <w:r>
        <w:rPr>
          <w:rFonts w:ascii="Arial" w:hAnsi="Arial"/>
          <w:sz w:val="24"/>
        </w:rPr>
        <w:t>कस्सट्टिदी वत्तव्वा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३३१ आणदादि जाव उवरिमगेवज्ञो त्ति मिच्छत्तबारसक ०णवणोक० असंखेज</w:t>
      </w:r>
    </w:p>
    <w:p>
      <w:r>
        <w:rPr>
          <w:rFonts w:ascii="Arial" w:hAnsi="Arial"/>
          <w:sz w:val="24"/>
        </w:rPr>
        <w:t>भागहाणी० जहण्णुक ० एगस० । संखेज़मागहाणी० जह ० अंतोग्रहुं उक्ष० सगड्ठिदी</w:t>
      </w:r>
    </w:p>
    <w:p>
      <w:r>
        <w:rPr>
          <w:rFonts w:ascii="Arial" w:hAnsi="Arial"/>
          <w:sz w:val="24"/>
        </w:rPr>
        <w:t>देखणा । सम्मत्तसम्मामि० असंखेजभागवड्डिसंखेज़मागदाणी० जद  अंतोध्ुहु० ।</w:t>
      </w:r>
    </w:p>
    <w:p>
      <w:r>
        <w:rPr>
          <w:rFonts w:ascii="Arial" w:hAnsi="Arial"/>
          <w:sz w:val="24"/>
        </w:rPr>
        <w:t>असंखेज्जमांगहाणी ० जह० एगस० । तिण्णिवड्डिदोहाणिअवत्तव्व ० जह० पलिदो०</w:t>
      </w:r>
    </w:p>
    <w:p>
      <w:r>
        <w:rPr>
          <w:rFonts w:ascii="Arial" w:hAnsi="Arial"/>
          <w:sz w:val="24"/>
        </w:rPr>
        <w:t>असंखेज्जदिमागो । । उक० सव्वेसिं पि सगट्ठिदी देखणा । अणंताणु चउक्  असंखेज्ज</w:t>
      </w:r>
    </w:p>
    <w:p>
      <w:r>
        <w:rPr>
          <w:rFonts w:ascii="Arial" w:hAnsi="Arial"/>
          <w:sz w:val="24"/>
        </w:rPr>
        <w:t>मागहाणी  जह ० एगध० । त्िण्णिहाणिअवत्तव्ब  जह ० अंतोमुहुण । उक ० सब्वेसि</w:t>
      </w:r>
    </w:p>
    <w:p>
      <w:r>
        <w:rPr>
          <w:rFonts w:ascii="Arial" w:hAnsi="Arial"/>
          <w:sz w:val="24"/>
        </w:rPr>
        <w:t>पि सगड्डिदी देखणा। अणुदिसादि जाव सब्बड्डसिद्धि ति मिच्छत्तबारसक  णवणोक०</w:t>
      </w:r>
    </w:p>
    <w:p>
      <w:r>
        <w:rPr>
          <w:rFonts w:ascii="Arial" w:hAnsi="Arial"/>
          <w:sz w:val="24"/>
        </w:rPr>
        <w:t>असंखेजजमागहाणी  ० जहण्णुक० एगस । संखेउत्भागदाणी जहण्णुक० अतोुहु ।</w:t>
      </w:r>
    </w:p>
    <w:p>
      <w:r>
        <w:rPr>
          <w:rFonts w:ascii="Arial" w:hAnsi="Arial"/>
          <w:sz w:val="24"/>
        </w:rPr>
        <w:t>एवं सम्मामि० । सम्मत्त एवं चेव  णवरि संखेज्जगुणहाणीए णत्थि अंतरं । अणंताणु०</w:t>
      </w:r>
    </w:p>
    <w:p>
      <w:r>
        <w:rPr>
          <w:rFonts w:ascii="Arial" w:hAnsi="Arial"/>
          <w:sz w:val="24"/>
        </w:rPr>
        <w:t>चउक० असंखेज्जभागहाणी  जहण्णुक  एगस ० । तिण्णिहाणी ० जहण्णुक० अंतोष्चु ।</w:t>
      </w:r>
    </w:p>
    <w:p>
      <w:r>
        <w:rPr>
          <w:rFonts w:ascii="Arial" w:hAnsi="Arial"/>
          <w:sz w:val="24"/>
        </w:rPr>
        <w:t>अन्तर अन्तमुहूते और उत्कृष्ट अन्तर साधिक अठारद सागर है। इसी प्रकार भवनवासिरय चे लेकर</w:t>
      </w:r>
    </w:p>
    <w:p>
      <w:r>
        <w:rPr>
          <w:rFonts w:ascii="Arial" w:hAnsi="Arial"/>
          <w:sz w:val="24"/>
        </w:rPr>
        <w:t>सहस्तार कल्पतक जानना चाहिए । किन्तु इतनी विशेषता है कि अपनी अपनी उत्कृष्ट स्थिति</w:t>
      </w:r>
    </w:p>
    <w:p>
      <w:r>
        <w:rPr>
          <w:rFonts w:ascii="Arial" w:hAnsi="Arial"/>
          <w:sz w:val="24"/>
        </w:rPr>
        <w:t>कदनी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३३१ आनतकल्पसे लेकर उपरिम ग्रेवेयक तकके देवोंमें मिथ्यात्व बारह कषाय और नो</w:t>
      </w:r>
    </w:p>
    <w:p>
      <w:r>
        <w:rPr>
          <w:rFonts w:ascii="Arial" w:hAnsi="Arial"/>
          <w:sz w:val="24"/>
        </w:rPr>
        <w:t>नोकषायोंकी असंख्यातभागहानिका जघन्य और उत्कृष्ट अन्तरकाल एक समय है। संख्यात</w:t>
      </w:r>
    </w:p>
    <w:p>
      <w:r>
        <w:rPr>
          <w:rFonts w:ascii="Arial" w:hAnsi="Arial"/>
          <w:sz w:val="24"/>
        </w:rPr>
        <w:t>भागद्वानिका जघन्य अन्तरकाल अन््तमुंहूर्त और उत्कृष्ट अन्तरकाल छुछ कम अपनी स्थितिप्रमाण</w:t>
      </w:r>
    </w:p>
    <w:p>
      <w:r>
        <w:rPr>
          <w:rFonts w:ascii="Arial" w:hAnsi="Arial"/>
          <w:sz w:val="24"/>
        </w:rPr>
        <w:t>है । सम्यक्त्व और सम्यग्मिथ्यात्वकी असंख्यातभागवृद्धि और संख्यातभागद्वानिका जघन्य अन्तर</w:t>
      </w:r>
    </w:p>
    <w:p>
      <w:r>
        <w:rPr>
          <w:rFonts w:ascii="Arial" w:hAnsi="Arial"/>
          <w:sz w:val="24"/>
        </w:rPr>
        <w:t>अन्तर्मुहूते असंख्यातभागहानिका जघन्य अन्तर एक समय तथा तीन वृद्धि दो दानि नौर</w:t>
      </w:r>
    </w:p>
    <w:p>
      <w:r>
        <w:rPr>
          <w:rFonts w:ascii="Arial" w:hAnsi="Arial"/>
          <w:sz w:val="24"/>
        </w:rPr>
        <w:t>अवक्तन्यका जघन्य अन्तर पस्यके असंख्यातवें भागप्रमाण है । तथा सभीका उत्कृष्ट अन्तर कुछ</w:t>
      </w:r>
    </w:p>
    <w:p>
      <w:r>
        <w:rPr>
          <w:rFonts w:ascii="Arial" w:hAnsi="Arial"/>
          <w:sz w:val="24"/>
        </w:rPr>
        <w:t>कम अपनी स्थितिप्रमाण है। अनन्तानुबन्धीचतुष्ककी असंख्यातभागद्वानिका जघन्य अन्तर एक</w:t>
      </w:r>
    </w:p>
    <w:p>
      <w:r>
        <w:rPr>
          <w:rFonts w:ascii="Arial" w:hAnsi="Arial"/>
          <w:sz w:val="24"/>
        </w:rPr>
        <w:t>खमय तथा तीन हानि और अवक्तव्यका जघन्य अन्तर अन्तमुंहूर्त है और समीका उत्कृष्ट अन्तर</w:t>
      </w:r>
    </w:p>
    <w:p>
      <w:r>
        <w:rPr>
          <w:rFonts w:ascii="Arial" w:hAnsi="Arial"/>
          <w:sz w:val="24"/>
        </w:rPr>
        <w:t>कुछ कम अपनी स्थितिप्रमाण है। अनुदिशसे लेकर सर्वाथेसिद्धतकके देवोंमें मिथ्यात्व बारह</w:t>
      </w:r>
    </w:p>
    <w:p>
      <w:r>
        <w:rPr>
          <w:rFonts w:ascii="Arial" w:hAnsi="Arial"/>
          <w:sz w:val="24"/>
        </w:rPr>
        <w:t>कषाय और नो नोकषायोंकी असंख्यातभागहानिका जघन्य और उत्कृष्ट अन्तर एक समय है।</w:t>
      </w:r>
    </w:p>
    <w:p>
      <w:r>
        <w:rPr>
          <w:rFonts w:ascii="Arial" w:hAnsi="Arial"/>
          <w:sz w:val="24"/>
        </w:rPr>
        <w:t>संख्यातभागदानिका जघन्य और उत्कृष्ट अन्तर अन्तमुहुते है। इसी प्रकार सम्यग्मिथ्यात्की अपेक्षा</w:t>
      </w:r>
    </w:p>
    <w:p>
      <w:r>
        <w:rPr>
          <w:rFonts w:ascii="Arial" w:hAnsi="Arial"/>
          <w:sz w:val="24"/>
        </w:rPr>
        <w:t>जानना चादिए । सम्यक्त्वकी अपेक्षा भी इसी प्रकार जानना चाहिए । किन्तु इतनी विशेषता है कि</w:t>
      </w:r>
    </w:p>
    <w:p>
      <w:r>
        <w:rPr>
          <w:rFonts w:ascii="Arial" w:hAnsi="Arial"/>
          <w:sz w:val="24"/>
        </w:rPr>
        <w:t>संख्यातगुणहानिका अन्तर नहीं है। अनन्तानुबन्धीचतुष्ककी असंख्यातभागद्वानिका जघन्य और</w:t>
      </w:r>
    </w:p>
    <w:p>
      <w:r>
        <w:rPr>
          <w:rFonts w:ascii="Arial" w:hAnsi="Arial"/>
          <w:sz w:val="24"/>
        </w:rPr>
        <w:t>उत्कृष्ट अन्तर एक समय है तथा तीन ह।नियोंक जघन्य और उत्कृष्ट अन्तर अन्तमुंहूर्त है।</w:t>
      </w:r>
    </w:p>
    <w:p>
      <w:r>
        <w:rPr>
          <w:rFonts w:ascii="Arial" w:hAnsi="Arial"/>
          <w:sz w:val="24"/>
        </w:rPr>
        <w:t>विशेषाथदेवॉमें २६ प्रकृतियोंकी असंख्यातभागद्धि संख्यातभागबृद्धि संख्यातगुणबद्धि</w:t>
      </w:r>
    </w:p>
    <w:p>
      <w:r>
        <w:rPr>
          <w:rFonts w:ascii="Arial" w:hAnsi="Arial"/>
          <w:sz w:val="24"/>
        </w:rPr>
        <w:t>संख्यातगुणद्ञानि और अवस्थित ये पद वारव कस्पतक ही दते हैं अतः इनका उत्कृष्ट अन्तरकाल</w:t>
      </w:r>
    </w:p>
    <w:p>
      <w:r>
        <w:rPr>
          <w:rFonts w:ascii="Arial" w:hAnsi="Arial"/>
          <w:sz w:val="24"/>
        </w:rPr>
        <w:t>साधिक अठारह खागर कदा है। तथा इनकी संख्यातमागहानि नोवे ग्रेेयक तक दोती है इसलिये</w:t>
      </w:r>
    </w:p>
    <w:p>
      <w:r>
        <w:rPr>
          <w:rFonts w:ascii="Arial" w:hAnsi="Arial"/>
          <w:sz w:val="24"/>
        </w:rPr>
        <w:t>इसका उत्कृष्ट अन्तरकाल कुछ कम ३१ सागर कदा है। यहाँ अनन्तानुबन्धीकी विसंयोजना भी होती</w:t>
      </w:r>
    </w:p>
    <w:p>
      <w:r>
        <w:rPr>
          <w:rFonts w:ascii="Arial" w:hAnsi="Arial"/>
          <w:sz w:val="24"/>
        </w:rPr>
        <w:t>है अतः अनन्तानुबन्धीकी असंख्यातभागद्दानि आदि चार द्वानि और अवक्तव्यका उत्कृष्ट अन्तर</w:t>
      </w:r>
    </w:p>
    <w:p>
      <w:r>
        <w:rPr>
          <w:rFonts w:ascii="Arial" w:hAnsi="Arial"/>
          <w:sz w:val="24"/>
        </w:rPr>
        <w:t>काल कुछ कम इकतीस सागर प्राप्त द्वोता है। इसी प्रकार सम्यक्त्व और सम्यम्मिथ्यात्वके अब</w:t>
      </w:r>
    </w:p>
    <w:p>
      <w:r>
        <w:rPr>
          <w:rFonts w:ascii="Arial" w:hAnsi="Arial"/>
          <w:sz w:val="24"/>
        </w:rPr>
        <w:t>स्थितपदकों छोड़कर शेष सब पदोंका उत्कृष्ट अन्तरकालः कुछ कम इकतीस स्रागर घटित कर लेना</w:t>
      </w:r>
    </w:p>
    <w:p>
      <w:r>
        <w:rPr>
          <w:rFonts w:ascii="Arial" w:hAnsi="Arial"/>
          <w:sz w:val="24"/>
        </w:rPr>
        <w:t>Page 222:</w:t>
      </w:r>
    </w:p>
    <w:p>
      <w:r>
        <w:rPr>
          <w:rFonts w:ascii="Arial" w:hAnsi="Arial"/>
          <w:sz w:val="24"/>
        </w:rPr>
        <w:t>भा० रर बेंड्डिपंरूबणाए अंतरं २०३</w:t>
      </w:r>
    </w:p>
    <w:p>
      <w:r>
        <w:rPr>
          <w:rFonts w:ascii="Arial" w:hAnsi="Arial"/>
          <w:sz w:val="24"/>
        </w:rPr>
        <w:t xml:space="preserve"> ३३२ इंदियाणवादेण एइंदिए्सु असंखेज्जभागवड्डिअव्धि० जद एगस ०</w:t>
      </w:r>
    </w:p>
    <w:p>
      <w:r>
        <w:rPr>
          <w:rFonts w:ascii="Arial" w:hAnsi="Arial"/>
          <w:sz w:val="24"/>
        </w:rPr>
        <w:t>उक० अंतोघ्ठ्हु० । शएवमसंखेज्जमागहाणीए वि वत्तव्वं । संखेज्जभागहाणिसंखेज्जगुण</w:t>
      </w:r>
    </w:p>
    <w:p>
      <w:r>
        <w:rPr>
          <w:rFonts w:ascii="Arial" w:hAnsi="Arial"/>
          <w:sz w:val="24"/>
        </w:rPr>
        <w:t>हाणीणं णत्थि अंतरं पंचिंदिण्सु आदचट्टिदिकंडएसु एहंदिएणु पदमाणेसु संखेज्जमाग</w:t>
      </w:r>
    </w:p>
    <w:p>
      <w:r>
        <w:rPr>
          <w:rFonts w:ascii="Arial" w:hAnsi="Arial"/>
          <w:sz w:val="24"/>
        </w:rPr>
        <w:t>हाणिसंखेन्जगुणहाणीणं तत्युवलंमादो । मिच्छतसोरसक ०णवणोकसायाणमेसा</w:t>
      </w:r>
    </w:p>
    <w:p>
      <w:r>
        <w:rPr>
          <w:rFonts w:ascii="Arial" w:hAnsi="Arial"/>
          <w:sz w:val="24"/>
        </w:rPr>
        <w:t>9 ०</w:t>
      </w:r>
    </w:p>
    <w:p>
      <w:r>
        <w:rPr>
          <w:rFonts w:ascii="Arial" w:hAnsi="Arial"/>
          <w:sz w:val="24"/>
        </w:rPr>
        <w:t>परूबणा । सम्मत्तसम्मामि असंखेज्जमागहाणो जहण्णुक  एगस  । असखज्ज</w:t>
      </w:r>
    </w:p>
    <w:p>
      <w:r>
        <w:rPr>
          <w:rFonts w:ascii="Arial" w:hAnsi="Arial"/>
          <w:sz w:val="24"/>
        </w:rPr>
        <w:t>गुणहाणी० णस्थि अंतरं । संखेज्जमागदाणिसंखेज्जगुणदाणीणं जदृण्णुक० पलिदो०</w:t>
      </w:r>
    </w:p>
    <w:p>
      <w:r>
        <w:rPr>
          <w:rFonts w:ascii="Arial" w:hAnsi="Arial"/>
          <w:sz w:val="24"/>
        </w:rPr>
        <w:t>असंखेञ्जदिमागो । इदो  पंचिदिश्ण आरड्ह्विदिकंडएण एइंद्एस बादिय संखेज्जभाग</w:t>
      </w:r>
    </w:p>
    <w:p>
      <w:r>
        <w:rPr>
          <w:rFonts w:ascii="Arial" w:hAnsi="Arial"/>
          <w:sz w:val="24"/>
        </w:rPr>
        <w:t xml:space="preserve"> ५ त</w:t>
      </w:r>
    </w:p>
    <w:p>
      <w:r>
        <w:rPr>
          <w:rFonts w:ascii="Arial" w:hAnsi="Arial"/>
          <w:sz w:val="24"/>
        </w:rPr>
        <w:t>हाणिसंखेज्नगुणदाणीणमादि कादूण भसंखेज्जभागहाणीए अंतरिय जदण्णदी हुव्वेषटण</w:t>
      </w:r>
    </w:p>
    <w:p>
      <w:r>
        <w:rPr>
          <w:rFonts w:ascii="Arial" w:hAnsi="Arial"/>
          <w:sz w:val="24"/>
        </w:rPr>
        <w:t>क त</w:t>
      </w:r>
    </w:p>
    <w:p>
      <w:r>
        <w:rPr>
          <w:rFonts w:ascii="Arial" w:hAnsi="Arial"/>
          <w:sz w:val="24"/>
        </w:rPr>
        <w:t>करेहि सम्मत्तसम्मामिच्छताणि उन्वेल्लिय उकस्ससंखेज्जमेत्तणिसेगेस सेतेसु संखेज्ज</w:t>
      </w:r>
    </w:p>
    <w:p>
      <w:r>
        <w:rPr>
          <w:rFonts w:ascii="Arial" w:hAnsi="Arial"/>
          <w:sz w:val="24"/>
        </w:rPr>
        <w:t>भागहाणीए लद्धमंतरं । दोसु णिसेगेस एगणिसेगे गलिदे संखेञ्जगुणहाणीए लड्धमंतरं</w:t>
      </w:r>
    </w:p>
    <w:p>
      <w:r>
        <w:rPr>
          <w:rFonts w:ascii="Arial" w:hAnsi="Arial"/>
          <w:sz w:val="24"/>
        </w:rPr>
        <w:t>9 कका 9 3 बादरेदं 9</w:t>
      </w:r>
    </w:p>
    <w:p>
      <w:r>
        <w:rPr>
          <w:rFonts w:ascii="Arial" w:hAnsi="Arial"/>
          <w:sz w:val="24"/>
        </w:rPr>
        <w:t>जेण तदो पलिदो० असंखेञजदिभागमेत्तमंतरं सिद्धं । एवं दियसुहमेइंदियपुढबि ०</w:t>
      </w:r>
    </w:p>
    <w:p>
      <w:r>
        <w:rPr>
          <w:rFonts w:ascii="Arial" w:hAnsi="Arial"/>
          <w:sz w:val="24"/>
        </w:rPr>
        <w:t>बादरपुढविसुहुमपुठति ०अआउ ०बादरआउ ०सुहुमआउ ०ते3 ० बादरतेउ ०सुहुमतेउ ०</w:t>
      </w:r>
    </w:p>
    <w:p>
      <w:r>
        <w:rPr>
          <w:rFonts w:ascii="Arial" w:hAnsi="Arial"/>
          <w:sz w:val="24"/>
        </w:rPr>
        <w:t xml:space="preserve"> चाहिये । किन्तु अवस्थित पद् बारहवें स्वगे तक ही पाया जाता है आतः उसका उष अन्तरकाल</w:t>
      </w:r>
    </w:p>
    <w:p>
      <w:r>
        <w:rPr>
          <w:rFonts w:ascii="Arial" w:hAnsi="Arial"/>
          <w:sz w:val="24"/>
        </w:rPr>
        <w:t>साधिक अठारद सागर कदा है । रोष कथन सुगम है । भवनवासियोंसे लेकर सहस्रार तक थद श्रोघ</w:t>
      </w:r>
    </w:p>
    <w:p>
      <w:r>
        <w:rPr>
          <w:rFonts w:ascii="Arial" w:hAnsi="Arial"/>
          <w:sz w:val="24"/>
        </w:rPr>
        <w:t>प्ररूपणा बन जाती है अतः उनके कथनको सामान्य देवोंके समान सममना चाहिये। किन्तु उत्कृष्ट</w:t>
      </w:r>
    </w:p>
    <w:p>
      <w:r>
        <w:rPr>
          <w:rFonts w:ascii="Arial" w:hAnsi="Arial"/>
          <w:sz w:val="24"/>
        </w:rPr>
        <w:t>अन्तरकाल जहाँ साधिक अठारह सागर या कुछ कम इकतीस सागर कदा है वहाँ कुछ कम अपनी</w:t>
      </w:r>
    </w:p>
    <w:p>
      <w:r>
        <w:rPr>
          <w:rFonts w:ascii="Arial" w:hAnsi="Arial"/>
          <w:sz w:val="24"/>
        </w:rPr>
        <w:t>अपनी उत्कृष्ट स्थितिप्रमाण कहना चाहिये। इसी प्रकार आगेके कस्पोमे भी यथायोग्य बरही</w:t>
      </w:r>
    </w:p>
    <w:p>
      <w:r>
        <w:rPr>
          <w:rFonts w:ascii="Arial" w:hAnsi="Arial"/>
          <w:sz w:val="24"/>
        </w:rPr>
        <w:t>विशेषताओंको ध्यानमें रखकर अन्तरकाल घटित कर लेना चाहिये ।</w:t>
      </w:r>
    </w:p>
    <w:p>
      <w:r>
        <w:rPr>
          <w:rFonts w:ascii="Arial" w:hAnsi="Arial"/>
          <w:sz w:val="24"/>
        </w:rPr>
        <w:t xml:space="preserve"> ३३२ इन्द्रियमार्गंणाके अनुवादसे एकेन्द्रियोंमें असंख्यातभागबृद्धि ओर अवस्थितका</w:t>
      </w:r>
    </w:p>
    <w:p>
      <w:r>
        <w:rPr>
          <w:rFonts w:ascii="Arial" w:hAnsi="Arial"/>
          <w:sz w:val="24"/>
        </w:rPr>
        <w:t>जघन्य अन्तर एक समय और उत्कृष्ट अन्तर अन्तसुंहू्त है। इसी प्रकार असंख्यातभागद्वानिका</w:t>
      </w:r>
    </w:p>
    <w:p>
      <w:r>
        <w:rPr>
          <w:rFonts w:ascii="Arial" w:hAnsi="Arial"/>
          <w:sz w:val="24"/>
        </w:rPr>
        <w:t>अन्तर भी कहना चाहिये। संख्यातभागहानि और संख्यातगुणदानिका अन्तर नहीं है क्योंकि</w:t>
      </w:r>
    </w:p>
    <w:p>
      <w:r>
        <w:rPr>
          <w:rFonts w:ascii="Arial" w:hAnsi="Arial"/>
          <w:sz w:val="24"/>
        </w:rPr>
        <w:t>जिन्होंने स्थितिकाण्डकोंका आरम्भ कर दिया है देवै जो पंचेन्द्रिय एकेन्द्रियोंमें उत्पन्न होते हैं उनके</w:t>
      </w:r>
    </w:p>
    <w:p>
      <w:r>
        <w:rPr>
          <w:rFonts w:ascii="Arial" w:hAnsi="Arial"/>
          <w:sz w:val="24"/>
        </w:rPr>
        <w:t>ही संख्यातभागहानि और संख्यातगुणद्वानि पाई जाती हैं। यह प्ररूपणा मिथ्यात्व सोल कषाय</w:t>
      </w:r>
    </w:p>
    <w:p>
      <w:r>
        <w:rPr>
          <w:rFonts w:ascii="Arial" w:hAnsi="Arial"/>
          <w:sz w:val="24"/>
        </w:rPr>
        <w:t>और नौ नोकषायोंकी अपेक्षा की है। सम्यक्त्व और सम्यम्मिथ्यासवकी असंख्यातभागद्वानिका</w:t>
      </w:r>
    </w:p>
    <w:p>
      <w:r>
        <w:rPr>
          <w:rFonts w:ascii="Arial" w:hAnsi="Arial"/>
          <w:sz w:val="24"/>
        </w:rPr>
        <w:t>अधन्य और उत्कृष्ट अन्तर एक समय है । असंख्यातगुणद्वानिका अन्तर नहीं है । संख्यातभागहांनि</w:t>
      </w:r>
    </w:p>
    <w:p>
      <w:r>
        <w:rPr>
          <w:rFonts w:ascii="Arial" w:hAnsi="Arial"/>
          <w:sz w:val="24"/>
        </w:rPr>
        <w:t>और संख्यातगुणहानिका जघन्य और उत्कृष्ट अन्तर प्यके असंख्यातवें भागप्रमाण है क्योकि</w:t>
      </w:r>
    </w:p>
    <w:p>
      <w:r>
        <w:rPr>
          <w:rFonts w:ascii="Arial" w:hAnsi="Arial"/>
          <w:sz w:val="24"/>
        </w:rPr>
        <w:t>पंचेन्द्रियके द्वारा आरम्भ किये गये स्थितिकाण्डकका एकेन्द्रियमें आकर घात किया और इस प्रकार</w:t>
      </w:r>
    </w:p>
    <w:p>
      <w:r>
        <w:rPr>
          <w:rFonts w:ascii="Arial" w:hAnsi="Arial"/>
          <w:sz w:val="24"/>
        </w:rPr>
        <w:t>संख्यातभागहानि तथा संख्यातगुणद्वानिका प्रारम्भ किया अनन्तर असंख्यातभागद्दानिके द्वारा अन्तर</w:t>
      </w:r>
    </w:p>
    <w:p>
      <w:r>
        <w:rPr>
          <w:rFonts w:ascii="Arial" w:hAnsi="Arial"/>
          <w:sz w:val="24"/>
        </w:rPr>
        <w:t>करके जघन्य और उत्कृष्ट उद्वेलनाकालके द्वारा सम्यक्त्व और सम्यग्मिथ्यात्वकी उद्देलना करते हुए</w:t>
      </w:r>
    </w:p>
    <w:p>
      <w:r>
        <w:rPr>
          <w:rFonts w:ascii="Arial" w:hAnsi="Arial"/>
          <w:sz w:val="24"/>
        </w:rPr>
        <w:t>जब उनके निषेक उत्कृष्ट संख्यातप्रमाण शेष रद जायें तब पुनः संख्यातभागद्ानि दती है ओर इस</w:t>
      </w:r>
    </w:p>
    <w:p>
      <w:r>
        <w:rPr>
          <w:rFonts w:ascii="Arial" w:hAnsi="Arial"/>
          <w:sz w:val="24"/>
        </w:rPr>
        <w:t>प्रकार चूँ कि संख्यातभागद्वानिका जघन्य और उत्कृष्ट अन्तर प्रा्च होता है। तथा अन्तमं शेष रहे</w:t>
      </w:r>
    </w:p>
    <w:p>
      <w:r>
        <w:rPr>
          <w:rFonts w:ascii="Arial" w:hAnsi="Arial"/>
          <w:sz w:val="24"/>
        </w:rPr>
        <w:t>दो निषेकोंमेंसे एक निषेकके गलित होनेपर चकि संख्यातगुणदानिका अन्तर प्राप्त होता है अतः</w:t>
      </w:r>
    </w:p>
    <w:p>
      <w:r>
        <w:rPr>
          <w:rFonts w:ascii="Arial" w:hAnsi="Arial"/>
          <w:sz w:val="24"/>
        </w:rPr>
        <w:t>दोनोंका अन्तर पल्यके असंख्यातवें भागप्रमाण है यह सिद्ध हुआ। इसी प्रकार बादर एकेन्दरिय</w:t>
      </w:r>
    </w:p>
    <w:p>
      <w:r>
        <w:rPr>
          <w:rFonts w:ascii="Arial" w:hAnsi="Arial"/>
          <w:sz w:val="24"/>
        </w:rPr>
        <w:t>सूम एकेन्द्रिय प्रथिबीकायिक बादर प्रथिवीकायिक सूक्ष्म प्रथिवीकायिक जलकायिक बादर जल</w:t>
      </w:r>
    </w:p>
    <w:p>
      <w:r>
        <w:rPr>
          <w:rFonts w:ascii="Arial" w:hAnsi="Arial"/>
          <w:sz w:val="24"/>
        </w:rPr>
        <w:t>कायिक सूद्दम जलकायिक अभिकायिक बादर अपिकायिक सूस अप्िकायिक वायुकायिक</w:t>
      </w:r>
    </w:p>
    <w:p>
      <w:r>
        <w:rPr>
          <w:rFonts w:ascii="Arial" w:hAnsi="Arial"/>
          <w:sz w:val="24"/>
        </w:rPr>
        <w:t xml:space="preserve"> श्रा० प्रतौ संलेजमागहाणीणमादिं इति पाठः</w:t>
      </w:r>
    </w:p>
    <w:p>
      <w:r>
        <w:rPr>
          <w:rFonts w:ascii="Arial" w:hAnsi="Arial"/>
          <w:sz w:val="24"/>
        </w:rPr>
        <w:t>Page 223:</w:t>
      </w:r>
    </w:p>
    <w:p>
      <w:r>
        <w:rPr>
          <w:rFonts w:ascii="Arial" w:hAnsi="Arial"/>
          <w:sz w:val="24"/>
        </w:rPr>
        <w:t>२०४ जयघबलासहिदे कसायपाहुडे   ह्िदिविहत्ती ३</w:t>
      </w:r>
    </w:p>
    <w:p>
      <w:r>
        <w:rPr>
          <w:rFonts w:ascii="Arial" w:hAnsi="Arial"/>
          <w:sz w:val="24"/>
        </w:rPr>
        <w:t>बाउ०बादरबाउ ०सुहुमवाउ ०वणप्फद्बादरवणप्फद्् ०सुहुमबणप्फदि ०  णिगोद</w:t>
      </w:r>
    </w:p>
    <w:p>
      <w:r>
        <w:rPr>
          <w:rFonts w:ascii="Arial" w:hAnsi="Arial"/>
          <w:sz w:val="24"/>
        </w:rPr>
        <w:t>वादरणिगोदसुहम णिमोदबादरवणप्फदिपत्तयसरीरा तति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३३३ बादरएडंरियपज्जत्तएस मिच्छत्तसो लसक ०णवणोक ० असंखज्जमागव्लि</w:t>
      </w:r>
    </w:p>
    <w:p>
      <w:r>
        <w:rPr>
          <w:rFonts w:ascii="Arial" w:hAnsi="Arial"/>
          <w:sz w:val="24"/>
        </w:rPr>
        <w:t>असंखेज्जमागहाणिअबद्विद ० जह० एगस० उक्क० अंतोम्रहु० । संखेऽजमागहाणि</w:t>
      </w:r>
    </w:p>
    <w:p>
      <w:r>
        <w:rPr>
          <w:rFonts w:ascii="Arial" w:hAnsi="Arial"/>
          <w:sz w:val="24"/>
        </w:rPr>
        <w:t>संखेज्जगुणदाणीणं णत्थि अंतरं । सम्मत्तसम्मामि० असंखेज्जभागहाणी ० जहण्णुक०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9 ५ कप णीर्ण ० क्प</w:t>
      </w:r>
    </w:p>
    <w:p>
      <w:r>
        <w:rPr>
          <w:rFonts w:ascii="Arial" w:hAnsi="Arial"/>
          <w:sz w:val="24"/>
        </w:rPr>
        <w:t>एगस० । संखेजजभागहाणिसंखेञ्जगुणहाणिअसंखेज्जगुणहाणीणं णत्थि अंतरं संखेज्ज</w:t>
      </w:r>
    </w:p>
    <w:p>
      <w:r>
        <w:rPr>
          <w:rFonts w:ascii="Arial" w:hAnsi="Arial"/>
          <w:sz w:val="24"/>
        </w:rPr>
        <w:t>वस्प्सहस्समेत्तपज्जत्तड्टिदीदो उच्वे्ठणकारस्स बहुत्तादो। एवं बादरेइंदियअपज्ज०</w:t>
      </w:r>
    </w:p>
    <w:p>
      <w:r>
        <w:rPr>
          <w:rFonts w:ascii="Arial" w:hAnsi="Arial"/>
          <w:sz w:val="24"/>
        </w:rPr>
        <w:t xml:space="preserve">सुहमेइंदियपजत्तापज्त्तबादर पुट विअपज्ञ ०सुहुमपुटविपज्त्तापज्जत्बादरआउअपज्ञ ० </w:t>
      </w:r>
    </w:p>
    <w:p>
      <w:r>
        <w:rPr>
          <w:rFonts w:ascii="Arial" w:hAnsi="Arial"/>
          <w:sz w:val="24"/>
        </w:rPr>
        <w:t xml:space="preserve">सुहुमआउपज्जत्तापज्जत्तबादरतेउअपज्ज ०सुहुमतेउपज्जत्तापज्जचबादरवाउ अपञ्ज ० </w:t>
      </w:r>
    </w:p>
    <w:p>
      <w:r>
        <w:rPr>
          <w:rFonts w:ascii="Arial" w:hAnsi="Arial"/>
          <w:sz w:val="24"/>
        </w:rPr>
        <w:t xml:space="preserve">सुहुमबाउपज्जत्तापज्जत्तबादरवणप्फदिअपज्ज ०सुहमबणप्फदिपज्जत्तापज्चबादरणिगोद </w:t>
      </w:r>
    </w:p>
    <w:p>
      <w:r>
        <w:rPr>
          <w:rFonts w:ascii="Arial" w:hAnsi="Arial"/>
          <w:sz w:val="24"/>
        </w:rPr>
        <w:t>अपज्ज ०सुहुमणिगोद्पज्जचापञ्जत्तबाद्रवणष्फदि पत्तेयसरीरअपञ्ज ०बाद्रपुढविपज्ज ०</w:t>
      </w:r>
    </w:p>
    <w:p>
      <w:r>
        <w:rPr>
          <w:rFonts w:ascii="Arial" w:hAnsi="Arial"/>
          <w:sz w:val="24"/>
        </w:rPr>
        <w:t>बादरआउपज्ज ०बादस्ते उपज्ज ०बादरवाउपज्ज ०बादरवणप्फद्पिज्ज ०बाद्रणिगोद</w:t>
      </w:r>
    </w:p>
    <w:p>
      <w:r>
        <w:rPr>
          <w:rFonts w:ascii="Arial" w:hAnsi="Arial"/>
          <w:sz w:val="24"/>
        </w:rPr>
        <w:t>पज्ञ०बाद्रवणप्फद्िपत्तयसरीरपज्जते त्ति। सब्वविगलिंदियाणमसंखेज्जमागवड्डि</w:t>
      </w:r>
    </w:p>
    <w:p>
      <w:r>
        <w:rPr>
          <w:rFonts w:ascii="Arial" w:hAnsi="Arial"/>
          <w:sz w:val="24"/>
        </w:rPr>
        <w:t>असंखेज्जभागहाणिअवद्विदाणं जह० एगसमओ उक० अंतोघ्रहु० । संखेज्जमागवड्ि</w:t>
      </w:r>
    </w:p>
    <w:p>
      <w:r>
        <w:rPr>
          <w:rFonts w:ascii="Arial" w:hAnsi="Arial"/>
          <w:sz w:val="24"/>
        </w:rPr>
        <w:t>संखेज्जमागद्दाणीणं॑ जहण्णुक० अतोहं  । संखेज्जगुणहाणीए णत्थि अंतरं । छब्बीस</w:t>
      </w:r>
    </w:p>
    <w:p>
      <w:r>
        <w:rPr>
          <w:rFonts w:ascii="Arial" w:hAnsi="Arial"/>
          <w:sz w:val="24"/>
        </w:rPr>
        <w:t>पयडीणमेसा परूवणा । सम्मत्तसम्भामि० असं खेज्जमागहाणी  जदण्णुकक  एगस० ।</w:t>
      </w:r>
    </w:p>
    <w:p>
      <w:r>
        <w:rPr>
          <w:rFonts w:ascii="Arial" w:hAnsi="Arial"/>
          <w:sz w:val="24"/>
        </w:rPr>
        <w:t>बादर वायुकायिक सदम वायुकायिक बनस्पत्तिकायिक बादर वनस्पतिकायिक सूक्ष्म बनस्पतिकायिक</w:t>
      </w:r>
    </w:p>
    <w:p>
      <w:r>
        <w:rPr>
          <w:rFonts w:ascii="Arial" w:hAnsi="Arial"/>
          <w:sz w:val="24"/>
        </w:rPr>
        <w:t>निगोदबादर निगोद सूक्ष्म निगोद और वाद्र वनस्पतिकायिक प्रत्येकशरीर जीवोंके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३३३ बादर एकेन्द्रिय पर्याप्तकोंमें मिथ्यात्व सोलह कषाय और नो नोकषायोंकी</w:t>
      </w:r>
    </w:p>
    <w:p>
      <w:r>
        <w:rPr>
          <w:rFonts w:ascii="Arial" w:hAnsi="Arial"/>
          <w:sz w:val="24"/>
        </w:rPr>
        <w:t>असंख्यातभागवृद्धि असंख्यातभागहानि ओर अवस्थितका जघन्य अन्तर एक समय और उत्कृष्ट</w:t>
      </w:r>
    </w:p>
    <w:p>
      <w:r>
        <w:rPr>
          <w:rFonts w:ascii="Arial" w:hAnsi="Arial"/>
          <w:sz w:val="24"/>
        </w:rPr>
        <w:t>अन्तर अन्तममुहू् है । संख्यातभागदानि और संख्यातगुणद्वानिका अन्तर नहीं है। सम्यक्त्व और</w:t>
      </w:r>
    </w:p>
    <w:p>
      <w:r>
        <w:rPr>
          <w:rFonts w:ascii="Arial" w:hAnsi="Arial"/>
          <w:sz w:val="24"/>
        </w:rPr>
        <w:t>सम्यग्मिथ्यात्वकी असंख्यातभागद्ानिका जघन्य और उत्कृष्ट अन्तर एक समय है। संख्यातभाग</w:t>
      </w:r>
    </w:p>
    <w:p>
      <w:r>
        <w:rPr>
          <w:rFonts w:ascii="Arial" w:hAnsi="Arial"/>
          <w:sz w:val="24"/>
        </w:rPr>
        <w:t>हानि संख्यातगुणद्ञानि और असंख्यातगुणद्वानिका अन्तर नहीं है क्योंकि पर्याप्तककी संख्यात हजार</w:t>
      </w:r>
    </w:p>
    <w:p>
      <w:r>
        <w:rPr>
          <w:rFonts w:ascii="Arial" w:hAnsi="Arial"/>
          <w:sz w:val="24"/>
        </w:rPr>
        <w:t>वर्षप्रमाण स्थितिसे उद्देलनाका काल बहुत है। इसी प्रकार बादर एकेन्द्रिय अपर्याप्त सूक्ष्म एकेन्द्रिय</w:t>
      </w:r>
    </w:p>
    <w:p>
      <w:r>
        <w:rPr>
          <w:rFonts w:ascii="Arial" w:hAnsi="Arial"/>
          <w:sz w:val="24"/>
        </w:rPr>
        <w:t>पर्याप्त और अपर्याप्त बादर प्रथिवीकायिक अपर्याप्त सूच्रम प्थिवीकायक पर्याप्त और अर्पाप्त बादर</w:t>
      </w:r>
    </w:p>
    <w:p>
      <w:r>
        <w:rPr>
          <w:rFonts w:ascii="Arial" w:hAnsi="Arial"/>
          <w:sz w:val="24"/>
        </w:rPr>
        <w:t>जयकायिक अपर्याप्त सदम जलकायिक पर्याप्त और अपर्याप्त बादर अभिकायिक अपर्याप्त सूक्ष्म अपि</w:t>
      </w:r>
    </w:p>
    <w:p>
      <w:r>
        <w:rPr>
          <w:rFonts w:ascii="Arial" w:hAnsi="Arial"/>
          <w:sz w:val="24"/>
        </w:rPr>
        <w:t>कायिक पर्याप्त और अपर्याप्त बादर बायुकायिक अपर्याप्त सूदम वायुकायिक पर्याप्त और अपर्याप्त बादर</w:t>
      </w:r>
    </w:p>
    <w:p>
      <w:r>
        <w:rPr>
          <w:rFonts w:ascii="Arial" w:hAnsi="Arial"/>
          <w:sz w:val="24"/>
        </w:rPr>
        <w:t>बनस्पतिकायिक अपर्याप्त सूइ्म वनस्पतिकायिक पर्याप्त और अपर्याप्त बादरनिगोद् अपरयाप्त सूद्म</w:t>
      </w:r>
    </w:p>
    <w:p>
      <w:r>
        <w:rPr>
          <w:rFonts w:ascii="Arial" w:hAnsi="Arial"/>
          <w:sz w:val="24"/>
        </w:rPr>
        <w:t>निगोद पर्याप्त और अ्रपर्याप्त बादर बनस्पतिकायिक प्रत्येकशरीर अपर्याप्त बादर प्थिवीकायिक पर्याप्त</w:t>
      </w:r>
    </w:p>
    <w:p>
      <w:r>
        <w:rPr>
          <w:rFonts w:ascii="Arial" w:hAnsi="Arial"/>
          <w:sz w:val="24"/>
        </w:rPr>
        <w:t>याद्र जलकायक पर्याप्त बादर अप्निकायिक पर्याप्त बादर वायुकायिक पर्याप्त बादर वनस्पतिकायिक</w:t>
      </w:r>
    </w:p>
    <w:p>
      <w:r>
        <w:rPr>
          <w:rFonts w:ascii="Arial" w:hAnsi="Arial"/>
          <w:sz w:val="24"/>
        </w:rPr>
        <w:t>पर्याप्त बादरनिगोद पर्याप्त और बादर वनस्पतिकायिक प्रत्येकशरीर पर्याप्त जीबोंके जानना चादिए। सब</w:t>
      </w:r>
    </w:p>
    <w:p>
      <w:r>
        <w:rPr>
          <w:rFonts w:ascii="Arial" w:hAnsi="Arial"/>
          <w:sz w:val="24"/>
        </w:rPr>
        <w:t>बिकलेन्द्रियों में असंख्यातभागवृद्धि असंख्यातभागद्दानि और अवस्थानका जघन्य अन्तर एक समय</w:t>
      </w:r>
    </w:p>
    <w:p>
      <w:r>
        <w:rPr>
          <w:rFonts w:ascii="Arial" w:hAnsi="Arial"/>
          <w:sz w:val="24"/>
        </w:rPr>
        <w:t>ओर उत्कृषट अन्तर अन्तमुंहूते है। संख्यातभागशृद्धि और संख्यातभागद्वानिक्रा जधन्य और उत्कृष्ट</w:t>
      </w:r>
    </w:p>
    <w:p>
      <w:r>
        <w:rPr>
          <w:rFonts w:ascii="Arial" w:hAnsi="Arial"/>
          <w:sz w:val="24"/>
        </w:rPr>
        <w:t>अन्तर अन्तमुंहूते है। संख्यातगुणद्वानिका अन्तर नहीं है। यद्द भ्रूपणा छब्बीस प्रकृतिर्योकी</w:t>
      </w:r>
    </w:p>
    <w:p>
      <w:r>
        <w:rPr>
          <w:rFonts w:ascii="Arial" w:hAnsi="Arial"/>
          <w:sz w:val="24"/>
        </w:rPr>
        <w:t>क्षपेक्षासे की टै । सम्यक्त्व और सम्यग्मिथ्यात्वकी असंख्यातभागद्वानिका जघन्य और उत्कृष्ट अन्तर</w:t>
      </w:r>
    </w:p>
    <w:p>
      <w:r>
        <w:rPr>
          <w:rFonts w:ascii="Arial" w:hAnsi="Arial"/>
          <w:sz w:val="24"/>
        </w:rPr>
        <w:t>Page 224:</w:t>
      </w:r>
    </w:p>
    <w:p>
      <w:r>
        <w:rPr>
          <w:rFonts w:ascii="Arial" w:hAnsi="Arial"/>
          <w:sz w:val="24"/>
        </w:rPr>
        <w:t>गा० २२  बह्डिंपरूवणाए अंतर २०४</w:t>
      </w:r>
    </w:p>
    <w:p>
      <w:r>
        <w:rPr>
          <w:rFonts w:ascii="Arial" w:hAnsi="Arial"/>
          <w:sz w:val="24"/>
        </w:rPr>
        <w:t>संखेज्जमागहाणिसंखेज्जगुणहाणिअसंखेज्जगुणहाणीणं णत्थि अंतरं ।</w:t>
      </w:r>
    </w:p>
    <w:p>
      <w:r>
        <w:rPr>
          <w:rFonts w:ascii="Arial" w:hAnsi="Arial"/>
          <w:sz w:val="24"/>
        </w:rPr>
        <w:t xml:space="preserve"> ३३४ पंचिदियपंचि पञ्जत्तण्सु मिच्छत्तबारसक०णवणोक० असंखेञ्जमाग</w:t>
      </w:r>
    </w:p>
    <w:p>
      <w:r>
        <w:rPr>
          <w:rFonts w:ascii="Arial" w:hAnsi="Arial"/>
          <w:sz w:val="24"/>
        </w:rPr>
        <w:t>बड्डिअवदि ० जह ० एमसमभो उक्त  तेबट्टिसागरोवमसदं अंतोप॒हुत्तब्महियतीहि</w:t>
      </w:r>
    </w:p>
    <w:p>
      <w:r>
        <w:rPr>
          <w:rFonts w:ascii="Arial" w:hAnsi="Arial"/>
          <w:sz w:val="24"/>
        </w:rPr>
        <w:t>पलिदोबमेदि सादिरेयं । असंखेन्जमागहाणी० जद ० एगस० उक ० अंतोघुहु० ।</w:t>
      </w:r>
    </w:p>
    <w:p>
      <w:r>
        <w:rPr>
          <w:rFonts w:ascii="Arial" w:hAnsi="Arial"/>
          <w:sz w:val="24"/>
        </w:rPr>
        <w:t>संखेज्जगुणवड़िसं खेज्जगुणदहाणीणं जह  अंतोषठहु० उक्ष ० तेबद्धिसागरोवमसदं दोहि</w:t>
      </w:r>
    </w:p>
    <w:p>
      <w:r>
        <w:rPr>
          <w:rFonts w:ascii="Arial" w:hAnsi="Arial"/>
          <w:sz w:val="24"/>
        </w:rPr>
        <w:t>अंतोम्न॒हुत्तद्द अभ्महियतीहि पलिदोवमेहि सादिरेयं । संखेज्जभागवड्डिसंखेज्जभाग</w:t>
      </w:r>
    </w:p>
    <w:p>
      <w:r>
        <w:rPr>
          <w:rFonts w:ascii="Arial" w:hAnsi="Arial"/>
          <w:sz w:val="24"/>
        </w:rPr>
        <w:t>हाणौणमेवं चेव । णवरि संखेञ्जभ।गहाणीए पलिदो० असंखेज्जभागेणन्महियतेवह्धि</w:t>
      </w:r>
    </w:p>
    <w:p>
      <w:r>
        <w:rPr>
          <w:rFonts w:ascii="Arial" w:hAnsi="Arial"/>
          <w:sz w:val="24"/>
        </w:rPr>
        <w:t>सागरोवमसदं । असंखेज्जयुणहाणीए जदण्णुक ० अंतोम्न॒हु० । एवमणंताणु  चक ० ।</w:t>
      </w:r>
    </w:p>
    <w:p>
      <w:r>
        <w:rPr>
          <w:rFonts w:ascii="Arial" w:hAnsi="Arial"/>
          <w:sz w:val="24"/>
        </w:rPr>
        <w:t>णवरि असंखेज्जभागहाणीर जह० एगस० उक ० वेछाबह्टिषामरो० देष्णाणि ।</w:t>
      </w:r>
    </w:p>
    <w:p>
      <w:r>
        <w:rPr>
          <w:rFonts w:ascii="Arial" w:hAnsi="Arial"/>
          <w:sz w:val="24"/>
        </w:rPr>
        <w:t>असंखेज्जगुणहाणिअजवत्तव्वाणं जह  अंतोघुहुत्तं उक ० सागरोवमसहस्पं पुव्बकोडि</w:t>
      </w:r>
    </w:p>
    <w:p>
      <w:r>
        <w:rPr>
          <w:rFonts w:ascii="Arial" w:hAnsi="Arial"/>
          <w:sz w:val="24"/>
        </w:rPr>
        <w:t>पृधत्तेणब्भहियं सागरोवमसदपुषततं । सम्मत्तसम्मामि  तिण्णिवड्डितिण्णिहाणि ०अवद्धि</w:t>
      </w:r>
    </w:p>
    <w:p>
      <w:r>
        <w:rPr>
          <w:rFonts w:ascii="Arial" w:hAnsi="Arial"/>
          <w:sz w:val="24"/>
        </w:rPr>
        <w:t>जह अंतोघुहु० । असंखेज्जमागहाणी० जह० एगस ०  असंखेज्जगुणव डि अवत्तच्वं</w:t>
      </w:r>
    </w:p>
    <w:p>
      <w:r>
        <w:rPr>
          <w:rFonts w:ascii="Arial" w:hAnsi="Arial"/>
          <w:sz w:val="24"/>
        </w:rPr>
        <w:t>जह ० पलिदो० असंखेज्जदिभागो। उक  सव्वेभिं पि सागरोबमसहस्सं पुव्वकोडिपुधत्तण</w:t>
      </w:r>
    </w:p>
    <w:p>
      <w:r>
        <w:rPr>
          <w:rFonts w:ascii="Arial" w:hAnsi="Arial"/>
          <w:sz w:val="24"/>
        </w:rPr>
        <w:t>ब्महियं सागरोवमसदयपुधततं देखण । एवं तसकाइयतसकाध्यपज्जत्ताणं । णवरि सगसमु</w:t>
      </w:r>
    </w:p>
    <w:p>
      <w:r>
        <w:rPr>
          <w:rFonts w:ascii="Arial" w:hAnsi="Arial"/>
          <w:sz w:val="24"/>
        </w:rPr>
        <w:t>कस्सट्ठिदी वत्तव्वा। संखेज्जभागवड्डिसंखेज्जगुणवड्डीणं जदण्णंतरस्त ओघपरूबणा</w:t>
      </w:r>
    </w:p>
    <w:p>
      <w:r>
        <w:rPr>
          <w:rFonts w:ascii="Arial" w:hAnsi="Arial"/>
          <w:sz w:val="24"/>
        </w:rPr>
        <w:t xml:space="preserve">क् समय है । संख्यातभागदानि संख्यातशुणदानि ओर असंख्यातगुणद्वानिका अन्तर नहीं है।  </w:t>
      </w:r>
    </w:p>
    <w:p>
      <w:r>
        <w:rPr>
          <w:rFonts w:ascii="Arial" w:hAnsi="Arial"/>
          <w:sz w:val="24"/>
        </w:rPr>
        <w:t xml:space="preserve"> ३३४ पंचेन्द्रिय और पंचेन्द्रियपर्याप्तकोंमें मिथ्यात्व बारह कषाय श्रौर नो नोकषायोंकी</w:t>
      </w:r>
    </w:p>
    <w:p>
      <w:r>
        <w:rPr>
          <w:rFonts w:ascii="Arial" w:hAnsi="Arial"/>
          <w:sz w:val="24"/>
        </w:rPr>
        <w:t>असंख्यातभागबवृद्धि और अवस्थितका जघन्य अन्तर एक समय और उत्कृष्ट अन्तर अन्तमुंहू्ते</w:t>
      </w:r>
    </w:p>
    <w:p>
      <w:r>
        <w:rPr>
          <w:rFonts w:ascii="Arial" w:hAnsi="Arial"/>
          <w:sz w:val="24"/>
        </w:rPr>
        <w:t>और तीन पल्य अधिक एकसौ त्रेसठ सागर है । असंख्यातभागदहानिका जघन्य अन्तर एक समय</w:t>
      </w:r>
    </w:p>
    <w:p>
      <w:r>
        <w:rPr>
          <w:rFonts w:ascii="Arial" w:hAnsi="Arial"/>
          <w:sz w:val="24"/>
        </w:rPr>
        <w:t>और उत्कृष्ठ अन्तर अन्तमुंहूत हे । संस्यातगुणढरद्धि मौर संख्यातगुणदानिका जघन्य अन्तर अन्तु</w:t>
      </w:r>
    </w:p>
    <w:p>
      <w:r>
        <w:rPr>
          <w:rFonts w:ascii="Arial" w:hAnsi="Arial"/>
          <w:sz w:val="24"/>
        </w:rPr>
        <w:t>हूते और उत्क्ृष्ठ अन्तर दा अन्तमुहूत और तीन पल्य अधिक एकसो त्रेसठसागर है । संख्यात</w:t>
      </w:r>
    </w:p>
    <w:p>
      <w:r>
        <w:rPr>
          <w:rFonts w:ascii="Arial" w:hAnsi="Arial"/>
          <w:sz w:val="24"/>
        </w:rPr>
        <w:t>भागनरद्ध ओर संख्यातभागदानिका अन्तर इस प्रकार जानना चादिए। किन्तु इतनी विशेषता है कि</w:t>
      </w:r>
    </w:p>
    <w:p>
      <w:r>
        <w:rPr>
          <w:rFonts w:ascii="Arial" w:hAnsi="Arial"/>
          <w:sz w:val="24"/>
        </w:rPr>
        <w:t>संख्यातभागहानिका उत्कृष्ट अन्तर पस्यका असंख्यातवाँ भाग अधिक एकसो त्रेसठ सागर है।</w:t>
      </w:r>
    </w:p>
    <w:p>
      <w:r>
        <w:rPr>
          <w:rFonts w:ascii="Arial" w:hAnsi="Arial"/>
          <w:sz w:val="24"/>
        </w:rPr>
        <w:t>असखंख्यातगुणदानिका जघन्य ओर उत्कृष्ट अन्तर अन्तमुंहूर्त है। इसी भकार अनन्तानुबन्धी</w:t>
      </w:r>
    </w:p>
    <w:p>
      <w:r>
        <w:rPr>
          <w:rFonts w:ascii="Arial" w:hAnsi="Arial"/>
          <w:sz w:val="24"/>
        </w:rPr>
        <w:t>चतुष्ककी अपेक्षासे जानना चाहिए। किन्तु इतनी विशेषता हे कि असंख्यातभागहानिका जघन्य अन्तर</w:t>
      </w:r>
    </w:p>
    <w:p>
      <w:r>
        <w:rPr>
          <w:rFonts w:ascii="Arial" w:hAnsi="Arial"/>
          <w:sz w:val="24"/>
        </w:rPr>
        <w:t>एक समय ओर उत्कृष्ट अन्तर कुछ कम एकसो बत्तीस सागर है। असंख्यातगुणहानि और</w:t>
      </w:r>
    </w:p>
    <w:p>
      <w:r>
        <w:rPr>
          <w:rFonts w:ascii="Arial" w:hAnsi="Arial"/>
          <w:sz w:val="24"/>
        </w:rPr>
        <w:t>अवक्तव्यका जघन्य अन्तर अन्तमुंहूते और उत्कृष्ट अन्तर क्रमशः पूर्बकाटप्रथक्व अधिक हजार</w:t>
      </w:r>
    </w:p>
    <w:p>
      <w:r>
        <w:rPr>
          <w:rFonts w:ascii="Arial" w:hAnsi="Arial"/>
          <w:sz w:val="24"/>
        </w:rPr>
        <w:t>सागर और सौ सागरप्थक्त्व है। सम्यक्त्व और सम्यग्मिथ्यात्वकी तीन वृद्धि तीन हानि और अवब</w:t>
      </w:r>
    </w:p>
    <w:p>
      <w:r>
        <w:rPr>
          <w:rFonts w:ascii="Arial" w:hAnsi="Arial"/>
          <w:sz w:val="24"/>
        </w:rPr>
        <w:t>स्थितका जघन्य अन्तर अन्तमुहूते असंख्यातभागदहानिका जघन्य अन्तर एक समय तथा असंख्यात</w:t>
      </w:r>
    </w:p>
    <w:p>
      <w:r>
        <w:rPr>
          <w:rFonts w:ascii="Arial" w:hAnsi="Arial"/>
          <w:sz w:val="24"/>
        </w:rPr>
        <w:t xml:space="preserve"> गुणबृद्धिऔर अवक्तव्यका जघन्य अन्तर पल्यके असंख्यातवें भागप्रमाण है। तथा सभीका उत्क्षष्ट अन्तर</w:t>
      </w:r>
    </w:p>
    <w:p>
      <w:r>
        <w:rPr>
          <w:rFonts w:ascii="Arial" w:hAnsi="Arial"/>
          <w:sz w:val="24"/>
        </w:rPr>
        <w:t>क्रमशः कुछ कम पूववेकाटिप्रथक्त्बसे अधिक एहज्ार सागर और कुछ कम सो सागरप्रथक्स्व है। इसी</w:t>
      </w:r>
    </w:p>
    <w:p>
      <w:r>
        <w:rPr>
          <w:rFonts w:ascii="Arial" w:hAnsi="Arial"/>
          <w:sz w:val="24"/>
        </w:rPr>
        <w:t>प्रकार त्रसकायिक ओर त्रसकारयिकपर्याप्त जीवोंके जानना चाहिए । किन्तु इतनी विशेषता है कि</w:t>
      </w:r>
    </w:p>
    <w:p>
      <w:r>
        <w:rPr>
          <w:rFonts w:ascii="Arial" w:hAnsi="Arial"/>
          <w:sz w:val="24"/>
        </w:rPr>
        <w:t>अपनीअपनी उत्कृष्ट स्थिति कदनी चादिये। संख्यातभागबृद्धि और संख्यावगुणबद्धिके जघन्य अन्तरकी</w:t>
      </w:r>
    </w:p>
    <w:p>
      <w:r>
        <w:rPr>
          <w:rFonts w:ascii="Arial" w:hAnsi="Arial"/>
          <w:sz w:val="24"/>
        </w:rPr>
        <w:t xml:space="preserve"> ओषघके मान प्ररूपणा करना चाहये । पंचेन्द्रियअपर्याप्त और त्रसअपर्याप्त जीबोंके पंचेन्द्रियतियेंच</w:t>
      </w:r>
    </w:p>
    <w:p>
      <w:r>
        <w:rPr>
          <w:rFonts w:ascii="Arial" w:hAnsi="Arial"/>
          <w:sz w:val="24"/>
        </w:rPr>
        <w:t>३ ता० अरतौ भवदहि० भ्षंतरोमु० इति पाठः ।</w:t>
      </w:r>
    </w:p>
    <w:p>
      <w:r>
        <w:rPr>
          <w:rFonts w:ascii="Arial" w:hAnsi="Arial"/>
          <w:sz w:val="24"/>
        </w:rPr>
        <w:t>Page 225:</w:t>
      </w:r>
    </w:p>
    <w:p>
      <w:r>
        <w:rPr>
          <w:rFonts w:ascii="Arial" w:hAnsi="Arial"/>
          <w:sz w:val="24"/>
        </w:rPr>
        <w:t>२०६ अयधवलासहिदे कंसायपाहुडे  हिदिंनिहत्ती ३</w:t>
      </w:r>
    </w:p>
    <w:p>
      <w:r>
        <w:rPr>
          <w:rFonts w:ascii="Arial" w:hAnsi="Arial"/>
          <w:sz w:val="24"/>
        </w:rPr>
        <w:t>कायव्या । पंचिदियअपज्ज ०तसअपज्जत्ताणं पंचिं०तिरिक्खअपज्जत्तभंगो । णवरि तस</w:t>
      </w:r>
    </w:p>
    <w:p>
      <w:r>
        <w:rPr>
          <w:rFonts w:ascii="Arial" w:hAnsi="Arial"/>
          <w:sz w:val="24"/>
        </w:rPr>
        <w:t>अपज्ञज० दोबड्डी० जह० एगसमओ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३३५ जोगाणुत्रादेण पंचमण०पंचवचि० असंखेज्जमागवड्डि ०असंखेज्जभाग</w:t>
      </w:r>
    </w:p>
    <w:p>
      <w:r>
        <w:rPr>
          <w:rFonts w:ascii="Arial" w:hAnsi="Arial"/>
          <w:sz w:val="24"/>
        </w:rPr>
        <w:t>हाणिअवड्विदाणं जद० एगसमओ उक्ष  अतो  । संखेज्नभागव ड संखेज्जमागदहाणि</w:t>
      </w:r>
    </w:p>
    <w:p>
      <w:r>
        <w:rPr>
          <w:rFonts w:ascii="Arial" w:hAnsi="Arial"/>
          <w:sz w:val="24"/>
        </w:rPr>
        <w:t>अपयाप्तकोंके समान भंग द्वे। किन्तु इतनी विशेषता है कि त्रस अ्रपर्याप्तकोंके दो बृद्धियोंका</w:t>
      </w:r>
    </w:p>
    <w:p>
      <w:r>
        <w:rPr>
          <w:rFonts w:ascii="Arial" w:hAnsi="Arial"/>
          <w:sz w:val="24"/>
        </w:rPr>
        <w:t>जघन्य अन्तर एक समय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विशेषाथे यदो ओघसे यद्यपि मिथ्यात्य बारह कषाय और नो नोकपायों की अ संख्यात</w:t>
      </w:r>
    </w:p>
    <w:p>
      <w:r>
        <w:rPr>
          <w:rFonts w:ascii="Arial" w:hAnsi="Arial"/>
          <w:sz w:val="24"/>
        </w:rPr>
        <w:t>भागवृद्धि और अवस्थित पद्का उत्कृष्ट अन्तरकाल तीन पल्य अधिक एकसौ त्रेसठ सागर बतलाया है</w:t>
      </w:r>
    </w:p>
    <w:p>
      <w:r>
        <w:rPr>
          <w:rFonts w:ascii="Arial" w:hAnsi="Arial"/>
          <w:sz w:val="24"/>
        </w:rPr>
        <w:t>पर यद समान्य निर्देश है। विशेषनिर्देशकी अपेक्षा तो इसमें एक अन्तमुंहूते काल और मजाना</w:t>
      </w:r>
    </w:p>
    <w:p>
      <w:r>
        <w:rPr>
          <w:rFonts w:ascii="Arial" w:hAnsi="Arial"/>
          <w:sz w:val="24"/>
        </w:rPr>
        <w:t>चाहिये क्योंकि उपरिम प्रवय रुसे च्युत होकर को।टपूवै आयुबाले मनुष्यामें उत्पन्न होनेवाले जीबके</w:t>
      </w:r>
    </w:p>
    <w:p>
      <w:r>
        <w:rPr>
          <w:rFonts w:ascii="Arial" w:hAnsi="Arial"/>
          <w:sz w:val="24"/>
        </w:rPr>
        <w:t>एक अन्तमुंहूर्त कालतक असंख्यातभागबृद्धि और अवस्थितपद नहीं होता इसलिये यहाँ पंचे</w:t>
      </w:r>
    </w:p>
    <w:p>
      <w:r>
        <w:rPr>
          <w:rFonts w:ascii="Arial" w:hAnsi="Arial"/>
          <w:sz w:val="24"/>
        </w:rPr>
        <w:t>न्द्रिय और पर्याप्तकोंके उक्त प्रकृतियोके उक्त दो पदोंका उष्छष्ट॒ अन्तरकाल अन््तमुंहूतें और</w:t>
      </w:r>
    </w:p>
    <w:p>
      <w:r>
        <w:rPr>
          <w:rFonts w:ascii="Arial" w:hAnsi="Arial"/>
          <w:sz w:val="24"/>
        </w:rPr>
        <w:t>तीन पस्य अधिक एकसो त्रेलठ सागर कदा है। इसी प्रकार संख्यातगुणबछ और सख्यातगुण</w:t>
      </w:r>
    </w:p>
    <w:p>
      <w:r>
        <w:rPr>
          <w:rFonts w:ascii="Arial" w:hAnsi="Arial"/>
          <w:sz w:val="24"/>
        </w:rPr>
        <w:t>इानिका उत्कृष्ट अन्तर जा दो अन्तमुहूत और तीन पस्य अधिक एकसौ त्रेसठ सागर कहा है वहाँ</w:t>
      </w:r>
    </w:p>
    <w:p>
      <w:r>
        <w:rPr>
          <w:rFonts w:ascii="Arial" w:hAnsi="Arial"/>
          <w:sz w:val="24"/>
        </w:rPr>
        <w:t>भी तीन पल्य अधिक एकसो त्रेलठ सागर कालके प्रारम्ण और अन्तमें प्राप्त होनेबाला अन्तरका</w:t>
      </w:r>
    </w:p>
    <w:p>
      <w:r>
        <w:rPr>
          <w:rFonts w:ascii="Arial" w:hAnsi="Arial"/>
          <w:sz w:val="24"/>
        </w:rPr>
        <w:t xml:space="preserve"> एकएक अन्तमुहूत काल ओर बढ़ा लेना चाहिये क्योंकि भोगभूममे उत्पन्न देनेवाले जीवके</w:t>
      </w:r>
    </w:p>
    <w:p>
      <w:r>
        <w:rPr>
          <w:rFonts w:ascii="Arial" w:hAnsi="Arial"/>
          <w:sz w:val="24"/>
        </w:rPr>
        <w:t>कमस कम एक अन्तमुहू्त काल पहलेसे संख्यातगुणब्ृद्धि और संख्यातगुणद्वानि नदीं होती और</w:t>
      </w:r>
    </w:p>
    <w:p>
      <w:r>
        <w:rPr>
          <w:rFonts w:ascii="Arial" w:hAnsi="Arial"/>
          <w:sz w:val="24"/>
        </w:rPr>
        <w:t>नोवे प्रवेयकसे च्युत हुए जीवके भी कमसे कम एक अन््तमुंहूर्त कालतक ये पद् नहीं दोते ।</w:t>
      </w:r>
    </w:p>
    <w:p>
      <w:r>
        <w:rPr>
          <w:rFonts w:ascii="Arial" w:hAnsi="Arial"/>
          <w:sz w:val="24"/>
        </w:rPr>
        <w:t>संख्यातभागदानिका उस्कृष्ट अन्तर काल जो पल्यके असंख्यातवेंभाग अधिक एकसो त्रेसठ सागर</w:t>
      </w:r>
    </w:p>
    <w:p>
      <w:r>
        <w:rPr>
          <w:rFonts w:ascii="Arial" w:hAnsi="Arial"/>
          <w:sz w:val="24"/>
        </w:rPr>
        <w:t>बतलाया है सा इस अन्तरका कारण असंख्यातभागद्वानिका उत्कृष्ट काल जानना चाहये जिसका</w:t>
      </w:r>
    </w:p>
    <w:p>
      <w:r>
        <w:rPr>
          <w:rFonts w:ascii="Arial" w:hAnsi="Arial"/>
          <w:sz w:val="24"/>
        </w:rPr>
        <w:t>बिस्तारसे विवेचन काल प्ररूपणामे किया दी है । अनन्ताजुतन्धोकी विसंयोजनाके वाद् पुनः उसके</w:t>
      </w:r>
    </w:p>
    <w:p>
      <w:r>
        <w:rPr>
          <w:rFonts w:ascii="Arial" w:hAnsi="Arial"/>
          <w:sz w:val="24"/>
        </w:rPr>
        <w:t>संयुक्त होनेमे सबसे अधिक काल छू कम एकसौ वनत्तास सागर लगता है अतः यहाँ अनन्ताु</w:t>
      </w:r>
    </w:p>
    <w:p>
      <w:r>
        <w:rPr>
          <w:rFonts w:ascii="Arial" w:hAnsi="Arial"/>
          <w:sz w:val="24"/>
        </w:rPr>
        <w:t>बन्धकी असंख्यातभागद्वा।नका उत्कृष्ट अन्तरकाल उक्त प्रमाण बतलाया है । पंचेन्द्रिय और पंचेन्द्रिय</w:t>
      </w:r>
    </w:p>
    <w:p>
      <w:r>
        <w:rPr>
          <w:rFonts w:ascii="Arial" w:hAnsi="Arial"/>
          <w:sz w:val="24"/>
        </w:rPr>
        <w:t>पर्याप्रकोंका उत्कृष्ट काल क्रमशः पूवको टि प्रथक्त्व अधिक एक हजार सागर और सो सागरप्रथक्टव</w:t>
      </w:r>
    </w:p>
    <w:p>
      <w:r>
        <w:rPr>
          <w:rFonts w:ascii="Arial" w:hAnsi="Arial"/>
          <w:sz w:val="24"/>
        </w:rPr>
        <w:t>है । अब यदि इन जीवने अपने अपन कालक प्रारम्भे मौर अन्तमें अनन्तानुवन्धीकी बिसंयीजना की</w:t>
      </w:r>
    </w:p>
    <w:p>
      <w:r>
        <w:rPr>
          <w:rFonts w:ascii="Arial" w:hAnsi="Arial"/>
          <w:sz w:val="24"/>
        </w:rPr>
        <w:t>और विसंयोजनाके बाद यथायाग्य उससे संयुक्त हुए तो इनके अनन्ताजुबन्धीकी असंख्यातगुणहानि</w:t>
      </w:r>
    </w:p>
    <w:p>
      <w:r>
        <w:rPr>
          <w:rFonts w:ascii="Arial" w:hAnsi="Arial"/>
          <w:sz w:val="24"/>
        </w:rPr>
        <w:t>और अवक्तव्यका उत्कृष्ट अन्तरकाल उक्त प्रमाण प्राप्त दोता है । सम्यक्त्व और सम्यग्मिथ्यात्वके सब</w:t>
      </w:r>
    </w:p>
    <w:p>
      <w:r>
        <w:rPr>
          <w:rFonts w:ascii="Arial" w:hAnsi="Arial"/>
          <w:sz w:val="24"/>
        </w:rPr>
        <w:t>पदोंका उत्कृष्ट अन्तरकाल अपनी अपना विशेषताका विचार करके इसी प्रकार घटित कर लेना</w:t>
      </w:r>
    </w:p>
    <w:p>
      <w:r>
        <w:rPr>
          <w:rFonts w:ascii="Arial" w:hAnsi="Arial"/>
          <w:sz w:val="24"/>
        </w:rPr>
        <w:t>चादिये। पश्चेन्द्रिय ओर पंचेन्द्रियपर्याप्तकोंके समान चसकायिक और त्रसकायिक पर्याप्तकोंके कथन</w:t>
      </w:r>
    </w:p>
    <w:p>
      <w:r>
        <w:rPr>
          <w:rFonts w:ascii="Arial" w:hAnsi="Arial"/>
          <w:sz w:val="24"/>
        </w:rPr>
        <w:t>करना चादिये। किन्तु जहाँ जहाँ पंचेन्द्रथ ओर पंचेन्द्रियपर्याप्तकोंके उत्कृष्ट स्थिति कही दो वहाँ</w:t>
      </w:r>
    </w:p>
    <w:p>
      <w:r>
        <w:rPr>
          <w:rFonts w:ascii="Arial" w:hAnsi="Arial"/>
          <w:sz w:val="24"/>
        </w:rPr>
        <w:t>बहाँ त्रसकायिक ओर त्रसकायिकपर्याप्तकोंकी उत्कृष्ट स्थिति लेनी चाहिये। तथा त्रसोंमें विकल्त्रय</w:t>
      </w:r>
    </w:p>
    <w:p>
      <w:r>
        <w:rPr>
          <w:rFonts w:ascii="Arial" w:hAnsi="Arial"/>
          <w:sz w:val="24"/>
        </w:rPr>
        <w:t>जीव भी सम्मिलत हैं अतः इनके संख्यातभागवृद्धि और संख्यातगुणव्रद्धिका जघन्य अन्तर</w:t>
      </w:r>
    </w:p>
    <w:p>
      <w:r>
        <w:rPr>
          <w:rFonts w:ascii="Arial" w:hAnsi="Arial"/>
          <w:sz w:val="24"/>
        </w:rPr>
        <w:t>ओघके समान बन जाता दै । त्रस अपर्याप्तकोंके दा ब्रद्धियोके जघन्य अन्तर एक समय बतलानेका</w:t>
      </w:r>
    </w:p>
    <w:p>
      <w:r>
        <w:rPr>
          <w:rFonts w:ascii="Arial" w:hAnsi="Arial"/>
          <w:sz w:val="24"/>
        </w:rPr>
        <w:t>भी यही कारण है । शेष कथन सुगम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३३४ योगमार्गणाके अजुवादसे पाँचों मनोयोगी और पाँचों बचनयोगी जीवों असंख्यात</w:t>
      </w:r>
    </w:p>
    <w:p>
      <w:r>
        <w:rPr>
          <w:rFonts w:ascii="Arial" w:hAnsi="Arial"/>
          <w:sz w:val="24"/>
        </w:rPr>
        <w:t xml:space="preserve">भागवृद्धि असंख्यातभागद्वानि और अवस्थितका जघन्य अन्तर एक समय और उत्कृष्ट अन्तर </w:t>
      </w:r>
    </w:p>
    <w:p>
      <w:r>
        <w:rPr>
          <w:rFonts w:ascii="Arial" w:hAnsi="Arial"/>
          <w:sz w:val="24"/>
        </w:rPr>
        <w:t>अन्तसुंहते है । तथा संख्यातभागबृद्धि संख्यातभागद्वाति संख्यातगुणवृद्धि संख्यातगुणदानि और</w:t>
      </w:r>
    </w:p>
    <w:p>
      <w:r>
        <w:rPr>
          <w:rFonts w:ascii="Arial" w:hAnsi="Arial"/>
          <w:sz w:val="24"/>
        </w:rPr>
        <w:t>Page 226:</w:t>
      </w:r>
    </w:p>
    <w:p>
      <w:r>
        <w:rPr>
          <w:rFonts w:ascii="Arial" w:hAnsi="Arial"/>
          <w:sz w:val="24"/>
        </w:rPr>
        <w:t>शा०२२ चद्डिपरूवणाए अंतरं २०७</w:t>
      </w:r>
    </w:p>
    <w:p>
      <w:r>
        <w:rPr>
          <w:rFonts w:ascii="Arial" w:hAnsi="Arial"/>
          <w:sz w:val="24"/>
        </w:rPr>
        <w:t>संखेज्जगुणव ्िसंखेजजगुणहाणिअसंखेज्जगुणाणीणं णत्थि अंतरं । एसा पर्वणा</w:t>
      </w:r>
    </w:p>
    <w:p>
      <w:r>
        <w:rPr>
          <w:rFonts w:ascii="Arial" w:hAnsi="Arial"/>
          <w:sz w:val="24"/>
        </w:rPr>
        <w:t>छव्बीसपयडीणं दडुव्वा । अणंताणु ० च उक  ० अवत्तव्व ० णत्थि अंतरं । छुदो १ अणंनाणु</w:t>
      </w:r>
    </w:p>
    <w:p>
      <w:r>
        <w:rPr>
          <w:rFonts w:ascii="Arial" w:hAnsi="Arial"/>
          <w:sz w:val="24"/>
        </w:rPr>
        <w:t xml:space="preserve">बंधिविसंजोहदसम्भाहट्टी संजतो होदण जदण्णमिच्छततद्धमच्छिय पणो सम्मत्त चेत्तण </w:t>
      </w:r>
    </w:p>
    <w:p>
      <w:r>
        <w:rPr>
          <w:rFonts w:ascii="Arial" w:hAnsi="Arial"/>
          <w:sz w:val="24"/>
        </w:rPr>
        <w:t>सच्बजङण्णेण कालेण अणंताणु० विसंजोहय पुणो जाव संजुत्तो होदि ताव ॒एगजोगस्स</w:t>
      </w:r>
    </w:p>
    <w:p>
      <w:r>
        <w:rPr>
          <w:rFonts w:ascii="Arial" w:hAnsi="Arial"/>
          <w:sz w:val="24"/>
        </w:rPr>
        <w:t>अवद्काणामावादो । सम्पत्तसम्मामि असंखेज्जमागहाणीए जह ० एगसमओ उक्क०</w:t>
      </w:r>
    </w:p>
    <w:p>
      <w:r>
        <w:rPr>
          <w:rFonts w:ascii="Arial" w:hAnsi="Arial"/>
          <w:sz w:val="24"/>
        </w:rPr>
        <w:t>अंहु  । चत्तारितष्टि ०तिण्णिद्याहि ०अयडि ०अवन्तव्वाणं णत्थि अंतरं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३३६ कायजोगि  मिच्छत्तबारसक ०णवणोक० असंखेज्जभागवङ्िअवद्धि ०</w:t>
      </w:r>
    </w:p>
    <w:p>
      <w:r>
        <w:rPr>
          <w:rFonts w:ascii="Arial" w:hAnsi="Arial"/>
          <w:sz w:val="24"/>
        </w:rPr>
        <w:t>जह० एगस ० उक० परिदो० असंखेज्जदि पागो । संखेज्जभगबड्डिसंखेज्जगुणवड्डीणं</w:t>
      </w:r>
    </w:p>
    <w:p>
      <w:r>
        <w:rPr>
          <w:rFonts w:ascii="Arial" w:hAnsi="Arial"/>
          <w:sz w:val="24"/>
        </w:rPr>
        <w:t>जह० एगस ० । इत्थिपुरिस० संखज्जभागवड्डीए जह  अषु  । संखेज्जमागहाणि</w:t>
      </w:r>
    </w:p>
    <w:p>
      <w:r>
        <w:rPr>
          <w:rFonts w:ascii="Arial" w:hAnsi="Arial"/>
          <w:sz w:val="24"/>
        </w:rPr>
        <w:t xml:space="preserve">संखेज्जगुणहःणंणं जह ० अंतोषुद । उक ० सव्वेसिं परि असंखेज्जा पोग्गलपरिय्टा </w:t>
      </w:r>
    </w:p>
    <w:p>
      <w:r>
        <w:rPr>
          <w:rFonts w:ascii="Arial" w:hAnsi="Arial"/>
          <w:sz w:val="24"/>
        </w:rPr>
        <w:t>असंखेज्जभागहाणीए जह० एगस० उक  अंोदु । असंखेज्जगुणहाणीए णर्थि</w:t>
      </w:r>
    </w:p>
    <w:p>
      <w:r>
        <w:rPr>
          <w:rFonts w:ascii="Arial" w:hAnsi="Arial"/>
          <w:sz w:val="24"/>
        </w:rPr>
        <w:t>अंतरं । एवमणंताणु  चउकस्स । णवरि अवत्तव्व० णत्थि अंतरं । सम्मत्तसम्मामि०</w:t>
      </w:r>
    </w:p>
    <w:p>
      <w:r>
        <w:rPr>
          <w:rFonts w:ascii="Arial" w:hAnsi="Arial"/>
          <w:sz w:val="24"/>
        </w:rPr>
        <w:t>चत्तारिबड्डिअवद्टि ०अवत्तव्वाणं णस्थि अंतरं । असंखेजजभागहाणी० जह ० एगस 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५  अप का</w:t>
      </w:r>
    </w:p>
    <w:p>
      <w:r>
        <w:rPr>
          <w:rFonts w:ascii="Arial" w:hAnsi="Arial"/>
          <w:sz w:val="24"/>
        </w:rPr>
        <w:t>उक० अंतोम्महुण । कदो १ चरिमफारि पादिय असंखेज्जमागदाणीए् कायजोगेण अंतरं</w:t>
      </w:r>
    </w:p>
    <w:p>
      <w:r>
        <w:rPr>
          <w:rFonts w:ascii="Arial" w:hAnsi="Arial"/>
          <w:sz w:val="24"/>
        </w:rPr>
        <w:t>कादृण गिस्संतकम्मिभो होदृण अणियद्धिकरणद्धाए अब्भंतरे अंतोम्नहृत्तमेत्तमंतरिय</w:t>
      </w:r>
    </w:p>
    <w:p>
      <w:r>
        <w:rPr>
          <w:rFonts w:ascii="Arial" w:hAnsi="Arial"/>
          <w:sz w:val="24"/>
        </w:rPr>
        <w:t>कायजोगदुचरिमसमए सम्मतं चेत्तण अवत्तव्बेणंतरिय चरिमसमए असंखेज्जभागद्दाणीए</w:t>
      </w:r>
    </w:p>
    <w:p>
      <w:r>
        <w:rPr>
          <w:rFonts w:ascii="Arial" w:hAnsi="Arial"/>
          <w:sz w:val="24"/>
        </w:rPr>
        <w:t>अखंख्यातगुणद्वानिका अन्तर नहीं है। यह १रूपणा छब्बीस प्रकृतियोंकी ज्ञाननी चाहए। अनन्तानुबन्धी</w:t>
      </w:r>
    </w:p>
    <w:p>
      <w:r>
        <w:rPr>
          <w:rFonts w:ascii="Arial" w:hAnsi="Arial"/>
          <w:sz w:val="24"/>
        </w:rPr>
        <w:t>चतुष्कके अवक्तव्यका अन्तर नहीं है क्योंकि अनन्तालुबन्धीचतुष्ककी विसंयोजना करनेबाला</w:t>
      </w:r>
    </w:p>
    <w:p>
      <w:r>
        <w:rPr>
          <w:rFonts w:ascii="Arial" w:hAnsi="Arial"/>
          <w:sz w:val="24"/>
        </w:rPr>
        <w:t>सम्यग्टष्टि जीब मिथ्यात्वमें जाकर और अनन्तानुबन्धीपे संयुक्त होर तथा सबसे जघन्य काल तक</w:t>
      </w:r>
    </w:p>
    <w:p>
      <w:r>
        <w:rPr>
          <w:rFonts w:ascii="Arial" w:hAnsi="Arial"/>
          <w:sz w:val="24"/>
        </w:rPr>
        <w:t>मिथ्यात्वमें रह कर पुनः सम्यक्स्वको अहण करके और सबसे जघन्य कालके द्वारा अनन्तानुबन्धीकी</w:t>
      </w:r>
    </w:p>
    <w:p>
      <w:r>
        <w:rPr>
          <w:rFonts w:ascii="Arial" w:hAnsi="Arial"/>
          <w:sz w:val="24"/>
        </w:rPr>
        <w:t>विसंयोजना करके पुनः मिथ्यात्वमें जाकर जबतक अनन्तानुबन्धीसे संयुक्त होता है तबतक एक</w:t>
      </w:r>
    </w:p>
    <w:p>
      <w:r>
        <w:rPr>
          <w:rFonts w:ascii="Arial" w:hAnsi="Arial"/>
          <w:sz w:val="24"/>
        </w:rPr>
        <w:t>योगका अवस्थान नहीं रहता है । सम्यक्त्व श्रौर सम्यग्मिथ्यात्वकी असंख्यातभागद्वानिका जघन्य</w:t>
      </w:r>
    </w:p>
    <w:p>
      <w:r>
        <w:rPr>
          <w:rFonts w:ascii="Arial" w:hAnsi="Arial"/>
          <w:sz w:val="24"/>
        </w:rPr>
        <w:t>अन्तर एक समय ओर उत्कृष्ट अन्तर अन्तमुहूतं है । चार बृद्धि तीन हानि अवस्थित ओर अब</w:t>
      </w:r>
    </w:p>
    <w:p>
      <w:r>
        <w:rPr>
          <w:rFonts w:ascii="Arial" w:hAnsi="Arial"/>
          <w:sz w:val="24"/>
        </w:rPr>
        <w:t>क्तव्यका अन्तर नहीं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३३६ काययोगियोंमें मिथ्यात्ब बारह कषाय और नो नोकषायोंकी असंख्यातभागबृद्धि</w:t>
      </w:r>
    </w:p>
    <w:p>
      <w:r>
        <w:rPr>
          <w:rFonts w:ascii="Arial" w:hAnsi="Arial"/>
          <w:sz w:val="24"/>
        </w:rPr>
        <w:t>और अवस्थिता जघन्य अन्तर एक समय और उत्कृष्ट अन्तर पल्यके असंख्यातवें भागप्रमाण है ।</w:t>
      </w:r>
    </w:p>
    <w:p>
      <w:r>
        <w:rPr>
          <w:rFonts w:ascii="Arial" w:hAnsi="Arial"/>
          <w:sz w:val="24"/>
        </w:rPr>
        <w:t>संख्यातभ।गबृद्धि और संख्यातगृणबृद्धिका जघन्य अन्तर एक समय तथा ख्रीवेद और पुरुषवेदकी</w:t>
      </w:r>
    </w:p>
    <w:p>
      <w:r>
        <w:rPr>
          <w:rFonts w:ascii="Arial" w:hAnsi="Arial"/>
          <w:sz w:val="24"/>
        </w:rPr>
        <w:t>संख्यातभागबृद्धिका जघन्य अन्तर अन््तमुंहूर्त तथा सबकी संख्यातमागहानि सौर संख्यातगुणहानिका</w:t>
      </w:r>
    </w:p>
    <w:p>
      <w:r>
        <w:rPr>
          <w:rFonts w:ascii="Arial" w:hAnsi="Arial"/>
          <w:sz w:val="24"/>
        </w:rPr>
        <w:t>जघन्य अन्तर अन्तमुहूतते है और सभीका उत्कृष्ट अन्तर असंख्यात पुद्गलपरिवतेनममाण है।</w:t>
      </w:r>
    </w:p>
    <w:p>
      <w:r>
        <w:rPr>
          <w:rFonts w:ascii="Arial" w:hAnsi="Arial"/>
          <w:sz w:val="24"/>
        </w:rPr>
        <w:t>असंख्यातभागहानिका जघन्य अन्तर एक समय और उत्कृष्ट अन्तर अन्तमुहू्ते है। तथा असंख्यात</w:t>
      </w:r>
    </w:p>
    <w:p>
      <w:r>
        <w:rPr>
          <w:rFonts w:ascii="Arial" w:hAnsi="Arial"/>
          <w:sz w:val="24"/>
        </w:rPr>
        <w:t>गुणदानिका अन्तर नहीं है । इसी प्रकार अनन्तानुबन्धीचतुष्ककी अपेक्षा जानना चाहिए । किन्तु</w:t>
      </w:r>
    </w:p>
    <w:p>
      <w:r>
        <w:rPr>
          <w:rFonts w:ascii="Arial" w:hAnsi="Arial"/>
          <w:sz w:val="24"/>
        </w:rPr>
        <w:t>इतनी विशेषता है कि अवक्तव्यका अन्तर नहीं है । सम्यत्त्व चौर सम्यम्मिथ्यात्वकी चार बृद्धि</w:t>
      </w:r>
    </w:p>
    <w:p>
      <w:r>
        <w:rPr>
          <w:rFonts w:ascii="Arial" w:hAnsi="Arial"/>
          <w:sz w:val="24"/>
        </w:rPr>
        <w:t>अवस्थित और अवक्तव्यका अन्तर नहीं है । असंख्यातभागदहानिका जघन्य अन्तर एक समय</w:t>
      </w:r>
    </w:p>
    <w:p>
      <w:r>
        <w:rPr>
          <w:rFonts w:ascii="Arial" w:hAnsi="Arial"/>
          <w:sz w:val="24"/>
        </w:rPr>
        <w:t>और उत्कृष्ट अन्तर अन्तमुंहूतै है क्योंकि अन्तिम फलिका पतन करके और काययोगके साथ</w:t>
      </w:r>
    </w:p>
    <w:p>
      <w:r>
        <w:rPr>
          <w:rFonts w:ascii="Arial" w:hAnsi="Arial"/>
          <w:sz w:val="24"/>
        </w:rPr>
        <w:t>असंख्यातभागद्वानिका अन्तर करके पुनः निःसत्तवकमेबाला होकर अनिच्त्तिरूरणके कालके भीतर</w:t>
      </w:r>
    </w:p>
    <w:p>
      <w:r>
        <w:rPr>
          <w:rFonts w:ascii="Arial" w:hAnsi="Arial"/>
          <w:sz w:val="24"/>
        </w:rPr>
        <w:t>अन्तमुंहू्ते प्रमाण अन्तरके बाद काययोगके द्विचरमसमयमें सम्यक्त्वको ग्रहण करके और अवक्तव्य</w:t>
      </w:r>
    </w:p>
    <w:p>
      <w:r>
        <w:rPr>
          <w:rFonts w:ascii="Arial" w:hAnsi="Arial"/>
          <w:sz w:val="24"/>
        </w:rPr>
        <w:t>Page 227:</w:t>
      </w:r>
    </w:p>
    <w:p>
      <w:r>
        <w:rPr>
          <w:rFonts w:ascii="Arial" w:hAnsi="Arial"/>
          <w:sz w:val="24"/>
        </w:rPr>
        <w:t>र्ण्प जयघवलासहिदे कसायपाहुडे  हिदिविदत्ती ३</w:t>
      </w:r>
    </w:p>
    <w:p>
      <w:r>
        <w:rPr>
          <w:rFonts w:ascii="Arial" w:hAnsi="Arial"/>
          <w:sz w:val="24"/>
        </w:rPr>
        <w:t>कदाए अंतोझ्॒ दृत्तमेत्तंतरुवलंभादो । दोण्डं हाणीणं जह  अंतोघ्म॒हु० उक्क० पलिदो०</w:t>
      </w:r>
    </w:p>
    <w:p>
      <w:r>
        <w:rPr>
          <w:rFonts w:ascii="Arial" w:hAnsi="Arial"/>
          <w:sz w:val="24"/>
        </w:rPr>
        <w:t>असंखेज्जदिभागो । असंखेज्जगुणहाणीए णत्थि अंतर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३३७ ओरालियकाय० मिच्छत्तसोलसक०णवणोक० असंखेज्जभांगव्डि</w:t>
      </w:r>
    </w:p>
    <w:p>
      <w:r>
        <w:rPr>
          <w:rFonts w:ascii="Arial" w:hAnsi="Arial"/>
          <w:sz w:val="24"/>
        </w:rPr>
        <w:t>अबद्ध ०असंखेज्जभागदहाणी  जह ० एगस० उक० अंत । दोण्णिवड्डितिण्णि</w:t>
      </w:r>
    </w:p>
    <w:p>
      <w:r>
        <w:rPr>
          <w:rFonts w:ascii="Arial" w:hAnsi="Arial"/>
          <w:sz w:val="24"/>
        </w:rPr>
        <w:t>हाणौणं णत्थि अंतरं । अणंताणुचउक  अवत्तव्व० णत्थि अंतरं । सम्मत्तसम्मामि</w:t>
      </w:r>
    </w:p>
    <w:p>
      <w:r>
        <w:rPr>
          <w:rFonts w:ascii="Arial" w:hAnsi="Arial"/>
          <w:sz w:val="24"/>
        </w:rPr>
        <w:t>चत्तारिव्डि ०अव्ि ०अवत्तव्वाणं णत्थि अंतरं । असंखेज्जभागहाणी० जद ० एग ०</w:t>
      </w:r>
    </w:p>
    <w:p>
      <w:r>
        <w:rPr>
          <w:rFonts w:ascii="Arial" w:hAnsi="Arial"/>
          <w:sz w:val="24"/>
        </w:rPr>
        <w:t>उक० अंतोम्न॒हु० । तिण्हं हाणीणं णत्थि अंतरं । ओरालियमिस्स० छन्बीसं पयडीणम</w:t>
      </w:r>
    </w:p>
    <w:p>
      <w:r>
        <w:rPr>
          <w:rFonts w:ascii="Arial" w:hAnsi="Arial"/>
          <w:sz w:val="24"/>
        </w:rPr>
        <w:t>संखेज्जमागवड्असंखेज्जमागहाणिअवदह्िदाणं जह  एगस ० उक० अंतोघ्ठ० । दोबडि</w:t>
      </w:r>
    </w:p>
    <w:p>
      <w:r>
        <w:rPr>
          <w:rFonts w:ascii="Arial" w:hAnsi="Arial"/>
          <w:sz w:val="24"/>
        </w:rPr>
        <w:t>दोदाणीणं जण्णुक  अंतोम्महु० । णवरि इत्थिपुरिसवेदधञ्जाणं संखेज्जमागत्रड्डी० जह०</w:t>
      </w:r>
    </w:p>
    <w:p>
      <w:r>
        <w:rPr>
          <w:rFonts w:ascii="Arial" w:hAnsi="Arial"/>
          <w:sz w:val="24"/>
        </w:rPr>
        <w:t>एयस० । हस्परदिअरदिषोगइत्थिपुरिसणवंसयवेद  संखेज्जगुणबड्डीए जदण्णमंतर</w:t>
      </w:r>
    </w:p>
    <w:p>
      <w:r>
        <w:rPr>
          <w:rFonts w:ascii="Arial" w:hAnsi="Arial"/>
          <w:sz w:val="24"/>
        </w:rPr>
        <w:t>मेगसमओ । सम्मत्तसम्भामि० असंखेज्जमागहाणी  जदेण्णुक  एगसमओ । संखेज्ज</w:t>
      </w:r>
    </w:p>
    <w:p>
      <w:r>
        <w:rPr>
          <w:rFonts w:ascii="Arial" w:hAnsi="Arial"/>
          <w:sz w:val="24"/>
        </w:rPr>
        <w:t>भागदाणिसंखेज्जगुणहाणी  जहण्णुक ० अंतोषहु   अथवा णत्थि अंतरं । असंखेज्ज</w:t>
      </w:r>
    </w:p>
    <w:p>
      <w:r>
        <w:rPr>
          <w:rFonts w:ascii="Arial" w:hAnsi="Arial"/>
          <w:sz w:val="24"/>
        </w:rPr>
        <w:t>गुणहाणी  णत्थि अंतरं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३३८ वेउव्विकाय० छन्ीसं पयडीणमसंखेजमागवडि अवटटिद् असंखेज्ञभाग</w:t>
      </w:r>
    </w:p>
    <w:p>
      <w:r>
        <w:rPr>
          <w:rFonts w:ascii="Arial" w:hAnsi="Arial"/>
          <w:sz w:val="24"/>
        </w:rPr>
        <w:t>हाणीणं जह ० एगस० उ  अंतो्हुचं । दोबड़िदोहाणीणं अणंताणुचउक ० असंखेजगुण</w:t>
      </w:r>
    </w:p>
    <w:p>
      <w:r>
        <w:rPr>
          <w:rFonts w:ascii="Arial" w:hAnsi="Arial"/>
          <w:sz w:val="24"/>
        </w:rPr>
        <w:t>दाणीए अवत्तव्वं णत्थि अंतरं । सम्मत्तसम्मामि  चत्ता रिव्डिअवष्टि ०अवत्तव्वाणं णत्थि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स्थितित्रिभक्तिका अन्तर करके अन्तिम समयमें असंख्यातभागहानिके करनेपर असंख्यातभागद्वानिका</w:t>
      </w:r>
    </w:p>
    <w:p>
      <w:r>
        <w:rPr>
          <w:rFonts w:ascii="Arial" w:hAnsi="Arial"/>
          <w:sz w:val="24"/>
        </w:rPr>
        <w:t>अन्तमुंहूर्तप्रमाण उत्कृष्ट अन्तर पाया जाता है। दो ह्वानियोंका जघन्य अन्तर अन्तसुहूतं ओर</w:t>
      </w:r>
    </w:p>
    <w:p>
      <w:r>
        <w:rPr>
          <w:rFonts w:ascii="Arial" w:hAnsi="Arial"/>
          <w:sz w:val="24"/>
        </w:rPr>
        <w:t>उत्कृष्ट अन्तर पल्यके असंख्यातवेंभागप्रमाण है। असंख्यातगुणद्वानिका अन्तर नहीं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३३७ ओदारिककाययोगी जीबोंमें मिथ्यात्व सोलह कषाय और नौ नोकषायोंकी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असंख्यातभागवृद्धि अवस्थित ओर असंख्यातभागद्वानिका जघन्य अन्तर एक समय और उत्कृष्ट</w:t>
      </w:r>
    </w:p>
    <w:p>
      <w:r>
        <w:rPr>
          <w:rFonts w:ascii="Arial" w:hAnsi="Arial"/>
          <w:sz w:val="24"/>
        </w:rPr>
        <w:t>अन्तर अन्तमुंहूते है। दो वृद्धि और तीन ह्वानियोंका अन्तर नहीं है। अनन्तानुबन्धीचतुष्कके</w:t>
      </w:r>
    </w:p>
    <w:p>
      <w:r>
        <w:rPr>
          <w:rFonts w:ascii="Arial" w:hAnsi="Arial"/>
          <w:sz w:val="24"/>
        </w:rPr>
        <w:t>अवक्तब्यका अन्तर नहीं है। सम्यक्व चौर सम्यग्मिथ्यात्वकी चार वृद्धि अवस्थित और अवक्तव्यका</w:t>
      </w:r>
    </w:p>
    <w:p>
      <w:r>
        <w:rPr>
          <w:rFonts w:ascii="Arial" w:hAnsi="Arial"/>
          <w:sz w:val="24"/>
        </w:rPr>
        <w:t>अन्तर नहीं है। असंख्यातभागद्वानिका जघन्य अन्तर एक खमय और उत्कृष्ट अन्तर अन्तमुंहूर्त</w:t>
      </w:r>
    </w:p>
    <w:p>
      <w:r>
        <w:rPr>
          <w:rFonts w:ascii="Arial" w:hAnsi="Arial"/>
          <w:sz w:val="24"/>
        </w:rPr>
        <w:t>है। तथा तीन द्वानियोंका अन्तर नहीं है। ओौद्ारिकमिश्रकाययोगियोमे छब्बीस प्रकृतियोंकी</w:t>
      </w:r>
    </w:p>
    <w:p>
      <w:r>
        <w:rPr>
          <w:rFonts w:ascii="Arial" w:hAnsi="Arial"/>
          <w:sz w:val="24"/>
        </w:rPr>
        <w:t>असंख्यातभागवृद्धि असंख्यातभागद्वानि ओर अवस्थितका जघन्य अन्तर एक समय और उत्कृष्ट</w:t>
      </w:r>
    </w:p>
    <w:p>
      <w:r>
        <w:rPr>
          <w:rFonts w:ascii="Arial" w:hAnsi="Arial"/>
          <w:sz w:val="24"/>
        </w:rPr>
        <w:t>अन्तर अन्तमुंहूर्त हे। दो बृद्धि मौर दो द्वानियोंका जघन्य और उत्कृष्ट अन्तर अन्तमुहूत्त है।</w:t>
      </w:r>
    </w:p>
    <w:p>
      <w:r>
        <w:rPr>
          <w:rFonts w:ascii="Arial" w:hAnsi="Arial"/>
          <w:sz w:val="24"/>
        </w:rPr>
        <w:t>किन्तु इतनी विशेषता है कि खीवेद ओर पुरुषवेदके चिना शेष प्रकृतियोंकी संख्यातभागवबृद्धिका</w:t>
      </w:r>
    </w:p>
    <w:p>
      <w:r>
        <w:rPr>
          <w:rFonts w:ascii="Arial" w:hAnsi="Arial"/>
          <w:sz w:val="24"/>
        </w:rPr>
        <w:t>जघन्य अन्तर एक समय है। हास्य रति अरति शोक खीवेद पुरुषबेद और नपुंसकवेदकी</w:t>
      </w:r>
    </w:p>
    <w:p>
      <w:r>
        <w:rPr>
          <w:rFonts w:ascii="Arial" w:hAnsi="Arial"/>
          <w:sz w:val="24"/>
        </w:rPr>
        <w:t>संख्यातगुणबृद्धिका जघन्य अन्तर एक समय है । सम्यक्त्व च्रौर सम्यग्मिथ्यात्वकी असंख्यातभाग</w:t>
      </w:r>
    </w:p>
    <w:p>
      <w:r>
        <w:rPr>
          <w:rFonts w:ascii="Arial" w:hAnsi="Arial"/>
          <w:sz w:val="24"/>
        </w:rPr>
        <w:t>इानिका जघन्य और उत्कृष्ट अन्तर एक समय हे । संख्यातभागहानि और संख्यातगुणद्वानिका जघन्य</w:t>
      </w:r>
    </w:p>
    <w:p>
      <w:r>
        <w:rPr>
          <w:rFonts w:ascii="Arial" w:hAnsi="Arial"/>
          <w:sz w:val="24"/>
        </w:rPr>
        <w:t>और उत्क्रष्ट अन्तर अन्तमुहूत है । अथवा अन्तर नहीं है । असंख्यातगुणहानिक्रा अन्तर नहीं है ।</w:t>
      </w:r>
    </w:p>
    <w:p>
      <w:r>
        <w:rPr>
          <w:rFonts w:ascii="Arial" w:hAnsi="Arial"/>
          <w:sz w:val="24"/>
        </w:rPr>
        <w:t xml:space="preserve"> ३३८ वैक्रियिककाययोगियों में छब्बीस श्रकृतियोंक्ी असंख्यातभागबृद्धि अवस्थित और</w:t>
      </w:r>
    </w:p>
    <w:p>
      <w:r>
        <w:rPr>
          <w:rFonts w:ascii="Arial" w:hAnsi="Arial"/>
          <w:sz w:val="24"/>
        </w:rPr>
        <w:t>असंख्यातभागद्दानिका जघन्य अन्तर एक समय ओर उत्कृष्ट अन्तर अन्तसुहूत है । दो बद्धि और दो</w:t>
      </w:r>
    </w:p>
    <w:p>
      <w:r>
        <w:rPr>
          <w:rFonts w:ascii="Arial" w:hAnsi="Arial"/>
          <w:sz w:val="24"/>
        </w:rPr>
        <w:t>हानियोंका तथा अनन्तानुबन्धीचतुष्ककी असंख्यातगुणहानि और अवक्तव्यका अन्तर नहीं है।</w:t>
      </w:r>
    </w:p>
    <w:p>
      <w:r>
        <w:rPr>
          <w:rFonts w:ascii="Arial" w:hAnsi="Arial"/>
          <w:sz w:val="24"/>
        </w:rPr>
        <w:t>Page 228:</w:t>
      </w:r>
    </w:p>
    <w:p>
      <w:r>
        <w:rPr>
          <w:rFonts w:ascii="Arial" w:hAnsi="Arial"/>
          <w:sz w:val="24"/>
        </w:rPr>
        <w:t>गा० २२  बद्टिपरूवणाए अंतरं २०६</w:t>
      </w:r>
    </w:p>
    <w:p>
      <w:r>
        <w:rPr>
          <w:rFonts w:ascii="Arial" w:hAnsi="Arial"/>
          <w:sz w:val="24"/>
        </w:rPr>
        <w:t>अवरं । असंखेजञभागदाणी० जह० एयस० उक्क० अतो । षण्डं हाणीणं णत्यि</w:t>
      </w:r>
    </w:p>
    <w:p>
      <w:r>
        <w:rPr>
          <w:rFonts w:ascii="Arial" w:hAnsi="Arial"/>
          <w:sz w:val="24"/>
        </w:rPr>
        <w:t>अंतरं। वेउब्वि०मिस्स० ओरालियमिस्स म॑मो । णवरि छव्बीसं पयडीणं संखेजमागवड्ढीए</w:t>
      </w:r>
    </w:p>
    <w:p>
      <w:r>
        <w:rPr>
          <w:rFonts w:ascii="Arial" w:hAnsi="Arial"/>
          <w:sz w:val="24"/>
        </w:rPr>
        <w:t>सत्तणोक ० संख्ेज्जगुणबड्डीए च जहण्णमंतरमेगसम ओ णत्यि । किंतु अतोहं । कम्मइ्य ०</w:t>
      </w:r>
    </w:p>
    <w:p>
      <w:r>
        <w:rPr>
          <w:rFonts w:ascii="Arial" w:hAnsi="Arial"/>
          <w:sz w:val="24"/>
        </w:rPr>
        <w:t>अद्टाबीसं पयडि ०सव्बपदाणं णत्थि अंतरं। एवमणाहारीणं । आहार ० आहारमिस्स  सव्वाधि</w:t>
      </w:r>
    </w:p>
    <w:p>
      <w:r>
        <w:rPr>
          <w:rFonts w:ascii="Arial" w:hAnsi="Arial"/>
          <w:sz w:val="24"/>
        </w:rPr>
        <w:t>पयडीणं असंखेजमागहाणीए णत्थि अंतरं। एवमकसा०नहाक्खाद ०सासण  दिद्धि चि।</w:t>
      </w:r>
    </w:p>
    <w:p>
      <w:r>
        <w:rPr>
          <w:rFonts w:ascii="Arial" w:hAnsi="Arial"/>
          <w:sz w:val="24"/>
        </w:rPr>
        <w:t>सम्यक्त्व और सम्यग्मिथ्यात्वकी चार वृद्धि अवस्थित और अवक्तव्यका अन्तर नहीं द ।</w:t>
      </w:r>
    </w:p>
    <w:p>
      <w:r>
        <w:rPr>
          <w:rFonts w:ascii="Arial" w:hAnsi="Arial"/>
          <w:sz w:val="24"/>
        </w:rPr>
        <w:t>असंख्यातमभागदानिका जघन्य अन्तर एक समय और उत्कृष्ट अतर अन््तमुहते हे । तीन हानि</w:t>
      </w:r>
    </w:p>
    <w:p>
      <w:r>
        <w:rPr>
          <w:rFonts w:ascii="Arial" w:hAnsi="Arial"/>
          <w:sz w:val="24"/>
        </w:rPr>
        <w:t>योंका अन्तर नहीं ह  वैक्रियिकमिश्रकाययोगियोका भंग ओदारिकमिश्रकाययोगियोके समान</w:t>
      </w:r>
    </w:p>
    <w:p>
      <w:r>
        <w:rPr>
          <w:rFonts w:ascii="Arial" w:hAnsi="Arial"/>
          <w:sz w:val="24"/>
        </w:rPr>
        <w:t>है। कितु इतनी विशेषता है कि छब्बीस प्रकृतिर्योको संख्यातमागबृद्धिका तथा सात नोकषा</w:t>
      </w:r>
    </w:p>
    <w:p>
      <w:r>
        <w:rPr>
          <w:rFonts w:ascii="Arial" w:hAnsi="Arial"/>
          <w:sz w:val="24"/>
        </w:rPr>
        <w:t>योंकी संख्यातगुणवृद्धिका जघन्य अन्तर एक समय नहीं है किन्तु अन्तत ह । कार्मेणकाय</w:t>
      </w:r>
    </w:p>
    <w:p>
      <w:r>
        <w:rPr>
          <w:rFonts w:ascii="Arial" w:hAnsi="Arial"/>
          <w:sz w:val="24"/>
        </w:rPr>
        <w:t>योगियोंमें जडवाईस प्रकृतियोंके सब पदोंका अन्तर नहीं ह । इसी प्रकार अनाहारकोंके जानना</w:t>
      </w:r>
    </w:p>
    <w:p>
      <w:r>
        <w:rPr>
          <w:rFonts w:ascii="Arial" w:hAnsi="Arial"/>
          <w:sz w:val="24"/>
        </w:rPr>
        <w:t>चादिए । आहारककाययोगी और आहारकमिश्रकाययोगियोंमें सब ग्रकृतियोंकी असंख्यात</w:t>
      </w:r>
    </w:p>
    <w:p>
      <w:r>
        <w:rPr>
          <w:rFonts w:ascii="Arial" w:hAnsi="Arial"/>
          <w:sz w:val="24"/>
        </w:rPr>
        <w:t>भागहानिका अन्तर नहीं ह । इसी प्रकार अकषायी यथाख्यातसंयत और सासादनसम्यम्दृष्टि</w:t>
      </w:r>
    </w:p>
    <w:p>
      <w:r>
        <w:rPr>
          <w:rFonts w:ascii="Arial" w:hAnsi="Arial"/>
          <w:sz w:val="24"/>
        </w:rPr>
        <w:t>जीवोंके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 चारों मनोयोग और चारों वचनयोगोंमें २६ प्रकरतियोंकी असंख्यातभागहानि</w:t>
      </w:r>
    </w:p>
    <w:p>
      <w:r>
        <w:rPr>
          <w:rFonts w:ascii="Arial" w:hAnsi="Arial"/>
          <w:sz w:val="24"/>
        </w:rPr>
        <w:t>असंख्यातभागवृद्धि ओौर अवस्थित पदोंका अन्तरकाल तो बन जाता ह क्योंकि ये पद् कमसे कम</w:t>
      </w:r>
    </w:p>
    <w:p>
      <w:r>
        <w:rPr>
          <w:rFonts w:ascii="Arial" w:hAnsi="Arial"/>
          <w:sz w:val="24"/>
        </w:rPr>
        <w:t>एक समयके अन्तरसे भी होते हैं इसलिये यहाँ इनका जघन्य जन्तरका एक समय और उत्कृष्ट</w:t>
      </w:r>
    </w:p>
    <w:p>
      <w:r>
        <w:rPr>
          <w:rFonts w:ascii="Arial" w:hAnsi="Arial"/>
          <w:sz w:val="24"/>
        </w:rPr>
        <w:t>अन्तरकाल अन्तमुंहृ्ते कहा । किन्तु शेष पदोंका अम्तरकार नहीं बनता क्योकि उक्त मनोयोगोंके</w:t>
      </w:r>
    </w:p>
    <w:p>
      <w:r>
        <w:rPr>
          <w:rFonts w:ascii="Arial" w:hAnsi="Arial"/>
          <w:sz w:val="24"/>
        </w:rPr>
        <w:t>कारसे शेष पदोंके अन्तरकाछका प्रमाण अधिक है । यहाँ अनन्ताजुबन्धीकी अवक्तव्यवृद्धिका</w:t>
      </w:r>
    </w:p>
    <w:p>
      <w:r>
        <w:rPr>
          <w:rFonts w:ascii="Arial" w:hAnsi="Arial"/>
          <w:sz w:val="24"/>
        </w:rPr>
        <w:t>अन्तरकाछ कयो नहीं बनता इसका कारण मूख बतछाया ही है। उक्त योगबालोंमेंसे कोई एक</w:t>
      </w:r>
    </w:p>
    <w:p>
      <w:r>
        <w:rPr>
          <w:rFonts w:ascii="Arial" w:hAnsi="Arial"/>
          <w:sz w:val="24"/>
        </w:rPr>
        <w:t>योगवाछा जीव सम्यक्त्व या सम्यम्मिथ्यात्वकी असंख्यातभागहानि कर रहा है। अब दूसरे</w:t>
      </w:r>
    </w:p>
    <w:p>
      <w:r>
        <w:rPr>
          <w:rFonts w:ascii="Arial" w:hAnsi="Arial"/>
          <w:sz w:val="24"/>
        </w:rPr>
        <w:t>समयमें सम्यक्त्वको प्राप्त करके उसने अन्य पदों द्वारा असंख्यातभागहानिको अन्तरित कर दिया</w:t>
      </w:r>
    </w:p>
    <w:p>
      <w:r>
        <w:rPr>
          <w:rFonts w:ascii="Arial" w:hAnsi="Arial"/>
          <w:sz w:val="24"/>
        </w:rPr>
        <w:t>और तीसरे समयमें वह् पुनः असंख्यातभागहानिको प्राप्न दौ गया तो असंख्यातभागहानिका</w:t>
      </w:r>
    </w:p>
    <w:p>
      <w:r>
        <w:rPr>
          <w:rFonts w:ascii="Arial" w:hAnsi="Arial"/>
          <w:sz w:val="24"/>
        </w:rPr>
        <w:t>जघन्य अन्तर एक समय प्राप्त होता है । तथा कोई एक एेसा जीव है जो उक्त योगोंमेंसे विवश्चित</w:t>
      </w:r>
    </w:p>
    <w:p>
      <w:r>
        <w:rPr>
          <w:rFonts w:ascii="Arial" w:hAnsi="Arial"/>
          <w:sz w:val="24"/>
        </w:rPr>
        <w:t>योगके कारके भीतर सम्यक्त्व और सम्यगम्मिथ्यात्वकी उद्ठेलना करता है तथा अन्तसुहूतैमे ही</w:t>
      </w:r>
    </w:p>
    <w:p>
      <w:r>
        <w:rPr>
          <w:rFonts w:ascii="Arial" w:hAnsi="Arial"/>
          <w:sz w:val="24"/>
        </w:rPr>
        <w:t>सम्यक्त्वको प्राप्त करके पुनः इनकी सत्ताको प्राप्त होकर दूसरे समयसे असंख्यातभागहानि करने</w:t>
      </w:r>
    </w:p>
    <w:p>
      <w:r>
        <w:rPr>
          <w:rFonts w:ascii="Arial" w:hAnsi="Arial"/>
          <w:sz w:val="24"/>
        </w:rPr>
        <w:t>कगता है तो उसके असंख्यातभागहानिका उत्क्रष्ट अन्तरकाछ अन््तमुहत प्राप्त होता द । यहाँ</w:t>
      </w:r>
    </w:p>
    <w:p>
      <w:r>
        <w:rPr>
          <w:rFonts w:ascii="Arial" w:hAnsi="Arial"/>
          <w:sz w:val="24"/>
        </w:rPr>
        <w:t>सम्यक्त्व और सम्यग्मिथ्यात्वके शेष पदोंका अन्तरकाक नहीं बनता क्योंकि उक्त योगोंके कासे</w:t>
      </w:r>
    </w:p>
    <w:p>
      <w:r>
        <w:rPr>
          <w:rFonts w:ascii="Arial" w:hAnsi="Arial"/>
          <w:sz w:val="24"/>
        </w:rPr>
        <w:t>शेष पदोंका जघन्य अन्तरकाल भी बड़ा है। असंख्यातभागहानिकाण्डकघातका उत्कृष्ट काल</w:t>
      </w:r>
    </w:p>
    <w:p>
      <w:r>
        <w:rPr>
          <w:rFonts w:ascii="Arial" w:hAnsi="Arial"/>
          <w:sz w:val="24"/>
        </w:rPr>
        <w:t>पल्यके असंख्यातबें भागप्रमाण है अतएव काययोगमें मिथ्यात्व बारह कषाय और नौ नोकषा</w:t>
      </w:r>
    </w:p>
    <w:p>
      <w:r>
        <w:rPr>
          <w:rFonts w:ascii="Arial" w:hAnsi="Arial"/>
          <w:sz w:val="24"/>
        </w:rPr>
        <w:t>योंकी असंख्यातभागबृद्धि और अवस्थित पदका उत्कृष्ट अन्तरकाल पल्यके असंख्यातवें भागप्रमाण</w:t>
      </w:r>
    </w:p>
    <w:p>
      <w:r>
        <w:rPr>
          <w:rFonts w:ascii="Arial" w:hAnsi="Arial"/>
          <w:sz w:val="24"/>
        </w:rPr>
        <w:t>कहा । काययोग का उत्कृष्ट काठ असंख्यात पुदूगछपरिवतेन है इसलिये इसमें उक्त प्रकृतियोंकी</w:t>
      </w:r>
    </w:p>
    <w:p>
      <w:r>
        <w:rPr>
          <w:rFonts w:ascii="Arial" w:hAnsi="Arial"/>
          <w:sz w:val="24"/>
        </w:rPr>
        <w:t>संख्यातभागबृद्धि संख्यातगुणबुद्धि संख्यातभागहानि और संख्यातगुणहानिका उत्कृष्ट अन्तरकाछ</w:t>
      </w:r>
    </w:p>
    <w:p>
      <w:r>
        <w:rPr>
          <w:rFonts w:ascii="Arial" w:hAnsi="Arial"/>
          <w:sz w:val="24"/>
        </w:rPr>
        <w:t>उक्त प्रमाण बन जाता दै । कोई एक काययोगी जीव है जो सम्यक्त्व और सम्यम्मिथ्यात्वकी</w:t>
      </w:r>
    </w:p>
    <w:p>
      <w:r>
        <w:rPr>
          <w:rFonts w:ascii="Arial" w:hAnsi="Arial"/>
          <w:sz w:val="24"/>
        </w:rPr>
        <w:t>उद्देलना कर रहा ह । प्रारम्भमें और अन्तमें उसने इनकी संख्यातभागहानि और संख्यातगुण</w:t>
      </w:r>
    </w:p>
    <w:p>
      <w:r>
        <w:rPr>
          <w:rFonts w:ascii="Arial" w:hAnsi="Arial"/>
          <w:sz w:val="24"/>
        </w:rPr>
        <w:t>हानि की तो इनका उत्क्रष्ट अन्तरकाल पल्यके असंख्यातवें भागप्रमाण प्राप्त होता है । यहाँ प्रासम्भमें</w:t>
      </w:r>
    </w:p>
    <w:p>
      <w:r>
        <w:rPr>
          <w:rFonts w:ascii="Arial" w:hAnsi="Arial"/>
          <w:sz w:val="24"/>
        </w:rPr>
        <w:t>स्थितिकाण्डकघातसे संख्यातभागहानि और संख्यातगुणहानि प्राप्त करना चाहिये। और अन्तमें</w:t>
      </w:r>
    </w:p>
    <w:p>
      <w:r>
        <w:rPr>
          <w:rFonts w:ascii="Arial" w:hAnsi="Arial"/>
          <w:sz w:val="24"/>
        </w:rPr>
        <w:t>जब जघन्य परीतासंख्यात प्रमाण स्थिति शेष रह जाती है तब संख्यातभागहानि होती दे । तथा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२७</w:t>
      </w:r>
    </w:p>
    <w:p>
      <w:r>
        <w:rPr>
          <w:rFonts w:ascii="Arial" w:hAnsi="Arial"/>
          <w:sz w:val="24"/>
        </w:rPr>
        <w:t>Page 229:</w:t>
      </w:r>
    </w:p>
    <w:p>
      <w:r>
        <w:rPr>
          <w:rFonts w:ascii="Arial" w:hAnsi="Arial"/>
          <w:sz w:val="24"/>
        </w:rPr>
        <w:t>३१० लयघवलासहिदे कसायपाहुडे  द्विदिविद्व्ती ३</w:t>
      </w:r>
    </w:p>
    <w:p>
      <w:r>
        <w:rPr>
          <w:rFonts w:ascii="Arial" w:hAnsi="Arial"/>
          <w:sz w:val="24"/>
        </w:rPr>
        <w:t xml:space="preserve"> ३३६ बेदाणुवादेण इत्थिवेदेसु मिच्छत्तसो लसकऋ०णव्रणो० असंखेजमागबहि</w:t>
      </w:r>
    </w:p>
    <w:p>
      <w:r>
        <w:rPr>
          <w:rFonts w:ascii="Arial" w:hAnsi="Arial"/>
          <w:sz w:val="24"/>
        </w:rPr>
        <w:t>असंखेजमागद्दाणिअवष्टि० ज० एगसम भो । संखेजभागव ड़ संखेज्ञमागहाणि संखेजगुण</w:t>
      </w:r>
    </w:p>
    <w:p>
      <w:r>
        <w:rPr>
          <w:rFonts w:ascii="Arial" w:hAnsi="Arial"/>
          <w:sz w:val="24"/>
        </w:rPr>
        <w:t>हाणीणं जह० अंतोधु ० उक० सव्पेक्ि पि पणवण्णपल्दोवमाणि देष्ठगाणि । णवरि</w:t>
      </w:r>
    </w:p>
    <w:p>
      <w:r>
        <w:rPr>
          <w:rFonts w:ascii="Arial" w:hAnsi="Arial"/>
          <w:sz w:val="24"/>
        </w:rPr>
        <w:t>अणनणु०्च उकयजञाणमसंखेजमागद्णो  अंतोपुहृत्त । संखेजगुणगहीए संखेजमाग</w:t>
      </w:r>
    </w:p>
    <w:p>
      <w:r>
        <w:rPr>
          <w:rFonts w:ascii="Arial" w:hAnsi="Arial"/>
          <w:sz w:val="24"/>
        </w:rPr>
        <w:t>बह्डिमंगो णवरि सत्तणोकसायाणं संखेजगुणबड्डीए जहण्णंतरमेगसमओ । असंखेज</w:t>
      </w:r>
    </w:p>
    <w:p>
      <w:r>
        <w:rPr>
          <w:rFonts w:ascii="Arial" w:hAnsi="Arial"/>
          <w:sz w:val="24"/>
        </w:rPr>
        <w:t>गुणहाणीए जहण्णुक० अंतेषु । अणंताणुचउक ० असंखेजगुणहाणिअवत्तव्ब० ज०</w:t>
      </w:r>
    </w:p>
    <w:p>
      <w:r>
        <w:rPr>
          <w:rFonts w:ascii="Arial" w:hAnsi="Arial"/>
          <w:sz w:val="24"/>
        </w:rPr>
        <w:t>दो निषेकोंके शेष रह जानेपर संख्यातगुणहानि दोती है। ओदारिकमिश्रकाययोगमें</w:t>
      </w:r>
    </w:p>
    <w:p>
      <w:r>
        <w:rPr>
          <w:rFonts w:ascii="Arial" w:hAnsi="Arial"/>
          <w:sz w:val="24"/>
        </w:rPr>
        <w:t>२६ प्रकृतियोमेसे खीवेद और पुरुषवेदके बिना जो शेष प्रकृतिर्योकी संख्यातभागहानिका जघन्य</w:t>
      </w:r>
    </w:p>
    <w:p>
      <w:r>
        <w:rPr>
          <w:rFonts w:ascii="Arial" w:hAnsi="Arial"/>
          <w:sz w:val="24"/>
        </w:rPr>
        <w:t>अन्तर एक समय बतराया है बह जो रूब्ध्यपर्याप्क दो इन्द्रिय स्वस्थानमें संख्यातभागवृद्धि</w:t>
      </w:r>
    </w:p>
    <w:p>
      <w:r>
        <w:rPr>
          <w:rFonts w:ascii="Arial" w:hAnsi="Arial"/>
          <w:sz w:val="24"/>
        </w:rPr>
        <w:t>करता है और दूसरे समयमे अवस्थितविभक्तिको करके तीसरे समयमें औदारिकमिश्रयोगके</w:t>
      </w:r>
    </w:p>
    <w:p>
      <w:r>
        <w:rPr>
          <w:rFonts w:ascii="Arial" w:hAnsi="Arial"/>
          <w:sz w:val="24"/>
        </w:rPr>
        <w:t>साथ तेइन्द्रियोंमें उत्पन्न होकर संख्यातभागबृद्धिको करता है उसके प्राप्त होता है। इसी प्रकार</w:t>
      </w:r>
    </w:p>
    <w:p>
      <w:r>
        <w:rPr>
          <w:rFonts w:ascii="Arial" w:hAnsi="Arial"/>
          <w:sz w:val="24"/>
        </w:rPr>
        <w:t>छब्ध्यपर्याप्तक तेइन्द्रियको चौइन्द्रियमें उत्पन्न कराके भी संख्यातभागवृद्धिका जघन्य अन्तर एक</w:t>
      </w:r>
    </w:p>
    <w:p>
      <w:r>
        <w:rPr>
          <w:rFonts w:ascii="Arial" w:hAnsi="Arial"/>
          <w:sz w:val="24"/>
        </w:rPr>
        <w:t>समय प्राप्त किया जा सकता है। तथा हास्य रति अरति शोक खीवेदः पुरुषवेद और नपुंसक</w:t>
      </w:r>
    </w:p>
    <w:p>
      <w:r>
        <w:rPr>
          <w:rFonts w:ascii="Arial" w:hAnsi="Arial"/>
          <w:sz w:val="24"/>
        </w:rPr>
        <w:t>वेदकी संख्यातगुणबृद्धिका जघन्य अन्तर जो एक समय बतलाया है वह् इस प्रकार प्राप्न होता</w:t>
      </w:r>
    </w:p>
    <w:p>
      <w:r>
        <w:rPr>
          <w:rFonts w:ascii="Arial" w:hAnsi="Arial"/>
          <w:sz w:val="24"/>
        </w:rPr>
        <w:t>हैजिसके सोछह कषाय और नौ नोकषायोंकी स्त्वस्थिति एकेद्रियके योग्य है ऐसा कोई एक</w:t>
      </w:r>
    </w:p>
    <w:p>
      <w:r>
        <w:rPr>
          <w:rFonts w:ascii="Arial" w:hAnsi="Arial"/>
          <w:sz w:val="24"/>
        </w:rPr>
        <w:t>एकेन्द्रिय जीव सं्ञियोमे उत्पन्न हुआ। इसके अभी हास्यादिकमेंसे विवक्षित प्रकृतिका वन्ध नहीं</w:t>
      </w:r>
    </w:p>
    <w:p>
      <w:r>
        <w:rPr>
          <w:rFonts w:ascii="Arial" w:hAnsi="Arial"/>
          <w:sz w:val="24"/>
        </w:rPr>
        <w:t>हो रहा है। अब शरीरअहण करनेके कुछ काठ बाद ओदारिकमिश्रकाययोगके रहते हुए</w:t>
      </w:r>
    </w:p>
    <w:p>
      <w:r>
        <w:rPr>
          <w:rFonts w:ascii="Arial" w:hAnsi="Arial"/>
          <w:sz w:val="24"/>
        </w:rPr>
        <w:t>उसने जिसका अन्तरकाल प्राप्त करना हो उसकी पहले समयमें बन्ध द्वारा संख्यातगुणबृद्धि की</w:t>
      </w:r>
    </w:p>
    <w:p>
      <w:r>
        <w:rPr>
          <w:rFonts w:ascii="Arial" w:hAnsi="Arial"/>
          <w:sz w:val="24"/>
        </w:rPr>
        <w:t>दूसरे समयमें अवस्थितविभक्ति की और तीसरे समयमें संक्लेशक्षयसे संख्यातगुणबद्धि की तो</w:t>
      </w:r>
    </w:p>
    <w:p>
      <w:r>
        <w:rPr>
          <w:rFonts w:ascii="Arial" w:hAnsi="Arial"/>
          <w:sz w:val="24"/>
        </w:rPr>
        <w:t>इस प्रकार उक्त प्रकृतियोंमें संख्यातगुणवृद्धिका जघन्य अन्तर एक समय प्राप्त हो जाता है।</w:t>
      </w:r>
    </w:p>
    <w:p>
      <w:r>
        <w:rPr>
          <w:rFonts w:ascii="Arial" w:hAnsi="Arial"/>
          <w:sz w:val="24"/>
        </w:rPr>
        <w:t>सम्यक्त्व और सम्यम्मिथ्यात्वकी संख्यातभागह्ानि और संख्यातगुणद्ानिका जघन्य और उत्कृष्ट</w:t>
      </w:r>
    </w:p>
    <w:p>
      <w:r>
        <w:rPr>
          <w:rFonts w:ascii="Arial" w:hAnsi="Arial"/>
          <w:sz w:val="24"/>
        </w:rPr>
        <w:t>अन्तर कार अन्तुहूते बतलाया दे। इस प्रकार हैअन्तरकाछ जो अन्तमुंहूर्ते बतछाया है</w:t>
      </w:r>
    </w:p>
    <w:p>
      <w:r>
        <w:rPr>
          <w:rFonts w:ascii="Arial" w:hAnsi="Arial"/>
          <w:sz w:val="24"/>
        </w:rPr>
        <w:t>बह स्थितिकाण्डक घातकी अपेक्षासे बतछाया दहै । पर ओदारिकमिश्रकाययोगमे इस प्रकारकी</w:t>
      </w:r>
    </w:p>
    <w:p>
      <w:r>
        <w:rPr>
          <w:rFonts w:ascii="Arial" w:hAnsi="Arial"/>
          <w:sz w:val="24"/>
        </w:rPr>
        <w:t>स्थिति अधिकतर प्राप्त नहीं होती अतः इनका निषेध किया। ओौदारिकभिश्रकाययोगमें</w:t>
      </w:r>
    </w:p>
    <w:p>
      <w:r>
        <w:rPr>
          <w:rFonts w:ascii="Arial" w:hAnsi="Arial"/>
          <w:sz w:val="24"/>
        </w:rPr>
        <w:t>जो दोइन्द्रिय तीन इन्द्रियॉमें और तीन इन्द्रिय चार इन्द्रियोंमें उत्पन्न होते</w:t>
      </w:r>
    </w:p>
    <w:p>
      <w:r>
        <w:rPr>
          <w:rFonts w:ascii="Arial" w:hAnsi="Arial"/>
          <w:sz w:val="24"/>
        </w:rPr>
        <w:t>हैं उनके संख्यातभागवृद्धिका जघन्य अन्तर एक समय प्राप्त होता है। तथा जो केन्द्रिय या</w:t>
      </w:r>
    </w:p>
    <w:p>
      <w:r>
        <w:rPr>
          <w:rFonts w:ascii="Arial" w:hAnsi="Arial"/>
          <w:sz w:val="24"/>
        </w:rPr>
        <w:t>विकलेन्द्रिय संज्ञियोंमें उत्पन्न होते हैं उनके सात नोकषायोंकी संख्यातगुणबृद्धिका जघन्य अन्तर</w:t>
      </w:r>
    </w:p>
    <w:p>
      <w:r>
        <w:rPr>
          <w:rFonts w:ascii="Arial" w:hAnsi="Arial"/>
          <w:sz w:val="24"/>
        </w:rPr>
        <w:t>एक समय प्राप्त होता है पर वैक्रियिकमिश्रकाययोगियोंसें इसप्रकार जीवोंका उत्पाद नही होता</w:t>
      </w:r>
    </w:p>
    <w:p>
      <w:r>
        <w:rPr>
          <w:rFonts w:ascii="Arial" w:hAnsi="Arial"/>
          <w:sz w:val="24"/>
        </w:rPr>
        <w:t>अतः यहाँ उक्त पदोंका जघन्य अन्तर एक समय नहीं कहा । शेष कथन सुगम है ।</w:t>
      </w:r>
    </w:p>
    <w:p>
      <w:r>
        <w:rPr>
          <w:rFonts w:ascii="Arial" w:hAnsi="Arial"/>
          <w:sz w:val="24"/>
        </w:rPr>
        <w:t xml:space="preserve"> ३३९ वेदमागंणाके अनुवादसे ख्रोवेद्योंमें मिथ्यात्व सोलह कषाय और नौ नोकषायोंकी</w:t>
      </w:r>
    </w:p>
    <w:p>
      <w:r>
        <w:rPr>
          <w:rFonts w:ascii="Arial" w:hAnsi="Arial"/>
          <w:sz w:val="24"/>
        </w:rPr>
        <w:t>असंख्यातभागबृद्धि असंख्यातभागहानि और अवस्थितका जघन्य अन्तर एक समय तथा संख्यात</w:t>
      </w:r>
    </w:p>
    <w:p>
      <w:r>
        <w:rPr>
          <w:rFonts w:ascii="Arial" w:hAnsi="Arial"/>
          <w:sz w:val="24"/>
        </w:rPr>
        <w:t>भांगवृद्धि संस्यातभागहानि और संख्यातगुणहानिका जघन्य अन्तर अन्तमुहूते है। तथा समीका</w:t>
      </w:r>
    </w:p>
    <w:p>
      <w:r>
        <w:rPr>
          <w:rFonts w:ascii="Arial" w:hAnsi="Arial"/>
          <w:sz w:val="24"/>
        </w:rPr>
        <w:t>उत्कृष्ट अन्तर कुछकम पचवन पल्य है। किन्तु इतनी विशेषता है कि अनन्तानुबन्धीचतुष्कके</w:t>
      </w:r>
    </w:p>
    <w:p>
      <w:r>
        <w:rPr>
          <w:rFonts w:ascii="Arial" w:hAnsi="Arial"/>
          <w:sz w:val="24"/>
        </w:rPr>
        <w:t>बिना शेष भ्रकृतियोंकी असंख्यातभागहानिका उत्कृष्ट अन्तर अन्तमुहूतै है । तथा संख्यातगुणबृद्धिका</w:t>
      </w:r>
    </w:p>
    <w:p>
      <w:r>
        <w:rPr>
          <w:rFonts w:ascii="Arial" w:hAnsi="Arial"/>
          <w:sz w:val="24"/>
        </w:rPr>
        <w:t>भंग संख्यातभागबृद्धिके समान है । किन्तु इतनी विशेषता है कि सात नोकषार्योको संख्यात</w:t>
      </w:r>
    </w:p>
    <w:p>
      <w:r>
        <w:rPr>
          <w:rFonts w:ascii="Arial" w:hAnsi="Arial"/>
          <w:sz w:val="24"/>
        </w:rPr>
        <w:t>गुणबुद्धिका जघन्य अन्तर एक समय दै। असंख्यातगुणद्ानिका जघन्य और उत्कृष्ट अन्तर अन्व</w:t>
      </w:r>
    </w:p>
    <w:p>
      <w:r>
        <w:rPr>
          <w:rFonts w:ascii="Arial" w:hAnsi="Arial"/>
          <w:sz w:val="24"/>
        </w:rPr>
        <w:t>सह ह । अनन्तादुबन्धो चदुष्ककी असंख्यातगुणद्वानि और अवक्तव्यकाजघन्य अन्तर अन्तर्मुहृते</w:t>
      </w:r>
    </w:p>
    <w:p>
      <w:r>
        <w:rPr>
          <w:rFonts w:ascii="Arial" w:hAnsi="Arial"/>
          <w:sz w:val="24"/>
        </w:rPr>
        <w:t>Page 230:</w:t>
      </w:r>
    </w:p>
    <w:p>
      <w:r>
        <w:rPr>
          <w:rFonts w:ascii="Arial" w:hAnsi="Arial"/>
          <w:sz w:val="24"/>
        </w:rPr>
        <w:t>गो० ३२  बंड्िपरूवणाए अंतर २११</w:t>
      </w:r>
    </w:p>
    <w:p>
      <w:r>
        <w:rPr>
          <w:rFonts w:ascii="Arial" w:hAnsi="Arial"/>
          <w:sz w:val="24"/>
        </w:rPr>
        <w:t>अंतोधु० उक० पलिदोबमसदपुधत्त  सम्मत्तसम्मामि० तिण्णिवड्डिअवड्डाणा्ं जद ०</w:t>
      </w:r>
    </w:p>
    <w:p>
      <w:r>
        <w:rPr>
          <w:rFonts w:ascii="Arial" w:hAnsi="Arial"/>
          <w:sz w:val="24"/>
        </w:rPr>
        <w:t>अंतोष्ठ० । असंखेजमागद्दाणी० जह० एगसमओ । असंखेजगुणवड्डिअवत्तव्वाणं जह०</w:t>
      </w:r>
    </w:p>
    <w:p>
      <w:r>
        <w:rPr>
          <w:rFonts w:ascii="Arial" w:hAnsi="Arial"/>
          <w:sz w:val="24"/>
        </w:rPr>
        <w:t>५ ५ न</w:t>
      </w:r>
    </w:p>
    <w:p>
      <w:r>
        <w:rPr>
          <w:rFonts w:ascii="Arial" w:hAnsi="Arial"/>
          <w:sz w:val="24"/>
        </w:rPr>
        <w:t>पलिदो० असंखेजञदिमामो। असंखेजगुणहाणीए जद ० अंतोधर ० उक  सब्वेसि पि पलिदो</w:t>
      </w:r>
    </w:p>
    <w:p>
      <w:r>
        <w:rPr>
          <w:rFonts w:ascii="Arial" w:hAnsi="Arial"/>
          <w:sz w:val="24"/>
        </w:rPr>
        <w:t>बमसदपुधत्तं देष्णं । संखेजभागदाणिसंखेजगुणहाणीणं ज० अतो उक्त पलिदो</w:t>
      </w:r>
    </w:p>
    <w:p>
      <w:r>
        <w:rPr>
          <w:rFonts w:ascii="Arial" w:hAnsi="Arial"/>
          <w:sz w:val="24"/>
        </w:rPr>
        <w:t>वमसदपुधत्त देखणं । इदो १ पुरिसिवेदो णवुंसयवेदो वा सम्मत्तसम्मामिच्छत्ताणि</w:t>
      </w:r>
    </w:p>
    <w:p>
      <w:r>
        <w:rPr>
          <w:rFonts w:ascii="Arial" w:hAnsi="Arial"/>
          <w:sz w:val="24"/>
        </w:rPr>
        <w:t>उन्वेकममाणो अच्छिदो इत्थिवेदेसु उप्पण्णविद्यिसमए संखेजञमागदाणिसंखेलगुणदाणीगो</w:t>
      </w:r>
    </w:p>
    <w:p>
      <w:r>
        <w:rPr>
          <w:rFonts w:ascii="Arial" w:hAnsi="Arial"/>
          <w:sz w:val="24"/>
        </w:rPr>
        <w:t>काऊण तदियसमए णिस्संतत्तणेण संखेजगुणद्वाणीए च अंतरिय पलिदोवमसदपुधततं संतेण</w:t>
      </w:r>
    </w:p>
    <w:p>
      <w:r>
        <w:rPr>
          <w:rFonts w:ascii="Arial" w:hAnsi="Arial"/>
          <w:sz w:val="24"/>
        </w:rPr>
        <w:t>विणा अच्छिदूण अवसाणे सम्मत्त घेत्तण संखेज भागहाणिसंखेजगुणदाणौष कया</w:t>
      </w:r>
    </w:p>
    <w:p>
      <w:r>
        <w:rPr>
          <w:rFonts w:ascii="Arial" w:hAnsi="Arial"/>
          <w:sz w:val="24"/>
        </w:rPr>
        <w:t>पलिदोवमसदपुधत्तंतरस्ुवरंभादो ।</w:t>
      </w:r>
    </w:p>
    <w:p>
      <w:r>
        <w:rPr>
          <w:rFonts w:ascii="Arial" w:hAnsi="Arial"/>
          <w:sz w:val="24"/>
        </w:rPr>
        <w:t xml:space="preserve"> ३४० पुरिसवेदेस मिच्छत्तबारसक०णवणोक० असंखेज्जमागव्डि अवष्ठि 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जह० एगसमओ उक० तेबट्टिसागरोबमसदं तीदि पलिदोवमेद्दि सादिरेयं। असंखेज्ज</w:t>
      </w:r>
    </w:p>
    <w:p>
      <w:r>
        <w:rPr>
          <w:rFonts w:ascii="Arial" w:hAnsi="Arial"/>
          <w:sz w:val="24"/>
        </w:rPr>
        <w:t>और उत्क्रष्ट अन्तर सौ पल्यप्रथक्त्व प्रमाण ह । सम्यक्व और सम्यम्मिथ्यात्वकी तीन बद्धि और</w:t>
      </w:r>
    </w:p>
    <w:p>
      <w:r>
        <w:rPr>
          <w:rFonts w:ascii="Arial" w:hAnsi="Arial"/>
          <w:sz w:val="24"/>
        </w:rPr>
        <w:t>अवस्थानका जघन्य अन्तर अन्तसुंहूते असंख्यातभागद्वानिका जघन्य अन्तर एक समय असंख्यात</w:t>
      </w:r>
    </w:p>
    <w:p>
      <w:r>
        <w:rPr>
          <w:rFonts w:ascii="Arial" w:hAnsi="Arial"/>
          <w:sz w:val="24"/>
        </w:rPr>
        <w:t>गुणबृद्धि और अवक्तव्यका जघन्य अन्तर पल्यके असंख्यातवें भागप्रमाण तथा असंख्यातगुणहानिका</w:t>
      </w:r>
    </w:p>
    <w:p>
      <w:r>
        <w:rPr>
          <w:rFonts w:ascii="Arial" w:hAnsi="Arial"/>
          <w:sz w:val="24"/>
        </w:rPr>
        <w:t>जघन्य अन्तर अन्तमुँहूर्ते है। तथा सभीका उत्क्रष्ट अन्तर कुछकम सौ पल्यप्रथक्त्व दै । संख्यात</w:t>
      </w:r>
    </w:p>
    <w:p>
      <w:r>
        <w:rPr>
          <w:rFonts w:ascii="Arial" w:hAnsi="Arial"/>
          <w:sz w:val="24"/>
        </w:rPr>
        <w:t>भागहानि और संख्यातगुणहानिका जघन्य अन्तर अन्तसुंहूते और उत्कृष्ट अन्तर कछुछकम सौ पल्य</w:t>
      </w:r>
    </w:p>
    <w:p>
      <w:r>
        <w:rPr>
          <w:rFonts w:ascii="Arial" w:hAnsi="Arial"/>
          <w:sz w:val="24"/>
        </w:rPr>
        <w:t>परथक्त्व है क्योकि एक पुरुपवेदी या नपुंसकवेदी जीव सम्यक्त्व और सम्यग्मिथ्यात्वकी</w:t>
      </w:r>
    </w:p>
    <w:p>
      <w:r>
        <w:rPr>
          <w:rFonts w:ascii="Arial" w:hAnsi="Arial"/>
          <w:sz w:val="24"/>
        </w:rPr>
        <w:t>उद्देलना कर रहा है पुनः उसने खीवेदियोमे उत्पन्न होनेके दूसरे समयमे संख्यातभागदानि ओौर</w:t>
      </w:r>
    </w:p>
    <w:p>
      <w:r>
        <w:rPr>
          <w:rFonts w:ascii="Arial" w:hAnsi="Arial"/>
          <w:sz w:val="24"/>
        </w:rPr>
        <w:t>संख्यातगुणदानिको करके तीसरे समयमे उक्तकर्मोको निःसत्त्व करके संख्यातगुणहानिका अन्तर</w:t>
      </w:r>
    </w:p>
    <w:p>
      <w:r>
        <w:rPr>
          <w:rFonts w:ascii="Arial" w:hAnsi="Arial"/>
          <w:sz w:val="24"/>
        </w:rPr>
        <w:t>किया। पुनः सौ पल्यघ्रथक्त्वतक सम्यक्त्व और सम्यग्मिश्यात्वके स्तवक बिना रहकर अन्तमं</w:t>
      </w:r>
    </w:p>
    <w:p>
      <w:r>
        <w:rPr>
          <w:rFonts w:ascii="Arial" w:hAnsi="Arial"/>
          <w:sz w:val="24"/>
        </w:rPr>
        <w:t>उसके सम्यक्त्वको रहण करके संख्यातभागहानि और संख्यातगुणदानिके करनेपर सौ पल्यघ्रथक्स्व</w:t>
      </w:r>
    </w:p>
    <w:p>
      <w:r>
        <w:rPr>
          <w:rFonts w:ascii="Arial" w:hAnsi="Arial"/>
          <w:sz w:val="24"/>
        </w:rPr>
        <w:t>प्रमाण उत््ष्ट अन्तर प्राप्त होता 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विशेषा्लीवेदमें मिथ्यात्व सोलह कषाय और नौ नोकषायोंकी असंख्यावभागहानिका</w:t>
      </w:r>
    </w:p>
    <w:p>
      <w:r>
        <w:rPr>
          <w:rFonts w:ascii="Arial" w:hAnsi="Arial"/>
          <w:sz w:val="24"/>
        </w:rPr>
        <w:t>उत्कृष्ट काल कुछ कम पचवन पल्य बतला अये हैं अतः यहाँ उक्त प्रकृतियोंकी असंख्यात भागवृद्धि</w:t>
      </w:r>
    </w:p>
    <w:p>
      <w:r>
        <w:rPr>
          <w:rFonts w:ascii="Arial" w:hAnsi="Arial"/>
          <w:sz w:val="24"/>
        </w:rPr>
        <w:t>अवस्थित संख्यातभागबृद्धि संख्यातगुणबृद्धि संख्यातभागहानि और संख्यातगुणदानिका उत्कृष्ट</w:t>
      </w:r>
    </w:p>
    <w:p>
      <w:r>
        <w:rPr>
          <w:rFonts w:ascii="Arial" w:hAnsi="Arial"/>
          <w:sz w:val="24"/>
        </w:rPr>
        <w:t>अन्तर कुछ कम पचवन पल्य कहा । यहाँ अनन्तानुबन्धीकी विसंयोजना करके उसके अभावका भी</w:t>
      </w:r>
    </w:p>
    <w:p>
      <w:r>
        <w:rPr>
          <w:rFonts w:ascii="Arial" w:hAnsi="Arial"/>
          <w:sz w:val="24"/>
        </w:rPr>
        <w:t>उत्कृष्ट काछ छुछ कम पचवन पल्य प्राप्त होता है अतः अनन्तानुबन्धीकी असंख्यातभागहानिका</w:t>
      </w:r>
    </w:p>
    <w:p>
      <w:r>
        <w:rPr>
          <w:rFonts w:ascii="Arial" w:hAnsi="Arial"/>
          <w:sz w:val="24"/>
        </w:rPr>
        <w:t>उत्कृष्ट अस्तर काल मी उक्त प्रमाण कहा  तथा खीवेदका उत्कृष्ट काल सौ पल्यप्रथक्त्व है । अब</w:t>
      </w:r>
    </w:p>
    <w:p>
      <w:r>
        <w:rPr>
          <w:rFonts w:ascii="Arial" w:hAnsi="Arial"/>
          <w:sz w:val="24"/>
        </w:rPr>
        <w:t>यदि किसी जीवने प्रारम्भं जौर अन्तमं अनन्ताचुबम्धीकौ विसंयोजना की और तदनन्तर वद्</w:t>
      </w:r>
    </w:p>
    <w:p>
      <w:r>
        <w:rPr>
          <w:rFonts w:ascii="Arial" w:hAnsi="Arial"/>
          <w:sz w:val="24"/>
        </w:rPr>
        <w:t>अन्तु कालके भीतर मिथ्यात्वको प्राप्त हुआ तो अनन्ताजुबन्धीकी असंख्यातगुणहानि और</w:t>
      </w:r>
    </w:p>
    <w:p>
      <w:r>
        <w:rPr>
          <w:rFonts w:ascii="Arial" w:hAnsi="Arial"/>
          <w:sz w:val="24"/>
        </w:rPr>
        <w:t>अवक्तव्यका उत्कृष्ट अन्तर काछ सौ पल्यघ्रथक्त्वम्रमाण प्राप्त होता द । इसी प्रकार सम्यक्त्व</w:t>
      </w:r>
    </w:p>
    <w:p>
      <w:r>
        <w:rPr>
          <w:rFonts w:ascii="Arial" w:hAnsi="Arial"/>
          <w:sz w:val="24"/>
        </w:rPr>
        <w:t>ओर सम्यम्मिथ्यात्वके सब पदोंका यथासम्भव उत्कृष्ट अन्तरकाल घटित करना चाद्ये ।</w:t>
      </w:r>
    </w:p>
    <w:p>
      <w:r>
        <w:rPr>
          <w:rFonts w:ascii="Arial" w:hAnsi="Arial"/>
          <w:sz w:val="24"/>
        </w:rPr>
        <w:t>इसी प्रकार पुरुषवेदमे भी सब प्रकृति्योके यथासम्भव सब पदक अन्तरकालका विचार</w:t>
      </w:r>
    </w:p>
    <w:p>
      <w:r>
        <w:rPr>
          <w:rFonts w:ascii="Arial" w:hAnsi="Arial"/>
          <w:sz w:val="24"/>
        </w:rPr>
        <w:t>कर लेना चाहिये। आगेकी मार्गणामिं भी इसी प्रकार काछ आदिको विचार कर अन्तरकाढ</w:t>
      </w:r>
    </w:p>
    <w:p>
      <w:r>
        <w:rPr>
          <w:rFonts w:ascii="Arial" w:hAnsi="Arial"/>
          <w:sz w:val="24"/>
        </w:rPr>
        <w:t>घटित कर लेना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३४० पुरुषवेदियोंमें मिथ्यात्व बारह कषाय ओर नौ नोकषायोंकी असंख्यातभागबृद्धि</w:t>
      </w:r>
    </w:p>
    <w:p>
      <w:r>
        <w:rPr>
          <w:rFonts w:ascii="Arial" w:hAnsi="Arial"/>
          <w:sz w:val="24"/>
        </w:rPr>
        <w:t>और अबस्थितका जघन्य अतर एक समय और उत्कृष्ट अन्तर तीन पल्य अधिक एकसौ त्रेसठ सागर</w:t>
      </w:r>
    </w:p>
    <w:p>
      <w:r>
        <w:rPr>
          <w:rFonts w:ascii="Arial" w:hAnsi="Arial"/>
          <w:sz w:val="24"/>
        </w:rPr>
        <w:t>Page 231:</w:t>
      </w:r>
    </w:p>
    <w:p>
      <w:r>
        <w:rPr>
          <w:rFonts w:ascii="Arial" w:hAnsi="Arial"/>
          <w:sz w:val="24"/>
        </w:rPr>
        <w:t>रेश्र जयध वलाखदिदे कसायपाहुडे  हिदिविदत्ती ३</w:t>
      </w:r>
    </w:p>
    <w:p>
      <w:r>
        <w:rPr>
          <w:rFonts w:ascii="Arial" w:hAnsi="Arial"/>
          <w:sz w:val="24"/>
        </w:rPr>
        <w:t>भागहाणि  जह० एगसमओ उक्क० अंतोमरु० । दोवड्डिदोहाणीणं जद ० अंतोम्रु० ।</w:t>
      </w:r>
    </w:p>
    <w:p>
      <w:r>
        <w:rPr>
          <w:rFonts w:ascii="Arial" w:hAnsi="Arial"/>
          <w:sz w:val="24"/>
        </w:rPr>
        <w:t>णवरि सत्तणोकसायाणं संखेज्जगुणबड्डीए जहण्णंवरमेगखम ओ उक ० सव्वेिं पि तवद्ध</w:t>
      </w:r>
    </w:p>
    <w:p>
      <w:r>
        <w:rPr>
          <w:rFonts w:ascii="Arial" w:hAnsi="Arial"/>
          <w:sz w:val="24"/>
        </w:rPr>
        <w:t>सामरोवमसदं तीहि पलिदोवमेहि सादिरेयं । णवरि संखेज्जमागहाणीए तेवद्धिसागरो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९ रेयं। असंखे ॥</w:t>
      </w:r>
    </w:p>
    <w:p>
      <w:r>
        <w:rPr>
          <w:rFonts w:ascii="Arial" w:hAnsi="Arial"/>
          <w:sz w:val="24"/>
        </w:rPr>
        <w:t>समसदं पलिदो० अपंखे०भागेण सादिरेयं। असंखेयुणदाणी  जहण्णुक० अंतोम्मु । एव</w:t>
      </w:r>
    </w:p>
    <w:p>
      <w:r>
        <w:rPr>
          <w:rFonts w:ascii="Arial" w:hAnsi="Arial"/>
          <w:sz w:val="24"/>
        </w:rPr>
        <w:t>मणंताणु  णचरि असंखेज्जभागदाणी  जद० एगस ० उक० वेछावट्ठिप्तागरों ०</w:t>
      </w:r>
    </w:p>
    <w:p>
      <w:r>
        <w:rPr>
          <w:rFonts w:ascii="Arial" w:hAnsi="Arial"/>
          <w:sz w:val="24"/>
        </w:rPr>
        <w:t>देखणाणि  असंखेज्जगुणहाणिअवत्तव्व  जह ० अंतोघ्म० उक ० सागरोबमसदपुधत्तं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५  ५ य</w:t>
      </w:r>
    </w:p>
    <w:p>
      <w:r>
        <w:rPr>
          <w:rFonts w:ascii="Arial" w:hAnsi="Arial"/>
          <w:sz w:val="24"/>
        </w:rPr>
        <w:t>देखणं । सम्मत्तसम्मामि० तिण्णिवडितिण्णिहाणिअवड्टि  ज० अंतोश्च । असंखेञ्ज</w:t>
      </w:r>
    </w:p>
    <w:p>
      <w:r>
        <w:rPr>
          <w:rFonts w:ascii="Arial" w:hAnsi="Arial"/>
          <w:sz w:val="24"/>
        </w:rPr>
        <w:t>भागहाणी  जह ० एयस ०  असंखेज्जगुणवड्डिअवत्तव्य ज ० पलिदो ० असंखेज्जदिभागो।</w:t>
      </w:r>
    </w:p>
    <w:p>
      <w:r>
        <w:rPr>
          <w:rFonts w:ascii="Arial" w:hAnsi="Arial"/>
          <w:sz w:val="24"/>
        </w:rPr>
        <w:t>उक ० सव्वेसि पि सागरोवमसदपुधत्तं देष्णं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३४१ णबुंसयवेदेषु मिच्छत्तबारसक०णवणोक  असंखेज्जमागवड्डिअवष्ठि ०</w:t>
      </w:r>
    </w:p>
    <w:p>
      <w:r>
        <w:rPr>
          <w:rFonts w:ascii="Arial" w:hAnsi="Arial"/>
          <w:sz w:val="24"/>
        </w:rPr>
        <w:t>जह ० एगस ० उक  तेचीसं सागरो  देखणाणि । असंखेज्जमागहाणी  जह  एस ०</w:t>
      </w:r>
    </w:p>
    <w:p>
      <w:r>
        <w:rPr>
          <w:rFonts w:ascii="Arial" w:hAnsi="Arial"/>
          <w:sz w:val="24"/>
        </w:rPr>
        <w:t>उक ० अतो । दोबड्डिदोहाणी० ज० एगस० अंतोश्च  । णवरि इत्थिपुरिस०</w:t>
      </w:r>
    </w:p>
    <w:p>
      <w:r>
        <w:rPr>
          <w:rFonts w:ascii="Arial" w:hAnsi="Arial"/>
          <w:sz w:val="24"/>
        </w:rPr>
        <w:t>संखेज्जभागवड्डी अंतोु । उक  स्वेति पि अणंतकालमसंखेज्जपोग्गलपरियहू ।</w:t>
      </w:r>
    </w:p>
    <w:p>
      <w:r>
        <w:rPr>
          <w:rFonts w:ascii="Arial" w:hAnsi="Arial"/>
          <w:sz w:val="24"/>
        </w:rPr>
        <w:t>असंखेज्जगुणदाणी  जहण्णुक्र० अंतोष्चु । एवमणंताणु  चडक० । णवरि असंखेज्ज</w:t>
      </w:r>
    </w:p>
    <w:p>
      <w:r>
        <w:rPr>
          <w:rFonts w:ascii="Arial" w:hAnsi="Arial"/>
          <w:sz w:val="24"/>
        </w:rPr>
        <w:t>भागहाणी  ज० एगस ० उक्क० तेत्तीसं सागरो देखणाणि। असंखोज्जगुणहाणिअव</w:t>
      </w:r>
    </w:p>
    <w:p>
      <w:r>
        <w:rPr>
          <w:rFonts w:ascii="Arial" w:hAnsi="Arial"/>
          <w:sz w:val="24"/>
        </w:rPr>
        <w:t>है। असंल्यातमागदानिका जन्य अन्तर एक समय और जक अन्तर नवसु है। दी</w:t>
      </w:r>
    </w:p>
    <w:p>
      <w:r>
        <w:rPr>
          <w:rFonts w:ascii="Arial" w:hAnsi="Arial"/>
          <w:sz w:val="24"/>
        </w:rPr>
        <w:t>बृद्धि जौर दो हानियोंका जघन्य अन्तर अतमुहूर्त है। किन्तु इतनी विशेषता है कि सात नोक</w:t>
      </w:r>
    </w:p>
    <w:p>
      <w:r>
        <w:rPr>
          <w:rFonts w:ascii="Arial" w:hAnsi="Arial"/>
          <w:sz w:val="24"/>
        </w:rPr>
        <w:t>षायोंकी संख्यातगुणब्॒द्धिका जघन्य अन्तर एक समय है। तथा सभीका उत्कृष्ट अन्तर तीन पल्य</w:t>
      </w:r>
    </w:p>
    <w:p>
      <w:r>
        <w:rPr>
          <w:rFonts w:ascii="Arial" w:hAnsi="Arial"/>
          <w:sz w:val="24"/>
        </w:rPr>
        <w:t>अधिक एकसौ त्रेसठ सागर है । किन्तु इतनी विशेषता है कि संख्यातभागहानिका उत्कृष्ट अन्तर</w:t>
      </w:r>
    </w:p>
    <w:p>
      <w:r>
        <w:rPr>
          <w:rFonts w:ascii="Arial" w:hAnsi="Arial"/>
          <w:sz w:val="24"/>
        </w:rPr>
        <w:t>पल्यका असंख्यातवाँ भाग अधिक एकस त्रेसठ सागर दै । असंख्यातगुणहानि का जघन्य और</w:t>
      </w:r>
    </w:p>
    <w:p>
      <w:r>
        <w:rPr>
          <w:rFonts w:ascii="Arial" w:hAnsi="Arial"/>
          <w:sz w:val="24"/>
        </w:rPr>
        <w:t>उत्कृष्ट अन्तर अन्तमुहूते है। इसी प्रकार अनन्तानुबन्धी चतुष्ककी अपेक्षासे जानना चाहिए। किन्तु</w:t>
      </w:r>
    </w:p>
    <w:p>
      <w:r>
        <w:rPr>
          <w:rFonts w:ascii="Arial" w:hAnsi="Arial"/>
          <w:sz w:val="24"/>
        </w:rPr>
        <w:t>इतनी विशेषता है कि असंख्यातभागहानिका जघन्य अन्तर एक समय और उत्कृष्ट अन्तर</w:t>
      </w:r>
    </w:p>
    <w:p>
      <w:r>
        <w:rPr>
          <w:rFonts w:ascii="Arial" w:hAnsi="Arial"/>
          <w:sz w:val="24"/>
        </w:rPr>
        <w:t>कुछ कम एकसौ बत्तीस सागर है। असंख्यातगुणदानि और अवक्तव्यका जघन्य अन्तर अन््तमुंहूते</w:t>
      </w:r>
    </w:p>
    <w:p>
      <w:r>
        <w:rPr>
          <w:rFonts w:ascii="Arial" w:hAnsi="Arial"/>
          <w:sz w:val="24"/>
        </w:rPr>
        <w:t>ओर उत्क्ष्ट अन्तर कुछ कम सौ सागरप्थक्त्व है 4 सम्यक्त्व और सम्यग्मिथ्यात्वकी तीन बृद्धि</w:t>
      </w:r>
    </w:p>
    <w:p>
      <w:r>
        <w:rPr>
          <w:rFonts w:ascii="Arial" w:hAnsi="Arial"/>
          <w:sz w:val="24"/>
        </w:rPr>
        <w:t>तीन हानि और अवस्थितका जघन्य अन्तर अन्तमुदूर्व असंख्यातभागद्ानिका जघन्य अन्तर एक</w:t>
      </w:r>
    </w:p>
    <w:p>
      <w:r>
        <w:rPr>
          <w:rFonts w:ascii="Arial" w:hAnsi="Arial"/>
          <w:sz w:val="24"/>
        </w:rPr>
        <w:t>समय तथा असंख्यातगुणब्द्धि ओर अवक्तव्यका जघन्य अन्तर पल्यके असंख्यातवें भागप्रमाण है ।</w:t>
      </w:r>
    </w:p>
    <w:p>
      <w:r>
        <w:rPr>
          <w:rFonts w:ascii="Arial" w:hAnsi="Arial"/>
          <w:sz w:val="24"/>
        </w:rPr>
        <w:t>तथा सभीका उत्कृष्ट अन्तर कुछ कम सौ सागर प्रथक्त्व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३४१ नपुंसकवेदियोंमें मिथ्यात्व बारह कषाय ओर नौ नोकषायोंकी असंख्यातमागबृद्धि</w:t>
      </w:r>
    </w:p>
    <w:p>
      <w:r>
        <w:rPr>
          <w:rFonts w:ascii="Arial" w:hAnsi="Arial"/>
          <w:sz w:val="24"/>
        </w:rPr>
        <w:t>ओर अवस्थितका जघन्य अन्तर एक समय ओर उत्कृष्ट अन्तर कुछ कम तेतीस सागर दै । असं</w:t>
      </w:r>
    </w:p>
    <w:p>
      <w:r>
        <w:rPr>
          <w:rFonts w:ascii="Arial" w:hAnsi="Arial"/>
          <w:sz w:val="24"/>
        </w:rPr>
        <w:t>ख्यातभागदानिका जवन्य अन्तर एक समय ओर उत्कृष्ट अन्तर अन्तमुदूते है। दो बृद्धि और दो</w:t>
      </w:r>
    </w:p>
    <w:p>
      <w:r>
        <w:rPr>
          <w:rFonts w:ascii="Arial" w:hAnsi="Arial"/>
          <w:sz w:val="24"/>
        </w:rPr>
        <w:t>हानियोंका जघन्य अन्तर एक समय ओर अन्तयुहूतं ड । किन्तु इतनी विशेषता है कि खीवेद</w:t>
      </w:r>
    </w:p>
    <w:p>
      <w:r>
        <w:rPr>
          <w:rFonts w:ascii="Arial" w:hAnsi="Arial"/>
          <w:sz w:val="24"/>
        </w:rPr>
        <w:t>और पुरुषवेदुकी संख्यातभागवृद्धिका जघन्य अन्तर अन्तमुहूते है । तथा सभीका उत्कृष्ट अन्तर</w:t>
      </w:r>
    </w:p>
    <w:p>
      <w:r>
        <w:rPr>
          <w:rFonts w:ascii="Arial" w:hAnsi="Arial"/>
          <w:sz w:val="24"/>
        </w:rPr>
        <w:t>अनन्त काल है जो असंख्यात पुद्गलपरिवतेनप्रमाण है । असंख्यातगुणहानिका जघन्य और</w:t>
      </w:r>
    </w:p>
    <w:p>
      <w:r>
        <w:rPr>
          <w:rFonts w:ascii="Arial" w:hAnsi="Arial"/>
          <w:sz w:val="24"/>
        </w:rPr>
        <w:t>उत्कृष्ट अन्तर अन्तमुह॒ते है । इसी प्रकार अनन्तानुबन्धीचतुष्ककी अपेक्षासे जानना चाहिए । किन्तु</w:t>
      </w:r>
    </w:p>
    <w:p>
      <w:r>
        <w:rPr>
          <w:rFonts w:ascii="Arial" w:hAnsi="Arial"/>
          <w:sz w:val="24"/>
        </w:rPr>
        <w:t>इतनी विरेषता दै कि असंख्यातभागहानिका जघन्य अन्तर एक समय और उत्कृष्ट अन्तर कुछ</w:t>
      </w:r>
    </w:p>
    <w:p>
      <w:r>
        <w:rPr>
          <w:rFonts w:ascii="Arial" w:hAnsi="Arial"/>
          <w:sz w:val="24"/>
        </w:rPr>
        <w:t>कम तेतीस सागर दै । असंख्यातगुणदानि और अवक्तव्यका जघन्य अन्तर अन््तर्मु हूत और</w:t>
      </w:r>
    </w:p>
    <w:p>
      <w:r>
        <w:rPr>
          <w:rFonts w:ascii="Arial" w:hAnsi="Arial"/>
          <w:sz w:val="24"/>
        </w:rPr>
        <w:t>Page 232:</w:t>
      </w:r>
    </w:p>
    <w:p>
      <w:r>
        <w:rPr>
          <w:rFonts w:ascii="Arial" w:hAnsi="Arial"/>
          <w:sz w:val="24"/>
        </w:rPr>
        <w:t>गा० रे२  बड्डिपरूबणाए अंतर २९३</w:t>
      </w:r>
    </w:p>
    <w:p>
      <w:r>
        <w:rPr>
          <w:rFonts w:ascii="Arial" w:hAnsi="Arial"/>
          <w:sz w:val="24"/>
        </w:rPr>
        <w:t>त्तव्ब० ज० अंतोम् ० उक ० अद्भपोग्गलपरियं देष्णं । सम्मत्तसम्मामि० तिण्णिवड्डि</w:t>
      </w:r>
    </w:p>
    <w:p>
      <w:r>
        <w:rPr>
          <w:rFonts w:ascii="Arial" w:hAnsi="Arial"/>
          <w:sz w:val="24"/>
        </w:rPr>
        <w:t>तिण्णिहाणिअवष्टि० ज० अंतोम् ० । असंखेज्जमागद्ाणी० ज० एगस० । असंखेज्ज</w:t>
      </w:r>
    </w:p>
    <w:p>
      <w:r>
        <w:rPr>
          <w:rFonts w:ascii="Arial" w:hAnsi="Arial"/>
          <w:sz w:val="24"/>
        </w:rPr>
        <w:t>गुणबष्डिअवत्तव्ब ० ज० पलिदो० असंखेज्जदिभागो। उक  सब्बेसिस्ुवड्ड पोग्गलपरियई ।</w:t>
      </w:r>
    </w:p>
    <w:p>
      <w:r>
        <w:rPr>
          <w:rFonts w:ascii="Arial" w:hAnsi="Arial"/>
          <w:sz w:val="24"/>
        </w:rPr>
        <w:t xml:space="preserve"> ३४२ अबगद० चउबीसपयडीणमसंखेज्जभागहाणीए जहण्णुक्क० एगस० । </w:t>
      </w:r>
    </w:p>
    <w:p>
      <w:r>
        <w:rPr>
          <w:rFonts w:ascii="Arial" w:hAnsi="Arial"/>
          <w:sz w:val="24"/>
        </w:rPr>
        <w:t>दंसगतियअड्डकसायइत्थिणबुंसयवेदां संखेज्जमागहाणीष जहण्णुक० अंतोठहु ।</w:t>
      </w:r>
    </w:p>
    <w:p>
      <w:r>
        <w:rPr>
          <w:rFonts w:ascii="Arial" w:hAnsi="Arial"/>
          <w:sz w:val="24"/>
        </w:rPr>
        <w:t>सेसाणं पयडीणमसंखेज्जमागहाणिसंखेज्जगुणहाणीणं जहण्णुक ० अंतोघुटुत्ं ।</w:t>
      </w:r>
    </w:p>
    <w:p>
      <w:r>
        <w:rPr>
          <w:rFonts w:ascii="Arial" w:hAnsi="Arial"/>
          <w:sz w:val="24"/>
        </w:rPr>
        <w:t xml:space="preserve"> ३४३ कसायाणुवादेण कोधकपाईसु मिच्छत्तसोलसक०णवणोक० असंखेज्ज</w:t>
      </w:r>
    </w:p>
    <w:p>
      <w:r>
        <w:rPr>
          <w:rFonts w:ascii="Arial" w:hAnsi="Arial"/>
          <w:sz w:val="24"/>
        </w:rPr>
        <w:t>भागवड्डिअसंखेज्जभागद्गाणिअवद्ठि ० जद ० एगस ० उक० अंतोणु ० । संखेज्जमागबड्डि</w:t>
      </w:r>
    </w:p>
    <w:p>
      <w:r>
        <w:rPr>
          <w:rFonts w:ascii="Arial" w:hAnsi="Arial"/>
          <w:sz w:val="24"/>
        </w:rPr>
        <w:t>संखेज्जगुणबड़ी ० जह  एगस० उक  अंतोम्म॒ुहु । णवरि इत्थिपुरिस० संखेज्जमाग</w:t>
      </w:r>
    </w:p>
    <w:p>
      <w:r>
        <w:rPr>
          <w:rFonts w:ascii="Arial" w:hAnsi="Arial"/>
          <w:sz w:val="24"/>
        </w:rPr>
        <w:t>बड्डीए जहण्णंतरं अंतोुहु । संखेज्जमागद्राणिसंखेज्जगुणहाणिअसंखेज्जगुणहाणीणं</w:t>
      </w:r>
    </w:p>
    <w:p>
      <w:r>
        <w:rPr>
          <w:rFonts w:ascii="Arial" w:hAnsi="Arial"/>
          <w:sz w:val="24"/>
        </w:rPr>
        <w:t>जहण्णुक ० अंतोम्॒हुत्त एगकसायुदयकारो दोवडितिण्णिहाणीणमंतरादो बहुओ त्ति</w:t>
      </w:r>
    </w:p>
    <w:p>
      <w:r>
        <w:rPr>
          <w:rFonts w:ascii="Arial" w:hAnsi="Arial"/>
          <w:sz w:val="24"/>
        </w:rPr>
        <w:t>दो णव्बदे  कोधकसायोदएण खबगसेढिं चढाविय तदुदयकरालब्भंतरे संखेऽजसदस्स</w:t>
      </w:r>
    </w:p>
    <w:p>
      <w:r>
        <w:rPr>
          <w:rFonts w:ascii="Arial" w:hAnsi="Arial"/>
          <w:sz w:val="24"/>
        </w:rPr>
        <w:t>ड्विदिकंडयपरूवयक्खवणसुत्तादो  अणंताणु० अवत्तव्ब  णत्थि अंतरं। सम्मत्तसम्मामि०</w:t>
      </w:r>
    </w:p>
    <w:p>
      <w:r>
        <w:rPr>
          <w:rFonts w:ascii="Arial" w:hAnsi="Arial"/>
          <w:sz w:val="24"/>
        </w:rPr>
        <w:t>चत्तारिवष्टिअव्टि ०अवत्तव्व ० णत्थि अंतरं । असंखेऽजमागहाणी० जह० एगस०</w:t>
      </w:r>
    </w:p>
    <w:p>
      <w:r>
        <w:rPr>
          <w:rFonts w:ascii="Arial" w:hAnsi="Arial"/>
          <w:sz w:val="24"/>
        </w:rPr>
        <w:t>उक० अतीद । संखेज्जभागद्वाणिसंखेज्जयुणहाणिअसंखेज्जगुणहाणी  जहण्णुक०</w:t>
      </w:r>
    </w:p>
    <w:p>
      <w:r>
        <w:rPr>
          <w:rFonts w:ascii="Arial" w:hAnsi="Arial"/>
          <w:sz w:val="24"/>
        </w:rPr>
        <w:t>उत्कृष्ट अन्तर कुछ कम अधंपुद्गकपरिवतैनप्रमाण हद । सम्यक्त्व और सम्यग्मिथ्यात्वकी तीन वद्धि</w:t>
      </w:r>
    </w:p>
    <w:p>
      <w:r>
        <w:rPr>
          <w:rFonts w:ascii="Arial" w:hAnsi="Arial"/>
          <w:sz w:val="24"/>
        </w:rPr>
        <w:t>तीन हानि और अवस्थितका जघन्य अन्तर अन्तमुंहूर्त असंख्यातभागहानिका जघन्य अन्तर एक</w:t>
      </w:r>
    </w:p>
    <w:p>
      <w:r>
        <w:rPr>
          <w:rFonts w:ascii="Arial" w:hAnsi="Arial"/>
          <w:sz w:val="24"/>
        </w:rPr>
        <w:t>समय तथा असंख्यातयुणवद्धि ओर अवक्तव्यका जघन्य अन्तर पल्यके असंख्यातबें भागप्रमाण है</w:t>
      </w:r>
    </w:p>
    <w:p>
      <w:r>
        <w:rPr>
          <w:rFonts w:ascii="Arial" w:hAnsi="Arial"/>
          <w:sz w:val="24"/>
        </w:rPr>
        <w:t>तथा समीका उत्कृष्ट अन्तर उपार्धपुदूगछपरिवर्तनप्रमाण हे ।</w:t>
      </w:r>
    </w:p>
    <w:p>
      <w:r>
        <w:rPr>
          <w:rFonts w:ascii="Arial" w:hAnsi="Arial"/>
          <w:sz w:val="24"/>
        </w:rPr>
        <w:t xml:space="preserve"> ३४२ अपगतवेदियोंमें चौबीस प्रकृतियोंकी असंख्यातभागहानिका जघन्य और उत्कृष्ट</w:t>
      </w:r>
    </w:p>
    <w:p>
      <w:r>
        <w:rPr>
          <w:rFonts w:ascii="Arial" w:hAnsi="Arial"/>
          <w:sz w:val="24"/>
        </w:rPr>
        <w:t>अन्तर एक समय है । तीन दशेनमोहनीय आठ कषाय खीवेद और नपुंसकवेदकी संख्यातभाग</w:t>
      </w:r>
    </w:p>
    <w:p>
      <w:r>
        <w:rPr>
          <w:rFonts w:ascii="Arial" w:hAnsi="Arial"/>
          <w:sz w:val="24"/>
        </w:rPr>
        <w:t>हानिका जघन्य और उत्कृष्ट अन्तर अन््तमुंहू्ते दे ॥ शेष प्रकृतियोंकी संख्यातभागदानि और</w:t>
      </w:r>
    </w:p>
    <w:p>
      <w:r>
        <w:rPr>
          <w:rFonts w:ascii="Arial" w:hAnsi="Arial"/>
          <w:sz w:val="24"/>
        </w:rPr>
        <w:t>संख्यातगुणहानिका जघन्य और उत्कृष्ट अन्तर अन्तमुहूते है ।</w:t>
      </w:r>
    </w:p>
    <w:p>
      <w:r>
        <w:rPr>
          <w:rFonts w:ascii="Arial" w:hAnsi="Arial"/>
          <w:sz w:val="24"/>
        </w:rPr>
        <w:t xml:space="preserve"> ३४३ कषायमार्गणाके अनुवादसे क्रोधकषायवाले जी वोम मिथ्यात्व सोलह कषाय और</w:t>
      </w:r>
    </w:p>
    <w:p>
      <w:r>
        <w:rPr>
          <w:rFonts w:ascii="Arial" w:hAnsi="Arial"/>
          <w:sz w:val="24"/>
        </w:rPr>
        <w:t>नो नोकषायोंकी असंख्यातभागबृद्धि ५ असंख्यातमागदानि और अवस्थितका जघन्य अन्तर</w:t>
      </w:r>
    </w:p>
    <w:p>
      <w:r>
        <w:rPr>
          <w:rFonts w:ascii="Arial" w:hAnsi="Arial"/>
          <w:sz w:val="24"/>
        </w:rPr>
        <w:t>एक समय और उत्कृष्ट अन्तर अन्तु है । संख्यालमागबृद्धि और संख्यातगुणबद्धिका जघन्य</w:t>
      </w:r>
    </w:p>
    <w:p>
      <w:r>
        <w:rPr>
          <w:rFonts w:ascii="Arial" w:hAnsi="Arial"/>
          <w:sz w:val="24"/>
        </w:rPr>
        <w:t>अन्तर एक समय और उत्कृष्ट अन्तर अन्तमुंहूते हे । किन्तु इतनी विशेषता ह कि खीवेद् और</w:t>
      </w:r>
    </w:p>
    <w:p>
      <w:r>
        <w:rPr>
          <w:rFonts w:ascii="Arial" w:hAnsi="Arial"/>
          <w:sz w:val="24"/>
        </w:rPr>
        <w:t>पुरषवेदकी संख्यातभागव्रद्धिका जघन्य अन्तर अन्तमुंहूर्ते है । तथा संख्यातभागदानि संख्यात</w:t>
      </w:r>
    </w:p>
    <w:p>
      <w:r>
        <w:rPr>
          <w:rFonts w:ascii="Arial" w:hAnsi="Arial"/>
          <w:sz w:val="24"/>
        </w:rPr>
        <w:t>गुणदानि और असंख्यातगुणहानिका जघन्य और उत्कृष्ट अन्तर अन्तमुहते है ।</w:t>
      </w:r>
    </w:p>
    <w:p>
      <w:r>
        <w:rPr>
          <w:rFonts w:ascii="Arial" w:hAnsi="Arial"/>
          <w:sz w:val="24"/>
        </w:rPr>
        <w:t>शंका एक कषायका उदयकाक दो बृद्धि और तीन हानियोंके अन्तरसे अधिक है यह्</w:t>
      </w:r>
    </w:p>
    <w:p>
      <w:r>
        <w:rPr>
          <w:rFonts w:ascii="Arial" w:hAnsi="Arial"/>
          <w:sz w:val="24"/>
        </w:rPr>
        <w:t xml:space="preserve">किंस प्रमाणसे जाना जाता है </w:t>
      </w:r>
    </w:p>
    <w:p>
      <w:r>
        <w:rPr>
          <w:rFonts w:ascii="Arial" w:hAnsi="Arial"/>
          <w:sz w:val="24"/>
        </w:rPr>
        <w:t>५ समाधानक्रोधकषायके उद्यसे क्षपकश्रेणी पर चढ़ाकर उसके उद्यकालके भीतर</w:t>
      </w:r>
    </w:p>
    <w:p>
      <w:r>
        <w:rPr>
          <w:rFonts w:ascii="Arial" w:hAnsi="Arial"/>
          <w:sz w:val="24"/>
        </w:rPr>
        <w:t>संख्यात हजार स्थितिकाण्डकोंकी क्षपणाके प्ररूपण करनेवाले सूत्रसे जाना जाता हे ।</w:t>
      </w:r>
    </w:p>
    <w:p>
      <w:r>
        <w:rPr>
          <w:rFonts w:ascii="Arial" w:hAnsi="Arial"/>
          <w:sz w:val="24"/>
        </w:rPr>
        <w:t>अनन्तानुबन्धी चतुष्कके अवक्तव्यका अन्तर नहीं है । सम्यक्त्व और सम्यग्मिथ्यात्वकी</w:t>
      </w:r>
    </w:p>
    <w:p>
      <w:r>
        <w:rPr>
          <w:rFonts w:ascii="Arial" w:hAnsi="Arial"/>
          <w:sz w:val="24"/>
        </w:rPr>
        <w:t>चार वृद्धि अवस्थित और अवक्तव्यका अन्तर नहीं है। असंख्यातभागहानिका जघन्य अन्तर</w:t>
      </w:r>
    </w:p>
    <w:p>
      <w:r>
        <w:rPr>
          <w:rFonts w:ascii="Arial" w:hAnsi="Arial"/>
          <w:sz w:val="24"/>
        </w:rPr>
        <w:t>एक समय ओर उत्कृष्ट अन्तर अन्तमुहूर्त है । संख्यातभागहानि संख्यातगुणहानि और असंख्यात</w:t>
      </w:r>
    </w:p>
    <w:p>
      <w:r>
        <w:rPr>
          <w:rFonts w:ascii="Arial" w:hAnsi="Arial"/>
          <w:sz w:val="24"/>
        </w:rPr>
        <w:t>Page 233:</w:t>
      </w:r>
    </w:p>
    <w:p>
      <w:r>
        <w:rPr>
          <w:rFonts w:ascii="Arial" w:hAnsi="Arial"/>
          <w:sz w:val="24"/>
        </w:rPr>
        <w:t>२ जयेधवंलासदिदे कंसायपाहुडे  दविदिविद्दत्ती ३</w:t>
      </w:r>
    </w:p>
    <w:p>
      <w:r>
        <w:rPr>
          <w:rFonts w:ascii="Arial" w:hAnsi="Arial"/>
          <w:sz w:val="24"/>
        </w:rPr>
        <w:t>अंतोम्ुहु० । एवं माणभायालोभाणं पि वत्तव्वं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३४४ णाणाणुवादेण मदिअण्णागिसुद अर्णा ० मिच्त्त०सोलसक०णवणोक ०</w:t>
      </w:r>
    </w:p>
    <w:p>
      <w:r>
        <w:rPr>
          <w:rFonts w:ascii="Arial" w:hAnsi="Arial"/>
          <w:sz w:val="24"/>
        </w:rPr>
        <w:t>असंखेज्जभागवड्डिअव्टि० अद ० एगस ० उक  एकत्तीससागरो० सादिरेषाणि ।</w:t>
      </w:r>
    </w:p>
    <w:p>
      <w:r>
        <w:rPr>
          <w:rFonts w:ascii="Arial" w:hAnsi="Arial"/>
          <w:sz w:val="24"/>
        </w:rPr>
        <w:t>कभ भ्त क्प</w:t>
      </w:r>
    </w:p>
    <w:p>
      <w:r>
        <w:rPr>
          <w:rFonts w:ascii="Arial" w:hAnsi="Arial"/>
          <w:sz w:val="24"/>
        </w:rPr>
        <w:t>संखेञ्जमागवडिसंखेञ्जयुणवडधी  जह ० एगस० । णवरि हत्थिपुरिस० संखेज्जमाग</w:t>
      </w:r>
    </w:p>
    <w:p>
      <w:r>
        <w:rPr>
          <w:rFonts w:ascii="Arial" w:hAnsi="Arial"/>
          <w:sz w:val="24"/>
        </w:rPr>
        <w:t>बड्डो० जद अंतोष्ठु । संखेजमागदहाणिसंखेजगुणहाणी ज० अंतोषु० उक</w:t>
      </w:r>
    </w:p>
    <w:p>
      <w:r>
        <w:rPr>
          <w:rFonts w:ascii="Arial" w:hAnsi="Arial"/>
          <w:sz w:val="24"/>
        </w:rPr>
        <w:t>सव्वेसिं पि असंखेजपोग्गलपरियट्ठा असंखेज्ञभागहाणी  जद ० एगसमओ उक०</w:t>
      </w:r>
    </w:p>
    <w:p>
      <w:r>
        <w:rPr>
          <w:rFonts w:ascii="Arial" w:hAnsi="Arial"/>
          <w:sz w:val="24"/>
        </w:rPr>
        <w:t>अंतोघ्ु० । सम्मत्तसम्मामि  असंखेजमागहाणी  जदण्णुक  एगस ० । संखेजमागहागि०</w:t>
      </w:r>
    </w:p>
    <w:p>
      <w:r>
        <w:rPr>
          <w:rFonts w:ascii="Arial" w:hAnsi="Arial"/>
          <w:sz w:val="24"/>
        </w:rPr>
        <w:t>संखेजगुणदाणी  जह ० अतो ० उक  दोण्हं पि पलिदो  असं वेज्ञदिभागो । असंखेज</w:t>
      </w:r>
    </w:p>
    <w:p>
      <w:r>
        <w:rPr>
          <w:rFonts w:ascii="Arial" w:hAnsi="Arial"/>
          <w:sz w:val="24"/>
        </w:rPr>
        <w:t>गुणहाणी ० णत्थि अंतर । एवं मिच्छादिद्वीणं  विहंगणाणी० मिच्छचसोलसक ०णव</w:t>
      </w:r>
    </w:p>
    <w:p>
      <w:r>
        <w:rPr>
          <w:rFonts w:ascii="Arial" w:hAnsi="Arial"/>
          <w:sz w:val="24"/>
        </w:rPr>
        <w:t>णोक० असंखेज़मागव ड्िअसंखेजमागद्ाणिअवट्टि० जइ  एगस० उक्त ० अंतोघु० ।</w:t>
      </w:r>
    </w:p>
    <w:p>
      <w:r>
        <w:rPr>
          <w:rFonts w:ascii="Arial" w:hAnsi="Arial"/>
          <w:sz w:val="24"/>
        </w:rPr>
        <w:t>संबेज्ञमागवड्डिसंखेजगुणवद्धिदोह्णीणं जहण्णुक० अंतोघ्ु० । सम्मत्तसम्मामि०</w:t>
      </w:r>
    </w:p>
    <w:p>
      <w:r>
        <w:rPr>
          <w:rFonts w:ascii="Arial" w:hAnsi="Arial"/>
          <w:sz w:val="24"/>
        </w:rPr>
        <w:t>असंखेज्ञमागहाणी  जहण्णुक ० एगस० । संखेज़मागद्दाणि संखेजगुणहाणी  ज  अंतोघु ०</w:t>
      </w:r>
    </w:p>
    <w:p>
      <w:r>
        <w:rPr>
          <w:rFonts w:ascii="Arial" w:hAnsi="Arial"/>
          <w:sz w:val="24"/>
        </w:rPr>
        <w:t>उक  पलिदो० असंखेजदिभागो । असंखेज़गुणहाणी  णत्थि अंतरं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३४५ आभिणि०सुद ०ओहि  मिच्छत्तबारसक ०णवणोक  असंखेज़मागहाणी </w:t>
      </w:r>
    </w:p>
    <w:p>
      <w:r>
        <w:rPr>
          <w:rFonts w:ascii="Arial" w:hAnsi="Arial"/>
          <w:sz w:val="24"/>
        </w:rPr>
        <w:t>जहण्णुक० एगस०। संखेजमागहाणिसंखेजगुणहाणो० जह० अतो ० उक्क०</w:t>
      </w:r>
    </w:p>
    <w:p>
      <w:r>
        <w:rPr>
          <w:rFonts w:ascii="Arial" w:hAnsi="Arial"/>
          <w:sz w:val="24"/>
        </w:rPr>
        <w:t>गुणद्यानिका जघन्य और उत्कृष्ट अन्तर अन्तमुंहूते है । इसी प्रकार मान माया और खोम</w:t>
      </w:r>
    </w:p>
    <w:p>
      <w:r>
        <w:rPr>
          <w:rFonts w:ascii="Arial" w:hAnsi="Arial"/>
          <w:sz w:val="24"/>
        </w:rPr>
        <w:t>कषायवाले जीवोके भी जानना चादिए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३४४ ज्ञानमागेणाके अनुवादसे मत्यज्ञानी और श्रुताज्ञानी जीवों मिथ्यात्व सोलह</w:t>
      </w:r>
    </w:p>
    <w:p>
      <w:r>
        <w:rPr>
          <w:rFonts w:ascii="Arial" w:hAnsi="Arial"/>
          <w:sz w:val="24"/>
        </w:rPr>
        <w:t>कषाय ओर नौ नोकषायोंकी जसंख्यातभागवृद्धि ओर अवस्थितका जघन्य अन्तर एक समय और</w:t>
      </w:r>
    </w:p>
    <w:p>
      <w:r>
        <w:rPr>
          <w:rFonts w:ascii="Arial" w:hAnsi="Arial"/>
          <w:sz w:val="24"/>
        </w:rPr>
        <w:t>उत्कृष्ट अन्तर साधिक इकतीस सागर है । संख्यातभागबृद्धि और संख्यातगुणबृद्धिका जघन्य अन्तर</w:t>
      </w:r>
    </w:p>
    <w:p>
      <w:r>
        <w:rPr>
          <w:rFonts w:ascii="Arial" w:hAnsi="Arial"/>
          <w:sz w:val="24"/>
        </w:rPr>
        <w:t>एक समय है । किन्तु इतनी विशेषता है कि स््रीवेद और पुरुपवेदकी संख्यातभागबृद्धिका जघन्य</w:t>
      </w:r>
    </w:p>
    <w:p>
      <w:r>
        <w:rPr>
          <w:rFonts w:ascii="Arial" w:hAnsi="Arial"/>
          <w:sz w:val="24"/>
        </w:rPr>
        <w:t>अन्तर अन्तमुंहू्त है । संख्यातभागद्दानि और संख्यातगुणहानिका जघन्य अन्तर अन्तमुंहूते है ।</w:t>
      </w:r>
    </w:p>
    <w:p>
      <w:r>
        <w:rPr>
          <w:rFonts w:ascii="Arial" w:hAnsi="Arial"/>
          <w:sz w:val="24"/>
        </w:rPr>
        <w:t>तथा सभीका उत्कृष्ट अन्तर असंख्यातपुद्गछपरिवतेन है। असंख्यातभागहानिका जघन्य अन्तर</w:t>
      </w:r>
    </w:p>
    <w:p>
      <w:r>
        <w:rPr>
          <w:rFonts w:ascii="Arial" w:hAnsi="Arial"/>
          <w:sz w:val="24"/>
        </w:rPr>
        <w:t>एक समय और उत्कृष्ट अन्तर अन्तमुहू्ते है। सम्यक्त्व और सम्यग्मिथ्यात्वकी असंख्यात</w:t>
      </w:r>
    </w:p>
    <w:p>
      <w:r>
        <w:rPr>
          <w:rFonts w:ascii="Arial" w:hAnsi="Arial"/>
          <w:sz w:val="24"/>
        </w:rPr>
        <w:t>भागहानिका जघन्य और उच्छृ अन्तर एक समय है । संख्यातभागहानि और संख्यातगुणहानिका</w:t>
      </w:r>
    </w:p>
    <w:p>
      <w:r>
        <w:rPr>
          <w:rFonts w:ascii="Arial" w:hAnsi="Arial"/>
          <w:sz w:val="24"/>
        </w:rPr>
        <w:t>जवन्य अन्तर अन्तमुहूते और दोनोंका उत्कृष्ट अन्तर पल्यके असंख्यातवें भागप्रमाण है।</w:t>
      </w:r>
    </w:p>
    <w:p>
      <w:r>
        <w:rPr>
          <w:rFonts w:ascii="Arial" w:hAnsi="Arial"/>
          <w:sz w:val="24"/>
        </w:rPr>
        <w:t>असंख्यातगुणहानिका अन्तर नहीं है। इसी प्रकार मिथ्यादृष्टि जीवोके जानना चाहिये।</w:t>
      </w:r>
    </w:p>
    <w:p>
      <w:r>
        <w:rPr>
          <w:rFonts w:ascii="Arial" w:hAnsi="Arial"/>
          <w:sz w:val="24"/>
        </w:rPr>
        <w:t>विसंगज्ञानियोंमें मिथ्यात्व सोछह कषाय और नौ नोकषायोंकी असंख्यातभागइद्धि</w:t>
      </w:r>
    </w:p>
    <w:p>
      <w:r>
        <w:rPr>
          <w:rFonts w:ascii="Arial" w:hAnsi="Arial"/>
          <w:sz w:val="24"/>
        </w:rPr>
        <w:t>असंख्यातभागहानि और अवस्थितका जघन्य अन्तर एक समय और उत्कृष्ट अन्तर अन्तयुहूते है ।</w:t>
      </w:r>
    </w:p>
    <w:p>
      <w:r>
        <w:rPr>
          <w:rFonts w:ascii="Arial" w:hAnsi="Arial"/>
          <w:sz w:val="24"/>
        </w:rPr>
        <w:t>संख्यातभागबृद्धि संख्यातगुणइद्धि और दो हानियोंका जघन्य और उत्कृष्ट अन्तर अन्तमुंहू्ते है ।</w:t>
      </w:r>
    </w:p>
    <w:p>
      <w:r>
        <w:rPr>
          <w:rFonts w:ascii="Arial" w:hAnsi="Arial"/>
          <w:sz w:val="24"/>
        </w:rPr>
        <w:t xml:space="preserve"> सम्यक्त्व और सम्यम्मिथ्यात्वकी असंख्यातभागहानिका जघन्य और उत्क्ष्ट अन्तर एक समय द।</w:t>
      </w:r>
    </w:p>
    <w:p>
      <w:r>
        <w:rPr>
          <w:rFonts w:ascii="Arial" w:hAnsi="Arial"/>
          <w:sz w:val="24"/>
        </w:rPr>
        <w:t>संख्यातभागहानि और संख्यातगुणहानिका जघन्य अन्तर अन्तमुंहूते और उत्कृष्ट अन्तर पल्यके</w:t>
      </w:r>
    </w:p>
    <w:p>
      <w:r>
        <w:rPr>
          <w:rFonts w:ascii="Arial" w:hAnsi="Arial"/>
          <w:sz w:val="24"/>
        </w:rPr>
        <w:t>असंख्यातवें भागप्रमाण है । असंख्यातगुणहानिका अन्तर नहीं है ।</w:t>
      </w:r>
    </w:p>
    <w:p>
      <w:r>
        <w:rPr>
          <w:rFonts w:ascii="Arial" w:hAnsi="Arial"/>
          <w:sz w:val="24"/>
        </w:rPr>
        <w:t xml:space="preserve"> ३४५ आभिनिवोधिकज्ञानी श्रुतज्ञानी और अवधिज्ञानियोंमें मिथ्यात्व बारह कषाय</w:t>
      </w:r>
    </w:p>
    <w:p>
      <w:r>
        <w:rPr>
          <w:rFonts w:ascii="Arial" w:hAnsi="Arial"/>
          <w:sz w:val="24"/>
        </w:rPr>
        <w:t>और नो नोकषायोंकी असंख्यातभागद्वानिका जघन्य और उत्कृष्ट अन्तर एक समय दै । संख्यात</w:t>
      </w:r>
    </w:p>
    <w:p>
      <w:r>
        <w:rPr>
          <w:rFonts w:ascii="Arial" w:hAnsi="Arial"/>
          <w:sz w:val="24"/>
        </w:rPr>
        <w:t>Page 234:</w:t>
      </w:r>
    </w:p>
    <w:p>
      <w:r>
        <w:rPr>
          <w:rFonts w:ascii="Arial" w:hAnsi="Arial"/>
          <w:sz w:val="24"/>
        </w:rPr>
        <w:t>गा० २२ घट्टिपरूषणाए अंतर १४</w:t>
      </w:r>
    </w:p>
    <w:p>
      <w:r>
        <w:rPr>
          <w:rFonts w:ascii="Arial" w:hAnsi="Arial"/>
          <w:sz w:val="24"/>
        </w:rPr>
        <w:t>छाबवट्टिसापरो० देखणाणि  णवरि बारसक०णवणोक० संखेजमागहाणीएं णवणउदि</w:t>
      </w:r>
    </w:p>
    <w:p>
      <w:r>
        <w:rPr>
          <w:rFonts w:ascii="Arial" w:hAnsi="Arial"/>
          <w:sz w:val="24"/>
        </w:rPr>
        <w:t>सागरो० सादिरेयाणि। असंखेजगुणदाणीए जहण्णुक० अंतोम्मु । एवमणंताणु०</w:t>
      </w:r>
    </w:p>
    <w:p>
      <w:r>
        <w:rPr>
          <w:rFonts w:ascii="Arial" w:hAnsi="Arial"/>
          <w:sz w:val="24"/>
        </w:rPr>
        <w:t>चउक०  णवरि संखेजञमागद्ाणिसंखेजगुणहाणीणं मिच्छत्तमंमो । सम्पत्तसम्मामि०</w:t>
      </w:r>
    </w:p>
    <w:p>
      <w:r>
        <w:rPr>
          <w:rFonts w:ascii="Arial" w:hAnsi="Arial"/>
          <w:sz w:val="24"/>
        </w:rPr>
        <w:t>अमंखेज़मागद्दाणी० जहण्णुक एगस० । संखेज़ञमागदाणिसंखेज़युणहाणी ० जह</w:t>
      </w:r>
    </w:p>
    <w:p>
      <w:r>
        <w:rPr>
          <w:rFonts w:ascii="Arial" w:hAnsi="Arial"/>
          <w:sz w:val="24"/>
        </w:rPr>
        <w:t>अंतोघ्म ० उक० छावट्डिसामरो० देखणाणि  अप्तंखज्जगुणहाणी  जहण्णुक  अंतोम्ु ० ।</w:t>
      </w:r>
    </w:p>
    <w:p>
      <w:r>
        <w:rPr>
          <w:rFonts w:ascii="Arial" w:hAnsi="Arial"/>
          <w:sz w:val="24"/>
        </w:rPr>
        <w:t>एचमोहिदंसणसम्मादिद्ठणं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३४६ मणपज्ज० मिच्छत्तब्रारसक ०णबणोक० असंखेज्जभागद्वाणी ० जहण्णुक ०</w:t>
      </w:r>
    </w:p>
    <w:p>
      <w:r>
        <w:rPr>
          <w:rFonts w:ascii="Arial" w:hAnsi="Arial"/>
          <w:sz w:val="24"/>
        </w:rPr>
        <w:t>एगस० । संखेज्जमागदाणिसंखेज्जगुणहाणी ० ज० अंते ० उकक० पुव्वकोडी देखणा ।</w:t>
      </w:r>
    </w:p>
    <w:p>
      <w:r>
        <w:rPr>
          <w:rFonts w:ascii="Arial" w:hAnsi="Arial"/>
          <w:sz w:val="24"/>
        </w:rPr>
        <w:t>णवरि एदार्सि पयडीणं संखेज्जगुणद्ाणीए उक० अंतोघ॒हु । असंखेज्जगुणदाणीए</w:t>
      </w:r>
    </w:p>
    <w:p>
      <w:r>
        <w:rPr>
          <w:rFonts w:ascii="Arial" w:hAnsi="Arial"/>
          <w:sz w:val="24"/>
        </w:rPr>
        <w:t>संखज्जगुणद्ाणिमंगो अणंताणु  चउक्  असंखेज्ञमागद्दाणा० जहण्णुक्क० एगस० ।</w:t>
      </w:r>
    </w:p>
    <w:p>
      <w:r>
        <w:rPr>
          <w:rFonts w:ascii="Arial" w:hAnsi="Arial"/>
          <w:sz w:val="24"/>
        </w:rPr>
        <w:t>संखेज्ञभागहाणिसंखेजगुणहाणिअसंखेन्जगुणहाणीणं जहण्णुक  अंतोपु०। सम्मत्त</w:t>
      </w:r>
    </w:p>
    <w:p>
      <w:r>
        <w:rPr>
          <w:rFonts w:ascii="Arial" w:hAnsi="Arial"/>
          <w:sz w:val="24"/>
        </w:rPr>
        <w:t>सम्मामि मिच्छत्तमंगो । ह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३४७ संजमाणुवादेण संजदसामाइयछेदो संजदाणं मणपज्ञवर्ंगो ।</w:t>
      </w:r>
    </w:p>
    <w:p>
      <w:r>
        <w:rPr>
          <w:rFonts w:ascii="Arial" w:hAnsi="Arial"/>
          <w:sz w:val="24"/>
        </w:rPr>
        <w:t xml:space="preserve">णवरि अणंताणु०चउक० संखेजमागहाणीए उकस्संतरं पुव्चकरोडी देखणा। इदो </w:t>
      </w:r>
    </w:p>
    <w:p>
      <w:r>
        <w:rPr>
          <w:rFonts w:ascii="Arial" w:hAnsi="Arial"/>
          <w:sz w:val="24"/>
        </w:rPr>
        <w:t>पढमसम्पत्तेण संजमं पडिवज्ञगो मुदृत्तव्भंतरे एयंताणुवड्ीए सव्वकम्माणं संखेजभागहणि</w:t>
      </w:r>
    </w:p>
    <w:p>
      <w:r>
        <w:rPr>
          <w:rFonts w:ascii="Arial" w:hAnsi="Arial"/>
          <w:sz w:val="24"/>
        </w:rPr>
        <w:t>भागहानि और संख्यातगुणद्ञानिका जघन्य अन्तर अन्तमुहूते और उत्कृष्ट अन्तर कुछ कम छथासठ</w:t>
      </w:r>
    </w:p>
    <w:p>
      <w:r>
        <w:rPr>
          <w:rFonts w:ascii="Arial" w:hAnsi="Arial"/>
          <w:sz w:val="24"/>
        </w:rPr>
        <w:t>खागर है । किन्तु इतनी विशेषता है कि बारह कषाय और नौ नोकषा्योकी संख्यातभागहानिका</w:t>
      </w:r>
    </w:p>
    <w:p>
      <w:r>
        <w:rPr>
          <w:rFonts w:ascii="Arial" w:hAnsi="Arial"/>
          <w:sz w:val="24"/>
        </w:rPr>
        <w:t>साधिक निन्यानवे सागर है । असंख्यातगुणदानिका जघन्य और उत्कृष्ट अन्तर अन्तर्मुहूते है। इसी</w:t>
      </w:r>
    </w:p>
    <w:p>
      <w:r>
        <w:rPr>
          <w:rFonts w:ascii="Arial" w:hAnsi="Arial"/>
          <w:sz w:val="24"/>
        </w:rPr>
        <w:t>प्रकार अनन्तानुबन्धी चतुष्ककी अपेक्षा जानना चाहिए। किन्तु इतनी विशेषता है कि संख्यातमागदानि</w:t>
      </w:r>
    </w:p>
    <w:p>
      <w:r>
        <w:rPr>
          <w:rFonts w:ascii="Arial" w:hAnsi="Arial"/>
          <w:sz w:val="24"/>
        </w:rPr>
        <w:t>और संख्यातगुणहानिका भंग मिथ्यात्वके समान द । सम्यक्त्व और सम्यग्मिथ्यात्वकी असंख्यात</w:t>
      </w:r>
    </w:p>
    <w:p>
      <w:r>
        <w:rPr>
          <w:rFonts w:ascii="Arial" w:hAnsi="Arial"/>
          <w:sz w:val="24"/>
        </w:rPr>
        <w:t>भागहानिका जघन्य और उत्कृष्ट अन्तर एक समय है । संख्यातभागहानि और संख्यातरुणदानिका</w:t>
      </w:r>
    </w:p>
    <w:p>
      <w:r>
        <w:rPr>
          <w:rFonts w:ascii="Arial" w:hAnsi="Arial"/>
          <w:sz w:val="24"/>
        </w:rPr>
        <w:t>जघन्य अन्तर अन्तमुहूर्त और उत्कृष्ट अन्तर कुछ कम छचासठ सागर है। असंख्यातगुणहानिका</w:t>
      </w:r>
    </w:p>
    <w:p>
      <w:r>
        <w:rPr>
          <w:rFonts w:ascii="Arial" w:hAnsi="Arial"/>
          <w:sz w:val="24"/>
        </w:rPr>
        <w:t>जघन्य और उत्कृष्ट अन्तर अन्तमुंहूर्त है। इसी प्रकांर अवधिद्शनवाले और सम्यण्दष्टि</w:t>
      </w:r>
    </w:p>
    <w:p>
      <w:r>
        <w:rPr>
          <w:rFonts w:ascii="Arial" w:hAnsi="Arial"/>
          <w:sz w:val="24"/>
        </w:rPr>
        <w:t>जीवोकि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३४६ मनःपययज्ञानियोंसें मिथ्यात्व बारह कषाय और नौ नोकषायोंकी असंख्यात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भागहानिका जघन्य और उत्कृष्ट अन्तर एक समय है । संख्यातभागहानि ओर संख्यातगुणहानिका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जघन्य अन्तर अन्तमुंहूर्त और उत्कृष्ट अन्तर कुछ कम एक पूब॒ंकोटि है। किन्तु इतनी विशेषता है कि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इन प्रकृतियोंकी संख्यातगुणद्वानिका उत्क्रष्ट अन्तर अन्तमं ह । असंख्यातगुणहानिका भंग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स॑ख्यातगुणहानिके समान है। अनन्तानुबन्धीचतुष्ककी असंख्यातभागहानिका जघन्य और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उत्कृष्ट अन्तर एक समय  । संख्यातभागहानि संख्यातगुणहानि और असंख्यातगुण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हानिका जघन्य और उत्कृष्ट अन्तर अन्तयुहूत है । सम्यक्त्व और सम्यम्मिथ्यात्वका भंग</w:t>
      </w:r>
    </w:p>
    <w:p>
      <w:r>
        <w:rPr>
          <w:rFonts w:ascii="Arial" w:hAnsi="Arial"/>
          <w:sz w:val="24"/>
        </w:rPr>
        <w:t>मिथ्यात्वके समान ड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३४७ संयम मार्गणाके अनुबादसे संयत सामायिकसंयत और छेदोपस्थापनासंयत </w:t>
      </w:r>
    </w:p>
    <w:p>
      <w:r>
        <w:rPr>
          <w:rFonts w:ascii="Arial" w:hAnsi="Arial"/>
          <w:sz w:val="24"/>
        </w:rPr>
        <w:t>जीबोंका भंग मनःपर्ययज्ञानियोंके समान है । किन्तु इतनी विशेषता है कि अनन्तानुबन्धीचतुष्ककी</w:t>
      </w:r>
    </w:p>
    <w:p>
      <w:r>
        <w:rPr>
          <w:rFonts w:ascii="Arial" w:hAnsi="Arial"/>
          <w:sz w:val="24"/>
        </w:rPr>
        <w:t>संख्यातभागद्दानिका उत्कृष्ट अन्तर कुछ कम एक पूवेकोटि है क्योंकि प्रथमोपश्चम सम्यक्त्वके साथ</w:t>
      </w:r>
    </w:p>
    <w:p>
      <w:r>
        <w:rPr>
          <w:rFonts w:ascii="Arial" w:hAnsi="Arial"/>
          <w:sz w:val="24"/>
        </w:rPr>
        <w:t>संयमको प्राप्त द्वोनेवाले जीवके एक मुहूर्तकाछके भीतर एकान्तानुवृद्धिके द्वारा सब कर्मोकी संख्यात</w:t>
      </w:r>
    </w:p>
    <w:p>
      <w:r>
        <w:rPr>
          <w:rFonts w:ascii="Arial" w:hAnsi="Arial"/>
          <w:sz w:val="24"/>
        </w:rPr>
        <w:t>Page 235:</w:t>
      </w:r>
    </w:p>
    <w:p>
      <w:r>
        <w:rPr>
          <w:rFonts w:ascii="Arial" w:hAnsi="Arial"/>
          <w:sz w:val="24"/>
        </w:rPr>
        <w:t>२१९ जयघवलासहिदे कसायपाहुडे  द्विदिविदत्ती ३</w:t>
      </w:r>
    </w:p>
    <w:p>
      <w:r>
        <w:rPr>
          <w:rFonts w:ascii="Arial" w:hAnsi="Arial"/>
          <w:sz w:val="24"/>
        </w:rPr>
        <w:t>कादूण पुणो अंतोम्नहृत्तावसेसे आउए अणंताणु० विसंजोएंतस्स सव्वकम्माणं संखेज्ञ</w:t>
      </w:r>
    </w:p>
    <w:p>
      <w:r>
        <w:rPr>
          <w:rFonts w:ascii="Arial" w:hAnsi="Arial"/>
          <w:sz w:val="24"/>
        </w:rPr>
        <w:t>भागहाणीए उवरंमादो । णेदं मणपलवणाणी लब्भदि उवसमसम्मत्तद्धाए उवसमसेढि</w:t>
      </w:r>
    </w:p>
    <w:p>
      <w:r>
        <w:rPr>
          <w:rFonts w:ascii="Arial" w:hAnsi="Arial"/>
          <w:sz w:val="24"/>
        </w:rPr>
        <w:t>वजाए मणपजवणाणाणुप्पत्तीदो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३४८ परिहाससुद्धि ० मिच्छत्तसम्मत्तसम्मामि ०अणंताणु चउकाणं</w:t>
      </w:r>
    </w:p>
    <w:p>
      <w:r>
        <w:rPr>
          <w:rFonts w:ascii="Arial" w:hAnsi="Arial"/>
          <w:sz w:val="24"/>
        </w:rPr>
        <w:t>मणपज़ञ० गो । बारसॐ०णवणोक० एवं वेव । णवरि संखेजगुणदहाणिअसंखेजञ</w:t>
      </w:r>
    </w:p>
    <w:p>
      <w:r>
        <w:rPr>
          <w:rFonts w:ascii="Arial" w:hAnsi="Arial"/>
          <w:sz w:val="24"/>
        </w:rPr>
        <w:t>गुणहौणीओ णत्थि । सुहुमसांपराय० बीसं पयडीणमसंखेज्भागहाणी णत्थि अंतरं ।</w:t>
      </w:r>
    </w:p>
    <w:p>
      <w:r>
        <w:rPr>
          <w:rFonts w:ascii="Arial" w:hAnsi="Arial"/>
          <w:sz w:val="24"/>
        </w:rPr>
        <w:t>दं्षणतियलोभसंनल ० असंखेजमागहाणी० जदण्णुक्त एगस० । संखेजभागहाणी</w:t>
      </w:r>
    </w:p>
    <w:p>
      <w:r>
        <w:rPr>
          <w:rFonts w:ascii="Arial" w:hAnsi="Arial"/>
          <w:sz w:val="24"/>
        </w:rPr>
        <w:t>जहण्णुक्ष अंत । लोमसंजल  संखेजगुणहाणी  एवं चेव । संजदासंजद्  संजद्</w:t>
      </w:r>
    </w:p>
    <w:p>
      <w:r>
        <w:rPr>
          <w:rFonts w:ascii="Arial" w:hAnsi="Arial"/>
          <w:sz w:val="24"/>
        </w:rPr>
        <w:t>भगो । णवरि बारसक०णवणोक० संखेजगुणदाणिअसंखेज्ञगुणहाणीओ णत्थि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३४६ असंजद्  मिच्छत्त  वारसक० णवणोक ० असंसेज्ञमागवड़अबद्धि</w:t>
      </w:r>
    </w:p>
    <w:p>
      <w:r>
        <w:rPr>
          <w:rFonts w:ascii="Arial" w:hAnsi="Arial"/>
          <w:sz w:val="24"/>
        </w:rPr>
        <w:t>जह० एगस० उक० तेत्तीसं सागरो देखणाणि। संखेजमागवड्डिसंखेजगुणवड्डि</w:t>
      </w:r>
    </w:p>
    <w:p>
      <w:r>
        <w:rPr>
          <w:rFonts w:ascii="Arial" w:hAnsi="Arial"/>
          <w:sz w:val="24"/>
        </w:rPr>
        <w:t>दोहाणीणमोधं । मिच्छत्त० असंखे गुणहाणी  जहण्णुक ० अतोभ्रु । संखेज्ञगुणहाणी</w:t>
      </w:r>
    </w:p>
    <w:p>
      <w:r>
        <w:rPr>
          <w:rFonts w:ascii="Arial" w:hAnsi="Arial"/>
          <w:sz w:val="24"/>
        </w:rPr>
        <w:t>जद ० एगस० उक ० अंतोप्ु । अणंताणु०चडउक  मिच्छत्तमंगो णवरि असंखेज</w:t>
      </w:r>
    </w:p>
    <w:p>
      <w:r>
        <w:rPr>
          <w:rFonts w:ascii="Arial" w:hAnsi="Arial"/>
          <w:sz w:val="24"/>
        </w:rPr>
        <w:t>भागहाणी० जह० एगस० उक  तेत्तीसं सागरो० देखणाणि। अवक्तव्वमोषं ।</w:t>
      </w:r>
    </w:p>
    <w:p>
      <w:r>
        <w:rPr>
          <w:rFonts w:ascii="Arial" w:hAnsi="Arial"/>
          <w:sz w:val="24"/>
        </w:rPr>
        <w:t>सम्मत्त ०सम्मामि० ओघमभंगो ।</w:t>
      </w:r>
    </w:p>
    <w:p>
      <w:r>
        <w:rPr>
          <w:rFonts w:ascii="Arial" w:hAnsi="Arial"/>
          <w:sz w:val="24"/>
        </w:rPr>
        <w:t>मागहानि करके पुनः आंयुके अन्तमुहूते शेष रहने पर अनन्तानुवन्धीकी विसंयोजना करते हुये</w:t>
      </w:r>
    </w:p>
    <w:p>
      <w:r>
        <w:rPr>
          <w:rFonts w:ascii="Arial" w:hAnsi="Arial"/>
          <w:sz w:val="24"/>
        </w:rPr>
        <w:t>सब कर्मक संख्यातभागहानि पाई जाती है किन्तु इस अन्तरको मनःपययज्ञानी नहीं प्राप्त</w:t>
      </w:r>
    </w:p>
    <w:p>
      <w:r>
        <w:rPr>
          <w:rFonts w:ascii="Arial" w:hAnsi="Arial"/>
          <w:sz w:val="24"/>
        </w:rPr>
        <w:t>करता ह क्योकि उपशमश्रेणीको छोड़कर उपशमसम्यक्त्वके काठ मनःपर्ययज्ञानकी उत्पत्ति</w:t>
      </w:r>
    </w:p>
    <w:p>
      <w:r>
        <w:rPr>
          <w:rFonts w:ascii="Arial" w:hAnsi="Arial"/>
          <w:sz w:val="24"/>
        </w:rPr>
        <w:t xml:space="preserve">नहीं होती है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३४८ परिहारविशुद्धिसंयतोंमें मिथ्यात्व सम्यक्त्व सम्यग्मिथ्यात्व ओर अनन्ताजुबन्धी</w:t>
      </w:r>
    </w:p>
    <w:p>
      <w:r>
        <w:rPr>
          <w:rFonts w:ascii="Arial" w:hAnsi="Arial"/>
          <w:sz w:val="24"/>
        </w:rPr>
        <w:t>चलुष्कका मंग मनःपर्ययज्ञानियोंके समान हे । बारह कपाय और नौ नोकषायोंकी अपेक्षा इसी</w:t>
      </w:r>
    </w:p>
    <w:p>
      <w:r>
        <w:rPr>
          <w:rFonts w:ascii="Arial" w:hAnsi="Arial"/>
          <w:sz w:val="24"/>
        </w:rPr>
        <w:t>प्रकार जानना चाहिये। किन्तु इतनी विशेषता है कि यहाँ संख्यातगुणहानि और असंख्यातगुणहानि</w:t>
      </w:r>
    </w:p>
    <w:p>
      <w:r>
        <w:rPr>
          <w:rFonts w:ascii="Arial" w:hAnsi="Arial"/>
          <w:sz w:val="24"/>
        </w:rPr>
        <w:t>नहीं हैं । सूक्ष्मसांपरायिकसंयतोंसें बीस प्रकृतियोंकी असंख्यातभागहानिका अन्तर नहों है । तीन</w:t>
      </w:r>
    </w:p>
    <w:p>
      <w:r>
        <w:rPr>
          <w:rFonts w:ascii="Arial" w:hAnsi="Arial"/>
          <w:sz w:val="24"/>
        </w:rPr>
        <w:t>दृशनमोहनीय और छोभसंज्वलनकी असंख्यातभागहानिका जघन्य और उत्कृष्ट अन्तर एक समय</w:t>
      </w:r>
    </w:p>
    <w:p>
      <w:r>
        <w:rPr>
          <w:rFonts w:ascii="Arial" w:hAnsi="Arial"/>
          <w:sz w:val="24"/>
        </w:rPr>
        <w:t>है। संख्यातभागहानिका जघन्य और उत्कृष्ट अन्तर अन््तमुंहते है । छोभसंज्वलनकी संख्यात</w:t>
      </w:r>
    </w:p>
    <w:p>
      <w:r>
        <w:rPr>
          <w:rFonts w:ascii="Arial" w:hAnsi="Arial"/>
          <w:sz w:val="24"/>
        </w:rPr>
        <w:t>गुणदानिका अन्तर इसी प्रकार है। संयतासंयतोंका भंग संयतोंके समान है। किन्तु इतनी</w:t>
      </w:r>
    </w:p>
    <w:p>
      <w:r>
        <w:rPr>
          <w:rFonts w:ascii="Arial" w:hAnsi="Arial"/>
          <w:sz w:val="24"/>
        </w:rPr>
        <w:t>विशेषता है कि बारह कपाय और नौ नोकपायोंकी संख्यातगुणहानि और असंख्यात</w:t>
      </w:r>
    </w:p>
    <w:p>
      <w:r>
        <w:rPr>
          <w:rFonts w:ascii="Arial" w:hAnsi="Arial"/>
          <w:sz w:val="24"/>
        </w:rPr>
        <w:t>गुणहानि नहीं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३४९ असंयतोंमें भिथ्यात्व वारहकषाय और नौ नोकषायोंकी असंख्यातभागबृद्धि और</w:t>
      </w:r>
    </w:p>
    <w:p>
      <w:r>
        <w:rPr>
          <w:rFonts w:ascii="Arial" w:hAnsi="Arial"/>
          <w:sz w:val="24"/>
        </w:rPr>
        <w:t>अवस्थितका जघन्य अन्तर एक समय और उत्कृष्ट अन्तर कुछ कम तेतीस सागर है । संख्यात</w:t>
      </w:r>
    </w:p>
    <w:p>
      <w:r>
        <w:rPr>
          <w:rFonts w:ascii="Arial" w:hAnsi="Arial"/>
          <w:sz w:val="24"/>
        </w:rPr>
        <w:t>भागवबृद्धि संख्यातगुणबद्धि और दो हानियोंका अन्तर ओघके समान है । मिथ्यात्वकी असंख्यात</w:t>
      </w:r>
    </w:p>
    <w:p>
      <w:r>
        <w:rPr>
          <w:rFonts w:ascii="Arial" w:hAnsi="Arial"/>
          <w:sz w:val="24"/>
        </w:rPr>
        <w:t>गुणहानिका जघन्य और उत्कृष्ट अन्तर अन्तयुदूते ह । संख्यातगुणहानिका जघन्य अन्तर एक</w:t>
      </w:r>
    </w:p>
    <w:p>
      <w:r>
        <w:rPr>
          <w:rFonts w:ascii="Arial" w:hAnsi="Arial"/>
          <w:sz w:val="24"/>
        </w:rPr>
        <w:t>समय और उत्कृष्ट अन्तर अन्तह् तै है । अनन्तानुबन्धीचतुष्कका भंग मिथ्यात्वके समान है।</w:t>
      </w:r>
    </w:p>
    <w:p>
      <w:r>
        <w:rPr>
          <w:rFonts w:ascii="Arial" w:hAnsi="Arial"/>
          <w:sz w:val="24"/>
        </w:rPr>
        <w:t>किन्तु इतनी विशेषता है कि असंख्यातभागहानिका जघन्य अन्तर एक समय और उत्कृष्ट अन्तर</w:t>
      </w:r>
    </w:p>
    <w:p>
      <w:r>
        <w:rPr>
          <w:rFonts w:ascii="Arial" w:hAnsi="Arial"/>
          <w:sz w:val="24"/>
        </w:rPr>
        <w:t>कुछ कम तेतीस सागर है । अवक्तव्यका अन्तर ओघके समान है। सम्यक्त्व और सम्यग्मि</w:t>
      </w:r>
    </w:p>
    <w:p>
      <w:r>
        <w:rPr>
          <w:rFonts w:ascii="Arial" w:hAnsi="Arial"/>
          <w:sz w:val="24"/>
        </w:rPr>
        <w:t>थ्यात्वका भंग ओघके समान है ।</w:t>
      </w:r>
    </w:p>
    <w:p>
      <w:r>
        <w:rPr>
          <w:rFonts w:ascii="Arial" w:hAnsi="Arial"/>
          <w:sz w:val="24"/>
        </w:rPr>
        <w:t>Page 236:</w:t>
      </w:r>
    </w:p>
    <w:p>
      <w:r>
        <w:rPr>
          <w:rFonts w:ascii="Arial" w:hAnsi="Arial"/>
          <w:sz w:val="24"/>
        </w:rPr>
        <w:t>गा० २२  वड्डिपरूवणाए अंतरं २१७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३५० दंसणाणुवादेण चक्खु  तसपजत्तमंगो । णवरि संखेजभामबड़ीए जदद०</w:t>
      </w:r>
    </w:p>
    <w:p>
      <w:r>
        <w:rPr>
          <w:rFonts w:ascii="Arial" w:hAnsi="Arial"/>
          <w:sz w:val="24"/>
        </w:rPr>
        <w:t xml:space="preserve"> एगसपओ णत्थि  अचक्ुदंसणीणमोषं । लेस्साणुवादेण किण्हणीलकाउ ० असंखेज</w:t>
      </w:r>
    </w:p>
    <w:p>
      <w:r>
        <w:rPr>
          <w:rFonts w:ascii="Arial" w:hAnsi="Arial"/>
          <w:sz w:val="24"/>
        </w:rPr>
        <w:t>भागवड्डिअवद्टि० जह० एगस० उक० तेत्तीससत्तारस सत्तसागरो० देखणाणि ।</w:t>
      </w:r>
    </w:p>
    <w:p>
      <w:r>
        <w:rPr>
          <w:rFonts w:ascii="Arial" w:hAnsi="Arial"/>
          <w:sz w:val="24"/>
        </w:rPr>
        <w:t>असंखेज्जमागहाणी ० जह० एगस० उक्क० अंतोघ्म० । दोबङ्िदोहाणीणं जहण्णमोधघं</w:t>
      </w:r>
    </w:p>
    <w:p>
      <w:r>
        <w:rPr>
          <w:rFonts w:ascii="Arial" w:hAnsi="Arial"/>
          <w:sz w:val="24"/>
        </w:rPr>
        <w:t>उक्क० तेत्तीससत्तारतसत्ततागरो० देखणाणि  एसा परूवणा मिच्छत्तबारसक०</w:t>
      </w:r>
    </w:p>
    <w:p>
      <w:r>
        <w:rPr>
          <w:rFonts w:ascii="Arial" w:hAnsi="Arial"/>
          <w:sz w:val="24"/>
        </w:rPr>
        <w:t>णवणोकमायाणं । एक्मणंताणु०चउक० । णवरि असंखेज्जमागहाणी  जह० एगस०</w:t>
      </w:r>
    </w:p>
    <w:p>
      <w:r>
        <w:rPr>
          <w:rFonts w:ascii="Arial" w:hAnsi="Arial"/>
          <w:sz w:val="24"/>
        </w:rPr>
        <w:t>उक ० तेत्तीससत्तारससत्तमागरो० देखणाणि। असंखेज्जगुणहोणिअवत्तव्य ० जह ०</w:t>
      </w:r>
    </w:p>
    <w:p>
      <w:r>
        <w:rPr>
          <w:rFonts w:ascii="Arial" w:hAnsi="Arial"/>
          <w:sz w:val="24"/>
        </w:rPr>
        <w:t>अंतंधु० उक  तेत्तीससत्तारससचसागरो ० देसुणाणि । सम्मत्तसम्पामि० तिण्णिबड्डि</w:t>
      </w:r>
    </w:p>
    <w:p>
      <w:r>
        <w:rPr>
          <w:rFonts w:ascii="Arial" w:hAnsi="Arial"/>
          <w:sz w:val="24"/>
        </w:rPr>
        <w:t>दोहाणिअपद्डि० जह० अंतो्ु । असंखेज्जगुणबड्डिअसंखेज्जगुणद्ाणिअवत्तव्ब रण</w:t>
      </w:r>
    </w:p>
    <w:p>
      <w:r>
        <w:rPr>
          <w:rFonts w:ascii="Arial" w:hAnsi="Arial"/>
          <w:sz w:val="24"/>
        </w:rPr>
        <w:t>जह ० पलिदो० असंखेजदिभागो । असंखेजमागहाणी  जह ० एगप ० उक्क० सब्वेसि पि</w:t>
      </w:r>
    </w:p>
    <w:p>
      <w:r>
        <w:rPr>
          <w:rFonts w:ascii="Arial" w:hAnsi="Arial"/>
          <w:sz w:val="24"/>
        </w:rPr>
        <w:t xml:space="preserve">सगद्ठिदी देखणा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३४१ तेडपम्मरेस्सा  मिच्छत्त ० बरारसक०णवणोक० असंखेजजमागवड्धि</w:t>
      </w:r>
    </w:p>
    <w:p>
      <w:r>
        <w:rPr>
          <w:rFonts w:ascii="Arial" w:hAnsi="Arial"/>
          <w:sz w:val="24"/>
        </w:rPr>
        <w:t>अद्धि जह ० एगस० । दोबह्धिदोहाणी ० जह ० अंतोप्ु० उक ० सव्वेतिं पि वेअड्ड रस</w:t>
      </w:r>
    </w:p>
    <w:p>
      <w:r>
        <w:rPr>
          <w:rFonts w:ascii="Arial" w:hAnsi="Arial"/>
          <w:sz w:val="24"/>
        </w:rPr>
        <w:t>सागरोवमाणि सादिरेयाणि । असंखेज्जभागहाणी० जह ० एगस० उक ० अंताग्मु०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३५० दशेनमार्गणाके अनुवादसे चह्॒ुदशंनवाले जीवोका भंग त्रसपर्याप्तकोंके समान</w:t>
      </w:r>
    </w:p>
    <w:p>
      <w:r>
        <w:rPr>
          <w:rFonts w:ascii="Arial" w:hAnsi="Arial"/>
          <w:sz w:val="24"/>
        </w:rPr>
        <w:t>है। किन्तु इतनी विशेषता है कि संख्यातभागबृद्धिका जघन्य अन्तर एक समय नहीं ह्ै।</w:t>
      </w:r>
    </w:p>
    <w:p>
      <w:r>
        <w:rPr>
          <w:rFonts w:ascii="Arial" w:hAnsi="Arial"/>
          <w:sz w:val="24"/>
        </w:rPr>
        <w:t>अचश्लु शनवाले जीवोके ओघके समान जानना चाहिए। लेश्यामार्गणाके अनुवादसे कऋष्ण नील</w:t>
      </w:r>
    </w:p>
    <w:p>
      <w:r>
        <w:rPr>
          <w:rFonts w:ascii="Arial" w:hAnsi="Arial"/>
          <w:sz w:val="24"/>
        </w:rPr>
        <w:t>और कापोत लेश्यावाले जीवोंमें असंख्यातभागब्ृद्धि और अवस्थितका जघन्य अन्तर एक</w:t>
      </w:r>
    </w:p>
    <w:p>
      <w:r>
        <w:rPr>
          <w:rFonts w:ascii="Arial" w:hAnsi="Arial"/>
          <w:sz w:val="24"/>
        </w:rPr>
        <w:t>समय और उत्कृष्ट अन्तर क्रमसे कुछ कम तेतीस कुछ कम सत्रह और कुछ कम सातसागर</w:t>
      </w:r>
    </w:p>
    <w:p>
      <w:r>
        <w:rPr>
          <w:rFonts w:ascii="Arial" w:hAnsi="Arial"/>
          <w:sz w:val="24"/>
        </w:rPr>
        <w:t>है। असंख्यातभागहानिका जघन्य अन्तर एक समय और उत्कृष्ट अन्तर अन्तमुहूत है।</w:t>
      </w:r>
    </w:p>
    <w:p>
      <w:r>
        <w:rPr>
          <w:rFonts w:ascii="Arial" w:hAnsi="Arial"/>
          <w:sz w:val="24"/>
        </w:rPr>
        <w:t>दो वृद्धि और दो हानियोंका जघन्य अन्तर ओघके समान है और उत्कृष्ट अन्तर कुछ कम</w:t>
      </w:r>
    </w:p>
    <w:p>
      <w:r>
        <w:rPr>
          <w:rFonts w:ascii="Arial" w:hAnsi="Arial"/>
          <w:sz w:val="24"/>
        </w:rPr>
        <w:t>तेतीस कुछ कम सत्रह और कुछ कम सातसागर दै । यह प्ररूपणा मिथ्यात्व बारह कषाय</w:t>
      </w:r>
    </w:p>
    <w:p>
      <w:r>
        <w:rPr>
          <w:rFonts w:ascii="Arial" w:hAnsi="Arial"/>
          <w:sz w:val="24"/>
        </w:rPr>
        <w:t>ओर नौ नोकषायों की अपेक्षासे की है । इसी प्रकार अनन्तानुबन्धी चतुष्ककी अपेक्षा जानना ।</w:t>
      </w:r>
    </w:p>
    <w:p>
      <w:r>
        <w:rPr>
          <w:rFonts w:ascii="Arial" w:hAnsi="Arial"/>
          <w:sz w:val="24"/>
        </w:rPr>
        <w:t>किन्तु इतनी विशेषता है कि असंख्यातभागहानिका जघन्य अन्तर एक समय और उत्कृष्ट अन्तर</w:t>
      </w:r>
    </w:p>
    <w:p>
      <w:r>
        <w:rPr>
          <w:rFonts w:ascii="Arial" w:hAnsi="Arial"/>
          <w:sz w:val="24"/>
        </w:rPr>
        <w:t>क्रमसे कुछ कम तेतीस कुछ कम सत्रह और कुछ कम सातसागर है । असंख्यातगुणहानि और</w:t>
      </w:r>
    </w:p>
    <w:p>
      <w:r>
        <w:rPr>
          <w:rFonts w:ascii="Arial" w:hAnsi="Arial"/>
          <w:sz w:val="24"/>
        </w:rPr>
        <w:t>अवक्तव्यका जघन्य अन्तरअन्तमुहूते और उत्कृष्ट अन्तर क्रमसे कुछ कम तेतीस कुछ कम सत्रह</w:t>
      </w:r>
    </w:p>
    <w:p>
      <w:r>
        <w:rPr>
          <w:rFonts w:ascii="Arial" w:hAnsi="Arial"/>
          <w:sz w:val="24"/>
        </w:rPr>
        <w:t>और कुछ कम सातसागर है । सम्यक्त्व और सम्यग्मिथ्यात्वकी तीन वृद्धि दो हानि और अव</w:t>
      </w:r>
    </w:p>
    <w:p>
      <w:r>
        <w:rPr>
          <w:rFonts w:ascii="Arial" w:hAnsi="Arial"/>
          <w:sz w:val="24"/>
        </w:rPr>
        <w:t>स्थितका जघन्य अन्तर अन्तमुंहूर्त असंख्यातगुणबुद्धि असंख्यातगुणहानि और अवक्तव्यका जघन्य</w:t>
      </w:r>
    </w:p>
    <w:p>
      <w:r>
        <w:rPr>
          <w:rFonts w:ascii="Arial" w:hAnsi="Arial"/>
          <w:sz w:val="24"/>
        </w:rPr>
        <w:t>अन्तर पल्यके असंख्यातवेंभागप्रमाण तथा असंख्यातभागहानिका जघन्य अन्तर एक समय है</w:t>
      </w:r>
    </w:p>
    <w:p>
      <w:r>
        <w:rPr>
          <w:rFonts w:ascii="Arial" w:hAnsi="Arial"/>
          <w:sz w:val="24"/>
        </w:rPr>
        <w:t>और सभीका उत्कृष्ट अन्तर कुछ कम अपनी अपनी स्थितिप्रमाण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३५१ पीत और पद्नलेश्यावाले जीवोंमें मिथ्यात्व बारह कपाय और नौ नोकषार्योकी</w:t>
      </w:r>
    </w:p>
    <w:p>
      <w:r>
        <w:rPr>
          <w:rFonts w:ascii="Arial" w:hAnsi="Arial"/>
          <w:sz w:val="24"/>
        </w:rPr>
        <w:t>असंख्यातभागबद्धि और अवस्थितका जघन्य अन्तर एक समय दो बृद्धि और दो हानियोंका जघन्य</w:t>
      </w:r>
    </w:p>
    <w:p>
      <w:r>
        <w:rPr>
          <w:rFonts w:ascii="Arial" w:hAnsi="Arial"/>
          <w:sz w:val="24"/>
        </w:rPr>
        <w:t>अन्तर अन्तसुहू्ते तथा सभीका उत्कृष्ट अन्तर साधिक दो सागर और साधिक अठारदद सागर है ।</w:t>
      </w:r>
    </w:p>
    <w:p>
      <w:r>
        <w:rPr>
          <w:rFonts w:ascii="Arial" w:hAnsi="Arial"/>
          <w:sz w:val="24"/>
        </w:rPr>
        <w:t>असंख्यातभागद्दानिका जघन्य अन्तर एक समय और उत्कृष्ट अन्तर अन्तमुंहू्त है। मिथ्यात्वकी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२८</w:t>
      </w:r>
    </w:p>
    <w:p>
      <w:r>
        <w:rPr>
          <w:rFonts w:ascii="Arial" w:hAnsi="Arial"/>
          <w:sz w:val="24"/>
        </w:rPr>
        <w:t>Page 237:</w:t>
      </w:r>
    </w:p>
    <w:p>
      <w:r>
        <w:rPr>
          <w:rFonts w:ascii="Arial" w:hAnsi="Arial"/>
          <w:sz w:val="24"/>
        </w:rPr>
        <w:t>२१८ ज्ञयधवलाखदिदे कसायपाहुडे  द्िदिविहत्ती है</w:t>
      </w:r>
    </w:p>
    <w:p>
      <w:r>
        <w:rPr>
          <w:rFonts w:ascii="Arial" w:hAnsi="Arial"/>
          <w:sz w:val="24"/>
        </w:rPr>
        <w:t>मिच्छत्त असंखेज्जगुणद्ाणी० जहण्णुक्ष  अतो । अणंताणु चउक्त० सब्बपदाणं</w:t>
      </w:r>
    </w:p>
    <w:p>
      <w:r>
        <w:rPr>
          <w:rFonts w:ascii="Arial" w:hAnsi="Arial"/>
          <w:sz w:val="24"/>
        </w:rPr>
        <w:t>मिच्छत्तमंगो । णवरि असंखेज्जमागहाणी ० जद  एगस० । अंखेज्जगुणहाणि</w:t>
      </w:r>
    </w:p>
    <w:p>
      <w:r>
        <w:rPr>
          <w:rFonts w:ascii="Arial" w:hAnsi="Arial"/>
          <w:sz w:val="24"/>
        </w:rPr>
        <w:t>अवत्तव्व० जह ० अंतोपरु० उक० तिण्हं पि वेअद्ठारससागरो० सादिरेयाणि ।</w:t>
      </w:r>
    </w:p>
    <w:p>
      <w:r>
        <w:rPr>
          <w:rFonts w:ascii="Arial" w:hAnsi="Arial"/>
          <w:sz w:val="24"/>
        </w:rPr>
        <w:t>सम्पत्त० सम्मामि  तिण्णिवड्डिअवष्टि ० तिण्णिदाणी ० जदृ० अंतोश्ु० । असंखेञ्न</w:t>
      </w:r>
    </w:p>
    <w:p>
      <w:r>
        <w:rPr>
          <w:rFonts w:ascii="Arial" w:hAnsi="Arial"/>
          <w:sz w:val="24"/>
        </w:rPr>
        <w:t>गुणबड्डिअव्तव्य० जदह  पलिदो० असंखेज्जदिभागो  असंखेज्जमागहाणी  जह०</w:t>
      </w:r>
    </w:p>
    <w:p>
      <w:r>
        <w:rPr>
          <w:rFonts w:ascii="Arial" w:hAnsi="Arial"/>
          <w:sz w:val="24"/>
        </w:rPr>
        <w:t>एगस० । उक ० सब्वेसि पि बेअद्धारससागरो सादिरेयाणि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२५२ सुकले० मिच्छत्तबारसक ०णवणोक ० असंखेज्जभागद्दाणी ० जहण्णुक ०</w:t>
      </w:r>
    </w:p>
    <w:p>
      <w:r>
        <w:rPr>
          <w:rFonts w:ascii="Arial" w:hAnsi="Arial"/>
          <w:sz w:val="24"/>
        </w:rPr>
        <w:t>एगस० । संखेज्जभागहाणी  जह० अंतोम्म० उक० एकत्तीसं सागरोवमाणि देखणाणि।</w:t>
      </w:r>
    </w:p>
    <w:p>
      <w:r>
        <w:rPr>
          <w:rFonts w:ascii="Arial" w:hAnsi="Arial"/>
          <w:sz w:val="24"/>
        </w:rPr>
        <w:t>संखेज्जगुणदाणिअसंखेज्जगुणद्णी ० जहण्णुक०  अंतोधु०  अण॑ताणु०चउक ०</w:t>
      </w:r>
    </w:p>
    <w:p>
      <w:r>
        <w:rPr>
          <w:rFonts w:ascii="Arial" w:hAnsi="Arial"/>
          <w:sz w:val="24"/>
        </w:rPr>
        <w:t>असंखेज्जमागहाणी० जह० एगस० । तिण्णिहाणि ०अवत्तच्च० जह० अंतेन््ठ ०</w:t>
      </w:r>
    </w:p>
    <w:p>
      <w:r>
        <w:rPr>
          <w:rFonts w:ascii="Arial" w:hAnsi="Arial"/>
          <w:sz w:val="24"/>
        </w:rPr>
        <w:t>उक० सब्वेसिमेकत्तीससागरो० देखूणाणि। सम्मत्तसम्मामि० तिण्णिवड्टितिण्णि</w:t>
      </w:r>
    </w:p>
    <w:p>
      <w:r>
        <w:rPr>
          <w:rFonts w:ascii="Arial" w:hAnsi="Arial"/>
          <w:sz w:val="24"/>
        </w:rPr>
        <w:t>दाणो० जह० अंतोु । असंखेज्जमांगद्णी० जह० एगस० । असंखेज्जगुणवड्डि</w:t>
      </w:r>
    </w:p>
    <w:p>
      <w:r>
        <w:rPr>
          <w:rFonts w:ascii="Arial" w:hAnsi="Arial"/>
          <w:sz w:val="24"/>
        </w:rPr>
        <w:t>अवत्तव्व ० जह० पलिदो० असंखेज्जदिभागो । । उक० सब्वेसि पि एकत्तीससागरों ०</w:t>
      </w:r>
    </w:p>
    <w:p>
      <w:r>
        <w:rPr>
          <w:rFonts w:ascii="Arial" w:hAnsi="Arial"/>
          <w:sz w:val="24"/>
        </w:rPr>
        <w:t>देखूसाणि । णवरि तिण्णं हाणीणं सादिरेयाणि । अवह  णत्थि अंतरं।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३५३ भवियाणु भवसि० ओघभंगो । अमवसति० छब्बीसं पयडीणभसंखेज्ज</w:t>
      </w:r>
    </w:p>
    <w:p>
      <w:r>
        <w:rPr>
          <w:rFonts w:ascii="Arial" w:hAnsi="Arial"/>
          <w:sz w:val="24"/>
        </w:rPr>
        <w:t>असंख्यातगुणहानिका जघन्य और उत्कृष्ट अन्तर अन्तमुंह॒र्त है। अनन्तानुबन्धीचतुष्कके सब पदोंका</w:t>
      </w:r>
    </w:p>
    <w:p>
      <w:r>
        <w:rPr>
          <w:rFonts w:ascii="Arial" w:hAnsi="Arial"/>
          <w:sz w:val="24"/>
        </w:rPr>
        <w:t>भंग भिथ्यात्वके समान है । किन्तु इतनी विशेषता है कि असंख्यातभागहानिका जघन्य अन्तर एक</w:t>
      </w:r>
    </w:p>
    <w:p>
      <w:r>
        <w:rPr>
          <w:rFonts w:ascii="Arial" w:hAnsi="Arial"/>
          <w:sz w:val="24"/>
        </w:rPr>
        <w:t>समय असंख्यातगुणहानि और अवक्तव्यका जघन्य अन्तर अन््तमुहते तथा तीनोंका उत्कृष्ट</w:t>
      </w:r>
    </w:p>
    <w:p>
      <w:r>
        <w:rPr>
          <w:rFonts w:ascii="Arial" w:hAnsi="Arial"/>
          <w:sz w:val="24"/>
        </w:rPr>
        <w:t>अन्तर साधिक दो और साधिक अठारह सागर है। सम्यक्त्व और सम्यग्मिथ्यात्वकी तीन वृद्धि अवस्थित</w:t>
      </w:r>
    </w:p>
    <w:p>
      <w:r>
        <w:rPr>
          <w:rFonts w:ascii="Arial" w:hAnsi="Arial"/>
          <w:sz w:val="24"/>
        </w:rPr>
        <w:t>और तीन हानियोंका जघन्य अन्तर अन्तमुंहू्त है। असंख्यातगुणबृद्धि और अवक्तव्यका जघन्य अन्तर</w:t>
      </w:r>
    </w:p>
    <w:p>
      <w:r>
        <w:rPr>
          <w:rFonts w:ascii="Arial" w:hAnsi="Arial"/>
          <w:sz w:val="24"/>
        </w:rPr>
        <w:t>पल्यके असंख्यातवें भागप्रसाण और असंख्यातभागहानिका जघन्य अन्तर एक समय है। तथा</w:t>
      </w:r>
    </w:p>
    <w:p>
      <w:r>
        <w:rPr>
          <w:rFonts w:ascii="Arial" w:hAnsi="Arial"/>
          <w:sz w:val="24"/>
        </w:rPr>
        <w:t>सभीका उत्कृष्ट अन्तर साधिक दो और साधिक अठारह सागर दै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३५२ शुक्लेश्यावाले जीवॉमें मिथ्यास्व बारह कषाय और नौ नोकषायोंकी असंख्यात</w:t>
      </w:r>
    </w:p>
    <w:p>
      <w:r>
        <w:rPr>
          <w:rFonts w:ascii="Arial" w:hAnsi="Arial"/>
          <w:sz w:val="24"/>
        </w:rPr>
        <w:t>भागहानिका जघन्य और उत्कृष्ट अन्तर एक समय है । संख्यातभागहानिका जघन्य अन्तर अन्तम</w:t>
      </w:r>
    </w:p>
    <w:p>
      <w:r>
        <w:rPr>
          <w:rFonts w:ascii="Arial" w:hAnsi="Arial"/>
          <w:sz w:val="24"/>
        </w:rPr>
        <w:t>हूतं तथा उत्क्ष्ट अन्तर छुछ कम इकतीस सागर द । संख्यातगुणहानि और जसंख्यातगुणहानिका</w:t>
      </w:r>
    </w:p>
    <w:p>
      <w:r>
        <w:rPr>
          <w:rFonts w:ascii="Arial" w:hAnsi="Arial"/>
          <w:sz w:val="24"/>
        </w:rPr>
        <w:t>जघन्य और उत्कृष्ट अन्तर अन्तमुहूते है। अनन्ताजुबन्धीचतुष्ककी असंख्यातभागदानिका जघन्य</w:t>
      </w:r>
    </w:p>
    <w:p>
      <w:r>
        <w:rPr>
          <w:rFonts w:ascii="Arial" w:hAnsi="Arial"/>
          <w:sz w:val="24"/>
        </w:rPr>
        <w:t>अन्तर एक समय तीन हानि और अवक्तव्यका जघन्य अन्तर अन्तमुंहूर्ते तथा सभीका उत्कृष्ट</w:t>
      </w:r>
    </w:p>
    <w:p>
      <w:r>
        <w:rPr>
          <w:rFonts w:ascii="Arial" w:hAnsi="Arial"/>
          <w:sz w:val="24"/>
        </w:rPr>
        <w:t>अन्तर कुछ कम इकतीस सागर दै । सम्यक्त्व और सम्यम्मिथ्यात्वकी तीन वृद्धि ओर तीन हानियोंका</w:t>
      </w:r>
    </w:p>
    <w:p>
      <w:r>
        <w:rPr>
          <w:rFonts w:ascii="Arial" w:hAnsi="Arial"/>
          <w:sz w:val="24"/>
        </w:rPr>
        <w:t>जघन्य अन्तर अन्तमुहूतै असंख्यातमागहानिका जघन्य अन्तर एक समय असंख्यातगुणबृद्धि और</w:t>
      </w:r>
    </w:p>
    <w:p>
      <w:r>
        <w:rPr>
          <w:rFonts w:ascii="Arial" w:hAnsi="Arial"/>
          <w:sz w:val="24"/>
        </w:rPr>
        <w:t>अवक्तव्यका जघन्य अन्तर पल्यके असंख्यातवें भागप्रमाण और सभीका उत्कृष्ट अन्तर कुछ कम</w:t>
      </w:r>
    </w:p>
    <w:p>
      <w:r>
        <w:rPr>
          <w:rFonts w:ascii="Arial" w:hAnsi="Arial"/>
          <w:sz w:val="24"/>
        </w:rPr>
        <w:t>इकतीस सागर दै । किन्तु इतनी विशेषता हे कि तीन हानियोंका साधिक इकतीस सागर उत्कृष्ट</w:t>
      </w:r>
    </w:p>
    <w:p>
      <w:r>
        <w:rPr>
          <w:rFonts w:ascii="Arial" w:hAnsi="Arial"/>
          <w:sz w:val="24"/>
        </w:rPr>
        <w:t>अन्तर हे । अबस्थितका अन्तर नहीं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३०३ भव्यमार्मणाके जनुवादसे भव्योंमें ओघके समान भंग है। अभव्य जीवोंमें छब्ब्रीस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ता प्रतौ वे सत्त अद्दारससागरो० इत्ति पाटः ।</w:t>
      </w:r>
    </w:p>
    <w:p>
      <w:r>
        <w:rPr>
          <w:rFonts w:ascii="Arial" w:hAnsi="Arial"/>
          <w:sz w:val="24"/>
        </w:rPr>
        <w:t>Page 238:</w:t>
      </w:r>
    </w:p>
    <w:p>
      <w:r>
        <w:rPr>
          <w:rFonts w:ascii="Arial" w:hAnsi="Arial"/>
          <w:sz w:val="24"/>
        </w:rPr>
        <w:t>गा० २२  बड्डि परूवणाए अंतर २१९</w:t>
      </w:r>
    </w:p>
    <w:p>
      <w:r>
        <w:rPr>
          <w:rFonts w:ascii="Arial" w:hAnsi="Arial"/>
          <w:sz w:val="24"/>
        </w:rPr>
        <w:t>भागवड्डिअबरष्टि० ज एगस० उक्क० एकत्तीस सागरो  सादिरेयाणि । असंखेज्ज</w:t>
      </w:r>
    </w:p>
    <w:p>
      <w:r>
        <w:rPr>
          <w:rFonts w:ascii="Arial" w:hAnsi="Arial"/>
          <w:sz w:val="24"/>
        </w:rPr>
        <w:t>भागहाणी० ज० एगस० उक्त० अंतोघ्म० । दोषड्ीणं ज० एगसमओ। इत्यि</w:t>
      </w:r>
    </w:p>
    <w:p>
      <w:r>
        <w:rPr>
          <w:rFonts w:ascii="Arial" w:hAnsi="Arial"/>
          <w:sz w:val="24"/>
        </w:rPr>
        <w:t>पुरिस० संखेज्जभागवड्डीए ज० अंतोघ्०। दोण्डं हाणीणं ज अंतोघ्०। उक्क०</w:t>
      </w:r>
    </w:p>
    <w:p>
      <w:r>
        <w:rPr>
          <w:rFonts w:ascii="Arial" w:hAnsi="Arial"/>
          <w:sz w:val="24"/>
        </w:rPr>
        <w:t>चदुण्डं पि असंखेज्जपोग्गलपरियड् ।</w:t>
      </w:r>
    </w:p>
    <w:p>
      <w:r>
        <w:rPr>
          <w:rFonts w:ascii="Arial" w:hAnsi="Arial"/>
          <w:sz w:val="24"/>
        </w:rPr>
        <w:t xml:space="preserve"> ३५४ सम्मत्ताणु० वेदगसम्मा० मिच्छत्त ०सम्मत्त सम्परामि०अणंताणु०</w:t>
      </w:r>
    </w:p>
    <w:p>
      <w:r>
        <w:rPr>
          <w:rFonts w:ascii="Arial" w:hAnsi="Arial"/>
          <w:sz w:val="24"/>
        </w:rPr>
        <w:t>चउक० असंखेञ्जमागहाणी  ० जहण्णुक० एगस० । संखेज्जभागहाणी ० ज० अंतोष्ठु०</w:t>
      </w:r>
    </w:p>
    <w:p>
      <w:r>
        <w:rPr>
          <w:rFonts w:ascii="Arial" w:hAnsi="Arial"/>
          <w:sz w:val="24"/>
        </w:rPr>
        <w:t>उक  छावट्डिसागरो० देखुणाणि । एवं संखेज्जमुणहाणीए वत्तव्वं । असंखेज्जगुण</w:t>
      </w:r>
    </w:p>
    <w:p>
      <w:r>
        <w:rPr>
          <w:rFonts w:ascii="Arial" w:hAnsi="Arial"/>
          <w:sz w:val="24"/>
        </w:rPr>
        <w:t>हाणीए जहण्णुक  अतो । बारसक०णवणोक० असंखेज्जभागदहाणी  जहण्णुक०</w:t>
      </w:r>
    </w:p>
    <w:p>
      <w:r>
        <w:rPr>
          <w:rFonts w:ascii="Arial" w:hAnsi="Arial"/>
          <w:sz w:val="24"/>
        </w:rPr>
        <w:t>एगस० । संखेऽजभागहाणी० जह० अंतोघ्म० उक ० छावद्टिसागरो० देष्णागि ॥</w:t>
      </w:r>
    </w:p>
    <w:p>
      <w:r>
        <w:rPr>
          <w:rFonts w:ascii="Arial" w:hAnsi="Arial"/>
          <w:sz w:val="24"/>
        </w:rPr>
        <w:t>संखेज्जगुणहाणी  जहण्णुक  अंतो्च० । खश्यसम्माइड्टी० एकबीसपयडीणमसंखेज्ज</w:t>
      </w:r>
    </w:p>
    <w:p>
      <w:r>
        <w:rPr>
          <w:rFonts w:ascii="Arial" w:hAnsi="Arial"/>
          <w:sz w:val="24"/>
        </w:rPr>
        <w:t>भागहाणी० नहण्णुक  एगस  । संखेऽजभागहाणी  जह ० अंतोष्हुत्तं उक  तेत्तीसं</w:t>
      </w:r>
    </w:p>
    <w:p>
      <w:r>
        <w:rPr>
          <w:rFonts w:ascii="Arial" w:hAnsi="Arial"/>
          <w:sz w:val="24"/>
        </w:rPr>
        <w:t>सागरो  सादिरेयाणि । संखेऽनगुणदहाणिअसंखेञ्जगुणहाणीणं जहण्णुक० अंतोघु० ।</w:t>
      </w:r>
    </w:p>
    <w:p>
      <w:r>
        <w:rPr>
          <w:rFonts w:ascii="Arial" w:hAnsi="Arial"/>
          <w:sz w:val="24"/>
        </w:rPr>
        <w:t>उवसमसम्मादड़ी  अड्ावीसं पयडीणमसंखेज्जमामहाणी ० जदण्णुक्त एगस ० ।</w:t>
      </w:r>
    </w:p>
    <w:p>
      <w:r>
        <w:rPr>
          <w:rFonts w:ascii="Arial" w:hAnsi="Arial"/>
          <w:sz w:val="24"/>
        </w:rPr>
        <w:t xml:space="preserve">संखेज्जमागहाणी ० अणंताणु ०४ संखेज्जगुणहाणिअसंखेज्जगुणदाणी जदण्णुक् </w:t>
      </w:r>
    </w:p>
    <w:p>
      <w:r>
        <w:rPr>
          <w:rFonts w:ascii="Arial" w:hAnsi="Arial"/>
          <w:sz w:val="24"/>
        </w:rPr>
        <w:t xml:space="preserve">अतो । सम्मामि० अद्काबीसपयडोणमसंखेज्जमागहाणी ० जहण्णुक्त ० एगस० </w:t>
      </w:r>
    </w:p>
    <w:p>
      <w:r>
        <w:rPr>
          <w:rFonts w:ascii="Arial" w:hAnsi="Arial"/>
          <w:sz w:val="24"/>
        </w:rPr>
        <w:t>संखेज्जभागद्दाणि ० संखेन्जगुणहाणी  ० जहण्णुक ० अंतोधु ।</w:t>
      </w:r>
    </w:p>
    <w:p>
      <w:r>
        <w:rPr>
          <w:rFonts w:ascii="Arial" w:hAnsi="Arial"/>
          <w:sz w:val="24"/>
        </w:rPr>
        <w:t>भरक्ृतिर्योकी असंख्यातभागब्रद्धि और अवस्थितका जघन्य अन्तर एक समय और उत्कृष्ट अन्तर</w:t>
      </w:r>
    </w:p>
    <w:p>
      <w:r>
        <w:rPr>
          <w:rFonts w:ascii="Arial" w:hAnsi="Arial"/>
          <w:sz w:val="24"/>
        </w:rPr>
        <w:t>साधिक इकतीस सागर है । असंख्यातभागहानिका जघन्य अन्तर एक समय और उत्कृष्ट अन्तर</w:t>
      </w:r>
    </w:p>
    <w:p>
      <w:r>
        <w:rPr>
          <w:rFonts w:ascii="Arial" w:hAnsi="Arial"/>
          <w:sz w:val="24"/>
        </w:rPr>
        <w:t>अन्तमुहूते द । दो ब्रद्धयोका जघन्य अन्तर एक समय तथा सखीवेद् और पुरुषवेदकी संख्यात</w:t>
      </w:r>
    </w:p>
    <w:p>
      <w:r>
        <w:rPr>
          <w:rFonts w:ascii="Arial" w:hAnsi="Arial"/>
          <w:sz w:val="24"/>
        </w:rPr>
        <w:t>भागबद्धिका जघन्य अन्तर अन्तञहूते हे । दो हानियोंका जघन्य अन्तर अन्तसुंहूत हे । तथा चारोंका</w:t>
      </w:r>
    </w:p>
    <w:p>
      <w:r>
        <w:rPr>
          <w:rFonts w:ascii="Arial" w:hAnsi="Arial"/>
          <w:sz w:val="24"/>
        </w:rPr>
        <w:t>उत्कृष्ट अन्तर असंख्यात पुदूगछूपरिबतेन द ।</w:t>
      </w:r>
    </w:p>
    <w:p>
      <w:r>
        <w:rPr>
          <w:rFonts w:ascii="Arial" w:hAnsi="Arial"/>
          <w:sz w:val="24"/>
        </w:rPr>
        <w:t xml:space="preserve"> ३५४ सम्यक्स्वमागेणाके अनुवादसे वेदकसम्यम्टष्टियोंमें मिथ्यात्व सम्यक्त्व सम्यग्मि</w:t>
      </w:r>
    </w:p>
    <w:p>
      <w:r>
        <w:rPr>
          <w:rFonts w:ascii="Arial" w:hAnsi="Arial"/>
          <w:sz w:val="24"/>
        </w:rPr>
        <w:t>श्यात्व ओर अनन्ताजुबन्धीचतुष्ककी असंख्यातभागदहानिका जघन्य और उत्कृष्ट अन्तर एक समय</w:t>
      </w:r>
    </w:p>
    <w:p>
      <w:r>
        <w:rPr>
          <w:rFonts w:ascii="Arial" w:hAnsi="Arial"/>
          <w:sz w:val="24"/>
        </w:rPr>
        <w:t>दै । संख्यातभागहानिका जघन्य अन्तर अन्तमुंहूर्त और उत्क्रष्ट अन्तर कुछ कम छथासठ सागर</w:t>
      </w:r>
    </w:p>
    <w:p>
      <w:r>
        <w:rPr>
          <w:rFonts w:ascii="Arial" w:hAnsi="Arial"/>
          <w:sz w:val="24"/>
        </w:rPr>
        <w:t>हे । इसी प्रकार संख्यातगुणहानिका अन्तर कहना चाहिये। असंख्यातगुणहानिका जघन्य और</w:t>
      </w:r>
    </w:p>
    <w:p>
      <w:r>
        <w:rPr>
          <w:rFonts w:ascii="Arial" w:hAnsi="Arial"/>
          <w:sz w:val="24"/>
        </w:rPr>
        <w:t>उत्कृष्ट अन्तर अन्तसुहूते है । बारह कषाय और नौ नोकषायोंकी असंख्यातभागहानिका जघन्य और</w:t>
      </w:r>
    </w:p>
    <w:p>
      <w:r>
        <w:rPr>
          <w:rFonts w:ascii="Arial" w:hAnsi="Arial"/>
          <w:sz w:val="24"/>
        </w:rPr>
        <w:t>उत्कृष्ट अन्तर एक समय ह । संख्यातभागहानिका जघन्य अन्तर अन्तु और उत्कृष्ट अन्तर</w:t>
      </w:r>
    </w:p>
    <w:p>
      <w:r>
        <w:rPr>
          <w:rFonts w:ascii="Arial" w:hAnsi="Arial"/>
          <w:sz w:val="24"/>
        </w:rPr>
        <w:t>कुछ कम छथासठ सागर दै । संख्यातगुणहानिका जघन्य और उत्कृष्ट अन्तर अन्तर्ुहू्व है।</w:t>
      </w:r>
    </w:p>
    <w:p>
      <w:r>
        <w:rPr>
          <w:rFonts w:ascii="Arial" w:hAnsi="Arial"/>
          <w:sz w:val="24"/>
        </w:rPr>
        <w:t>क्षायिकसम्यग्दृष्टियोंमें इक्कीस प्रकृतियोंकी असंख्यातभागहानिका जघन्य और उत्कृष्ट अन्तर एक</w:t>
      </w:r>
    </w:p>
    <w:p>
      <w:r>
        <w:rPr>
          <w:rFonts w:ascii="Arial" w:hAnsi="Arial"/>
          <w:sz w:val="24"/>
        </w:rPr>
        <w:t>समय है । संख्यातभागहानिका जघन्य अन्तर अन्तमुंहूर्त और उत्कृष्ट अन्तर साधिक तेतीस सागर</w:t>
      </w:r>
    </w:p>
    <w:p>
      <w:r>
        <w:rPr>
          <w:rFonts w:ascii="Arial" w:hAnsi="Arial"/>
          <w:sz w:val="24"/>
        </w:rPr>
        <w:t>है। संख्यातगुणहानि और असंख्यातगुणहानिका जघन्य और उत्कृष्ट अन्तर अन्तसुंहृ्त है।</w:t>
      </w:r>
    </w:p>
    <w:p>
      <w:r>
        <w:rPr>
          <w:rFonts w:ascii="Arial" w:hAnsi="Arial"/>
          <w:sz w:val="24"/>
        </w:rPr>
        <w:t>डपशमसम्यग्दष्टियोंमें दास प्रकृतियोंकी असंख्यातभागहादिका जघन्य और उत्कृष्ट अन्तर एक</w:t>
      </w:r>
    </w:p>
    <w:p>
      <w:r>
        <w:rPr>
          <w:rFonts w:ascii="Arial" w:hAnsi="Arial"/>
          <w:sz w:val="24"/>
        </w:rPr>
        <w:t>समय हे । संख्यातभागहानिका तथा अनन्तानुबन्धीचतुष्ककी संख्यातगुणहानि और असंख्यात</w:t>
      </w:r>
    </w:p>
    <w:p>
      <w:r>
        <w:rPr>
          <w:rFonts w:ascii="Arial" w:hAnsi="Arial"/>
          <w:sz w:val="24"/>
        </w:rPr>
        <w:t>गुणहानिका जघन्य और उत्कृष्ट अन्तर अन्त्मुहूर्त है । सम्यम्मिथ्यादृष्टियोंमें अद्टाईस प्रक्रतियोंकी</w:t>
      </w:r>
    </w:p>
    <w:p>
      <w:r>
        <w:rPr>
          <w:rFonts w:ascii="Arial" w:hAnsi="Arial"/>
          <w:sz w:val="24"/>
        </w:rPr>
        <w:t>असंख्यातभागहानिका जघन्य और उत्कृष्ट अन्तर एक समय है । संख्यातभागहानि और संख्यात</w:t>
      </w:r>
    </w:p>
    <w:p>
      <w:r>
        <w:rPr>
          <w:rFonts w:ascii="Arial" w:hAnsi="Arial"/>
          <w:sz w:val="24"/>
        </w:rPr>
        <w:t>गुणदानिका जघन्य और उत्कृष्ट अन्तर अन्तमुंहूते है ।</w:t>
      </w:r>
    </w:p>
    <w:p>
      <w:r>
        <w:rPr>
          <w:rFonts w:ascii="Arial" w:hAnsi="Arial"/>
          <w:sz w:val="24"/>
        </w:rPr>
        <w:t>Page 239:</w:t>
      </w:r>
    </w:p>
    <w:p>
      <w:r>
        <w:rPr>
          <w:rFonts w:ascii="Arial" w:hAnsi="Arial"/>
          <w:sz w:val="24"/>
        </w:rPr>
        <w:t>२२० यघवलांसदिदे कंसायपाहुडे  छ्विदिविदत्ती ३</w:t>
      </w:r>
    </w:p>
    <w:p>
      <w:r>
        <w:rPr>
          <w:rFonts w:ascii="Arial" w:hAnsi="Arial"/>
          <w:sz w:val="24"/>
        </w:rPr>
        <w:t xml:space="preserve"> ३४४ सण्णियाणु० सण्णीसु मिच्छत्तबारसक०णबणोक० असंखेज्जमागचड्डि</w:t>
      </w:r>
    </w:p>
    <w:p>
      <w:r>
        <w:rPr>
          <w:rFonts w:ascii="Arial" w:hAnsi="Arial"/>
          <w:sz w:val="24"/>
        </w:rPr>
        <w:t>अब्धि जह० एगस० । संखेज्जमागव्डिसंखेज्जगुणबड्डी ० जद० अंतोष्ठ  । णवरि</w:t>
      </w:r>
    </w:p>
    <w:p>
      <w:r>
        <w:rPr>
          <w:rFonts w:ascii="Arial" w:hAnsi="Arial"/>
          <w:sz w:val="24"/>
        </w:rPr>
        <w:t>इत्थिपुरिस० णंन ०हस्सरदिअरदिसोग ० संखेज्जगुणबड्डीए जह० एगस ० । संखेज्ज</w:t>
      </w:r>
    </w:p>
    <w:p>
      <w:r>
        <w:rPr>
          <w:rFonts w:ascii="Arial" w:hAnsi="Arial"/>
          <w:sz w:val="24"/>
        </w:rPr>
        <w:t>भागहागिसंखेज्जगुणहाणीणं जह० अंतोष्ठ० उक्क० सब्वेसिं तेबद्ठिसागरोबमसदं तीहि</w:t>
      </w:r>
    </w:p>
    <w:p>
      <w:r>
        <w:rPr>
          <w:rFonts w:ascii="Arial" w:hAnsi="Arial"/>
          <w:sz w:val="24"/>
        </w:rPr>
        <w:t xml:space="preserve">पलिदोवमेहि सादिरेयं । णवरि संखेज्जमागद्णीए पलिदो० असंखेज्जदिभागेण सादिरेयं </w:t>
      </w:r>
    </w:p>
    <w:p>
      <w:r>
        <w:rPr>
          <w:rFonts w:ascii="Arial" w:hAnsi="Arial"/>
          <w:sz w:val="24"/>
        </w:rPr>
        <w:t>असंखेज्जगुणहाणीए जहण्णुक  अंतोघ्ठु० । असंखेज्जभागहाणीए जह ० एगसमओ उक ०</w:t>
      </w:r>
    </w:p>
    <w:p>
      <w:r>
        <w:rPr>
          <w:rFonts w:ascii="Arial" w:hAnsi="Arial"/>
          <w:sz w:val="24"/>
        </w:rPr>
        <w:t>अत ष्च । एवमणंताणुच उक्त ० । णवरि असंखेजजभागहाणी  उक ० वेछाबद्ि</w:t>
      </w:r>
    </w:p>
    <w:p>
      <w:r>
        <w:rPr>
          <w:rFonts w:ascii="Arial" w:hAnsi="Arial"/>
          <w:sz w:val="24"/>
        </w:rPr>
        <w:t>सागरो देखणाणि । असंखेज्जगुणहाणिअवततन्ब  ज ० अंतोघ्ठु० उक ० सागरोवम</w:t>
      </w:r>
    </w:p>
    <w:p>
      <w:r>
        <w:rPr>
          <w:rFonts w:ascii="Arial" w:hAnsi="Arial"/>
          <w:sz w:val="24"/>
        </w:rPr>
        <w:t>सदपृषत्तं देखणं। सम्मत्तसम्मामि० तिण्णिबड्टितिण्णिहाणिअबद्विदाणं ज०</w:t>
      </w:r>
    </w:p>
    <w:p>
      <w:r>
        <w:rPr>
          <w:rFonts w:ascii="Arial" w:hAnsi="Arial"/>
          <w:sz w:val="24"/>
        </w:rPr>
        <w:t>अतो कप 0 4</w:t>
      </w:r>
    </w:p>
    <w:p>
      <w:r>
        <w:rPr>
          <w:rFonts w:ascii="Arial" w:hAnsi="Arial"/>
          <w:sz w:val="24"/>
        </w:rPr>
        <w:t xml:space="preserve">० । असंखेज्जमागहाणी० ज ० एगस० । असंखज्जगुणव्डिअवत्तव्वाणं जद </w:t>
      </w:r>
    </w:p>
    <w:p>
      <w:r>
        <w:rPr>
          <w:rFonts w:ascii="Arial" w:hAnsi="Arial"/>
          <w:sz w:val="24"/>
        </w:rPr>
        <w:t>पलिदो० असंखेन्जदिभागो । उक० सव्वेसि पि सागरोबमसदपुध्त देशं ।</w:t>
      </w:r>
    </w:p>
    <w:p>
      <w:r>
        <w:rPr>
          <w:rFonts w:ascii="Arial" w:hAnsi="Arial"/>
          <w:sz w:val="24"/>
        </w:rPr>
        <w:t xml:space="preserve"> ३४६ असण्णि मिच्छत्तसोलसक ०णवणोक० असंखेज्जमागवड्डिअवष्ठि ०</w:t>
      </w:r>
    </w:p>
    <w:p>
      <w:r>
        <w:rPr>
          <w:rFonts w:ascii="Arial" w:hAnsi="Arial"/>
          <w:sz w:val="24"/>
        </w:rPr>
        <w:t>ज० एगख० उक  पलिदो० असंखेज्चदिमागो  संखेज्जभागवड्डी० ज० एगस० ।</w:t>
      </w:r>
    </w:p>
    <w:p>
      <w:r>
        <w:rPr>
          <w:rFonts w:ascii="Arial" w:hAnsi="Arial"/>
          <w:sz w:val="24"/>
        </w:rPr>
        <w:t>इत्थिपुर्सि० अंतो्ु । संखेज्जमागहाणी० ज० अतोधुहुततं । उक्क० दोण्हं पि अणंत</w:t>
      </w:r>
    </w:p>
    <w:p>
      <w:r>
        <w:rPr>
          <w:rFonts w:ascii="Arial" w:hAnsi="Arial"/>
          <w:sz w:val="24"/>
        </w:rPr>
        <w:t xml:space="preserve">कारमसंखेज्जा पोग्गलपरियट्ठा । संखेज्जगुणवड्ढी० ज० खुदाभवम्गहणं समयुणं उक </w:t>
      </w:r>
    </w:p>
    <w:p>
      <w:r>
        <w:rPr>
          <w:rFonts w:ascii="Arial" w:hAnsi="Arial"/>
          <w:sz w:val="24"/>
        </w:rPr>
        <w:t xml:space="preserve"> ३५५५ संज्ीमागणाके अनुवादसे संज्षियोंमें मिथ्यात्व बारह कषाय और नो नोकषायोंकी</w:t>
      </w:r>
    </w:p>
    <w:p>
      <w:r>
        <w:rPr>
          <w:rFonts w:ascii="Arial" w:hAnsi="Arial"/>
          <w:sz w:val="24"/>
        </w:rPr>
        <w:t>असंख्यातभागबृद्धि और अवस्थितका जधन्य अन्तर एक समय तथा संख्यातभागबृद्धि और</w:t>
      </w:r>
    </w:p>
    <w:p>
      <w:r>
        <w:rPr>
          <w:rFonts w:ascii="Arial" w:hAnsi="Arial"/>
          <w:sz w:val="24"/>
        </w:rPr>
        <w:t>संख्यातगुणबृद्धिका जघन्य अन्तर अन्तमुहू्त है। किन्तु इतनी विशेषता है कि स््रोवेद पुरुषवेद</w:t>
      </w:r>
    </w:p>
    <w:p>
      <w:r>
        <w:rPr>
          <w:rFonts w:ascii="Arial" w:hAnsi="Arial"/>
          <w:sz w:val="24"/>
        </w:rPr>
        <w:t>नपुंसकवेद हास्य रति अरति और शोककी संख्यातगुणब॒द्धिका जघन्य अन्तर एक समय है।</w:t>
      </w:r>
    </w:p>
    <w:p>
      <w:r>
        <w:rPr>
          <w:rFonts w:ascii="Arial" w:hAnsi="Arial"/>
          <w:sz w:val="24"/>
        </w:rPr>
        <w:t>संख्यातभागहानि और संख्यातगुणहानिका जघन्य अन्तर अन्तु द । तथा सभीका उत्कृष्ट</w:t>
      </w:r>
    </w:p>
    <w:p>
      <w:r>
        <w:rPr>
          <w:rFonts w:ascii="Arial" w:hAnsi="Arial"/>
          <w:sz w:val="24"/>
        </w:rPr>
        <w:t>अन्तर तीन पल्य अधिक एकसौ त्रेसठ सागर है । किन्तु इतनी विशेषता है कि संख्यातभागहानिका</w:t>
      </w:r>
    </w:p>
    <w:p>
      <w:r>
        <w:rPr>
          <w:rFonts w:ascii="Arial" w:hAnsi="Arial"/>
          <w:sz w:val="24"/>
        </w:rPr>
        <w:t>उत्क्रष्ट अन्तर पल्यका असंख्यातवाँ भाग अधिक एकसौ त्रेसठ सागर है । असंख्यातगुणहानिका</w:t>
      </w:r>
    </w:p>
    <w:p>
      <w:r>
        <w:rPr>
          <w:rFonts w:ascii="Arial" w:hAnsi="Arial"/>
          <w:sz w:val="24"/>
        </w:rPr>
        <w:t>जघन्य और उत्क्ष्ट अन्तर अन्तमुंहू्ते हे। असंख्यातभागहानिका जघभ्य अन्तर एक समय और</w:t>
      </w:r>
    </w:p>
    <w:p>
      <w:r>
        <w:rPr>
          <w:rFonts w:ascii="Arial" w:hAnsi="Arial"/>
          <w:sz w:val="24"/>
        </w:rPr>
        <w:t>उत्कृष्ट अन्तर अन्तमुंहूते है। इसीप्रकार अनन्तानुबन्धी चतुष्ककी अपेक्षा जानना चाहिए । किन्तु इतनी</w:t>
      </w:r>
    </w:p>
    <w:p>
      <w:r>
        <w:rPr>
          <w:rFonts w:ascii="Arial" w:hAnsi="Arial"/>
          <w:sz w:val="24"/>
        </w:rPr>
        <w:t>विशेषता है कि असंख्यातभागहानिका उत्कृष्ट अन्तर कुछकम एकसौ बत्तीस सागर ह । असंख्यात</w:t>
      </w:r>
    </w:p>
    <w:p>
      <w:r>
        <w:rPr>
          <w:rFonts w:ascii="Arial" w:hAnsi="Arial"/>
          <w:sz w:val="24"/>
        </w:rPr>
        <w:t>गुणहानि और अवक्तव्यका जघन्य अन्तर अन्तमुहू्त और उत्कृष्ट अन्तर कुछकम सौ सागर प्रथक्त्व</w:t>
      </w:r>
    </w:p>
    <w:p>
      <w:r>
        <w:rPr>
          <w:rFonts w:ascii="Arial" w:hAnsi="Arial"/>
          <w:sz w:val="24"/>
        </w:rPr>
        <w:t>है । सम्यक्त्व और सम्यग्मिथ्यात्वकी तीन वृद्धि तीन हानि और अवस्थितका जघन्य अन्तर</w:t>
      </w:r>
    </w:p>
    <w:p>
      <w:r>
        <w:rPr>
          <w:rFonts w:ascii="Arial" w:hAnsi="Arial"/>
          <w:sz w:val="24"/>
        </w:rPr>
        <w:t>अन्तमुंहूते असंख्यातभागहानिका जघन्य अन्तर एक समय तथा असंख्यातगुणवृद्धि और</w:t>
      </w:r>
    </w:p>
    <w:p>
      <w:r>
        <w:rPr>
          <w:rFonts w:ascii="Arial" w:hAnsi="Arial"/>
          <w:sz w:val="24"/>
        </w:rPr>
        <w:t>अवक्तव्यका जघन्य अन्तर पल्यके असंख्यातवेंभागप्रमाण है । तथा सभीका उत्कृष्ट अन्तर कुछकम</w:t>
      </w:r>
    </w:p>
    <w:p>
      <w:r>
        <w:rPr>
          <w:rFonts w:ascii="Arial" w:hAnsi="Arial"/>
          <w:sz w:val="24"/>
        </w:rPr>
        <w:t>सौ सागर प्रथक्त्व हे ।</w:t>
      </w:r>
    </w:p>
    <w:p>
      <w:r>
        <w:rPr>
          <w:rFonts w:ascii="Arial" w:hAnsi="Arial"/>
          <w:sz w:val="24"/>
        </w:rPr>
        <w:t xml:space="preserve"> ३५६ असंक्षियोंमें मिथ्यात्व सोलह कषाय और नौ नोकषायोंकी असंख्यातभागबृद्धि</w:t>
      </w:r>
    </w:p>
    <w:p>
      <w:r>
        <w:rPr>
          <w:rFonts w:ascii="Arial" w:hAnsi="Arial"/>
          <w:sz w:val="24"/>
        </w:rPr>
        <w:t>ओर अवस्थितका जघन्य अन्तर एक समय और उत्कृष्ट अन्तर पल्यका असंख्यातवां भाग है ।</w:t>
      </w:r>
    </w:p>
    <w:p>
      <w:r>
        <w:rPr>
          <w:rFonts w:ascii="Arial" w:hAnsi="Arial"/>
          <w:sz w:val="24"/>
        </w:rPr>
        <w:t>संख्यातभागवृद्धिका जघन्य अन्तर एक समय है । पर स्त्रीवेद और पुरुषवेदकी संख्यातभागवृद्धिका</w:t>
      </w:r>
    </w:p>
    <w:p>
      <w:r>
        <w:rPr>
          <w:rFonts w:ascii="Arial" w:hAnsi="Arial"/>
          <w:sz w:val="24"/>
        </w:rPr>
        <w:t>जघन्य अन्तर जन्तशहूत है। संख्यातमागहानिका जघन्य अन्तर अन्तमुंहूर्त है तथा दोनोंका उत्कृष्ट</w:t>
      </w:r>
    </w:p>
    <w:p>
      <w:r>
        <w:rPr>
          <w:rFonts w:ascii="Arial" w:hAnsi="Arial"/>
          <w:sz w:val="24"/>
        </w:rPr>
        <w:t>अन्तर अनन्तकाल है जो असंख्यात पुदूगछपरिवतेनप्रमाण है । संख्यातगुणबुद्धिका जघन्य अन्तर</w:t>
      </w:r>
    </w:p>
    <w:p>
      <w:r>
        <w:rPr>
          <w:rFonts w:ascii="Arial" w:hAnsi="Arial"/>
          <w:sz w:val="24"/>
        </w:rPr>
        <w:t>Page 240:</w:t>
      </w:r>
    </w:p>
    <w:p>
      <w:r>
        <w:rPr>
          <w:rFonts w:ascii="Arial" w:hAnsi="Arial"/>
          <w:sz w:val="24"/>
        </w:rPr>
        <w:t>गाण ररे  बद्धिपरूवणाए अंतर  २२१</w:t>
      </w:r>
    </w:p>
    <w:p>
      <w:r>
        <w:rPr>
          <w:rFonts w:ascii="Arial" w:hAnsi="Arial"/>
          <w:sz w:val="24"/>
        </w:rPr>
        <w:t>अणंतकालमसंखेज्ञा पो परिया । संखेजगुणहाणीए णत्थि अंतरं । असंखेज्जभागहाणी ०</w:t>
      </w:r>
    </w:p>
    <w:p>
      <w:r>
        <w:rPr>
          <w:rFonts w:ascii="Arial" w:hAnsi="Arial"/>
          <w:sz w:val="24"/>
        </w:rPr>
        <w:t>ज० एगस०उ० अंतोष्रु० । सम्मत्त ०सम्भामि  असंखेञजभागहाणीए जहण्णुक  एगस ० ।</w:t>
      </w:r>
    </w:p>
    <w:p>
      <w:r>
        <w:rPr>
          <w:rFonts w:ascii="Arial" w:hAnsi="Arial"/>
          <w:sz w:val="24"/>
        </w:rPr>
        <w:t>संखेज्जमागहाणो  ० जह० अंतोशु० उक  पलिदो० असंखेज्जदिभामो । संखेज्जगुणदाणी ०</w:t>
      </w:r>
    </w:p>
    <w:p>
      <w:r>
        <w:rPr>
          <w:rFonts w:ascii="Arial" w:hAnsi="Arial"/>
          <w:sz w:val="24"/>
        </w:rPr>
        <w:t>क 3 का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जहण्णुक० पलिदो० असंखेज्जदिभागो । असंखेज्जगुणहाणी  णत्थि अंवरं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३५७ आहाराणु आहारीसु मिच्छन्तबारषक०णवणोङ० असंखेज्जभागव ड्वि</w:t>
      </w:r>
    </w:p>
    <w:p>
      <w:r>
        <w:rPr>
          <w:rFonts w:ascii="Arial" w:hAnsi="Arial"/>
          <w:sz w:val="24"/>
        </w:rPr>
        <w:t>अवद्ध जह ० एगस० उक  तेवद्टिसागरोवमसदं तीहि पलिदोबमेहि सादिरेयं ।</w:t>
      </w:r>
    </w:p>
    <w:p>
      <w:r>
        <w:rPr>
          <w:rFonts w:ascii="Arial" w:hAnsi="Arial"/>
          <w:sz w:val="24"/>
        </w:rPr>
        <w:t>संखेज्जगुणवड्कसंखेञ्जगुणहाणिसंखेजजभागहाणी  ज० अंतोशुृत्तं । संखेज्जमागवड्डी ०</w:t>
      </w:r>
    </w:p>
    <w:p>
      <w:r>
        <w:rPr>
          <w:rFonts w:ascii="Arial" w:hAnsi="Arial"/>
          <w:sz w:val="24"/>
        </w:rPr>
        <w:t>ज० एगस०  हत्थिपुरिस० अतो ० उक  सब्वेसिमंगुलस्स असंखेज्जदिभागो ।</w:t>
      </w:r>
    </w:p>
    <w:p>
      <w:r>
        <w:rPr>
          <w:rFonts w:ascii="Arial" w:hAnsi="Arial"/>
          <w:sz w:val="24"/>
        </w:rPr>
        <w:t>असंखेज्जभागहाणी ० ज ० एगस० उक  अंनोु । असंखेज्जगुणहाणी  जहण्णुक०</w:t>
      </w:r>
    </w:p>
    <w:p>
      <w:r>
        <w:rPr>
          <w:rFonts w:ascii="Arial" w:hAnsi="Arial"/>
          <w:sz w:val="24"/>
        </w:rPr>
        <w:t>अंतोष । एचमर्णताणु ०चउक ० । णवरि असंखेज्जभागहाणी ज० एगस० उक्क०</w:t>
      </w:r>
    </w:p>
    <w:p>
      <w:r>
        <w:rPr>
          <w:rFonts w:ascii="Arial" w:hAnsi="Arial"/>
          <w:sz w:val="24"/>
        </w:rPr>
        <w:t>वेछावद्विसागरो० देखणाणि । असंखेज्जगुणहाणि अवत्तव्ब० ज० अंतोधु० उक ०</w:t>
      </w:r>
    </w:p>
    <w:p>
      <w:r>
        <w:rPr>
          <w:rFonts w:ascii="Arial" w:hAnsi="Arial"/>
          <w:sz w:val="24"/>
        </w:rPr>
        <w:t>अंग्ुलस्स असंखेज्जदिभागो  सम्मत्त ०सम्मामि० तिण्णिव्डितिण्णिहाणिअब्ठि ०</w:t>
      </w:r>
    </w:p>
    <w:p>
      <w:r>
        <w:rPr>
          <w:rFonts w:ascii="Arial" w:hAnsi="Arial"/>
          <w:sz w:val="24"/>
        </w:rPr>
        <w:t>जह० अतो । असंखेज्जभागहाणी० जह० एगस० । असंखेज्जगुणव्डिअबत्तव्व ०</w:t>
      </w:r>
    </w:p>
    <w:p>
      <w:r>
        <w:rPr>
          <w:rFonts w:ascii="Arial" w:hAnsi="Arial"/>
          <w:sz w:val="24"/>
        </w:rPr>
        <w:t>जह० पलिदो  असंखंज्जदिभागो । उक० सब्वेसिमंगुलस्स असंखेज्जदिभागो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एवमंतराणुगमो समत्तो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एक समय कम क्षुल्लक भवग्नहण है तथा उत्कृष्ट अन्तर अनन्तकाल है जो असंख्यात पुदूगछपरि</w:t>
      </w:r>
    </w:p>
    <w:p>
      <w:r>
        <w:rPr>
          <w:rFonts w:ascii="Arial" w:hAnsi="Arial"/>
          <w:sz w:val="24"/>
        </w:rPr>
        <w:t>वतेनप्रमाण है । संख्यग्तयुणदानिका अन्तर नहीं है । असंख्यातभागहानिका जघन्य अन्तर एक</w:t>
      </w:r>
    </w:p>
    <w:p>
      <w:r>
        <w:rPr>
          <w:rFonts w:ascii="Arial" w:hAnsi="Arial"/>
          <w:sz w:val="24"/>
        </w:rPr>
        <w:t>समय और उत्कृष्ट अन्तर अन्तमुंहूत है । सम्यक्त्व और सम्यग्मिश्यात्वको असं ख्यातभाग</w:t>
      </w:r>
    </w:p>
    <w:p>
      <w:r>
        <w:rPr>
          <w:rFonts w:ascii="Arial" w:hAnsi="Arial"/>
          <w:sz w:val="24"/>
        </w:rPr>
        <w:t>हानिका जघन्य और उत्कृष्ट अन्तर एक समय ह । संख्यातभागदानिका जघन्य अन्तर अन्तयुहूते</w:t>
      </w:r>
    </w:p>
    <w:p>
      <w:r>
        <w:rPr>
          <w:rFonts w:ascii="Arial" w:hAnsi="Arial"/>
          <w:sz w:val="24"/>
        </w:rPr>
        <w:t>और उत्कृष्ट अन्तरः पल्य के असंख्यातवें भागप्रमाण दै । संख्यातगुणदहानिका जघन्य और उत्कृष्ट</w:t>
      </w:r>
    </w:p>
    <w:p>
      <w:r>
        <w:rPr>
          <w:rFonts w:ascii="Arial" w:hAnsi="Arial"/>
          <w:sz w:val="24"/>
        </w:rPr>
        <w:t>अन्तर पल्यके असंख्यातवें मागप्रमाण हे । असंख्यातगुणहानिका अन्तर नहीं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३५७ आदारकमागेणाके अनुवादसे आहारकोंमें मिथ्यात्व बारह कषाय और नौ</w:t>
      </w:r>
    </w:p>
    <w:p>
      <w:r>
        <w:rPr>
          <w:rFonts w:ascii="Arial" w:hAnsi="Arial"/>
          <w:sz w:val="24"/>
        </w:rPr>
        <w:t>नोकषायोंकी असंख्यातभागबृद्धि जौर अवस्थितका जघन्य अन्तर एक समय और उत्कृष्ट अन्तर तीन</w:t>
      </w:r>
    </w:p>
    <w:p>
      <w:r>
        <w:rPr>
          <w:rFonts w:ascii="Arial" w:hAnsi="Arial"/>
          <w:sz w:val="24"/>
        </w:rPr>
        <w:t>पल्य अधिक पकस त्रेसठसागर है। संख्यातगुणवृद्धि संख्यातगुणदानि और संस्यातभागदानिका</w:t>
      </w:r>
    </w:p>
    <w:p>
      <w:r>
        <w:rPr>
          <w:rFonts w:ascii="Arial" w:hAnsi="Arial"/>
          <w:sz w:val="24"/>
        </w:rPr>
        <w:t>जघन्य अन्तर अन्तयुहूते संख्यातभागवृद्धिका जघन्य अन्तर एक समय है पर स्त्रीवेद और पुरुषवेद</w:t>
      </w:r>
    </w:p>
    <w:p>
      <w:r>
        <w:rPr>
          <w:rFonts w:ascii="Arial" w:hAnsi="Arial"/>
          <w:sz w:val="24"/>
        </w:rPr>
        <w:t>की संख्यातभागद्रद्धिका जघन्य अन्तर अन्तमहूते ह  तथा सभीका उत्कृष्ट अन्तर अंगुलके</w:t>
      </w:r>
    </w:p>
    <w:p>
      <w:r>
        <w:rPr>
          <w:rFonts w:ascii="Arial" w:hAnsi="Arial"/>
          <w:sz w:val="24"/>
        </w:rPr>
        <w:t>असंख्यातवें भागप्रमाण है । असंख्यातभागहानिका जघन्य अन्तर एक समय और उत्कृष्ट अन्तर</w:t>
      </w:r>
    </w:p>
    <w:p>
      <w:r>
        <w:rPr>
          <w:rFonts w:ascii="Arial" w:hAnsi="Arial"/>
          <w:sz w:val="24"/>
        </w:rPr>
        <w:t>अन्तहूतै हे । असंख्यातगुणहयानिका जघन्य और उत्कृष्ट अन्तर अन्तमुंहूते है । इसी प्रकार</w:t>
      </w:r>
    </w:p>
    <w:p>
      <w:r>
        <w:rPr>
          <w:rFonts w:ascii="Arial" w:hAnsi="Arial"/>
          <w:sz w:val="24"/>
        </w:rPr>
        <w:t>अनन्तानुबन्धीचतुष्ककी अपेक्षा जानना चाहिए । किन्तु इतनी विशेषता हे कि असंख्यातमागहानिका</w:t>
      </w:r>
    </w:p>
    <w:p>
      <w:r>
        <w:rPr>
          <w:rFonts w:ascii="Arial" w:hAnsi="Arial"/>
          <w:sz w:val="24"/>
        </w:rPr>
        <w:t>जघन्य अन्तर एक समय ओर उत्कृष्ट अन्तर् छ कम एकसौ बत्तीस सागर है । असंख्यातगुण हि</w:t>
      </w:r>
    </w:p>
    <w:p>
      <w:r>
        <w:rPr>
          <w:rFonts w:ascii="Arial" w:hAnsi="Arial"/>
          <w:sz w:val="24"/>
        </w:rPr>
        <w:t>हानि और अवक्तव्यका जघन्य अन्तर अन्तत और उत्कृष्ट अन्तर अंगुलके असंख्यातवें भाग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प्रमाण है । सम्यकत्व ओर सम्यम्मिथ्यात्वकी तीन बृद्धि तीन हानि और अवस्थितका जघन्य</w:t>
      </w:r>
    </w:p>
    <w:p>
      <w:r>
        <w:rPr>
          <w:rFonts w:ascii="Arial" w:hAnsi="Arial"/>
          <w:sz w:val="24"/>
        </w:rPr>
        <w:t>अन्तर अन्तमुंहूर्ति असंस्यातभागहानिका जघन्य अन्तर एक समय और असंख्यातगुणबृद्धि और</w:t>
      </w:r>
    </w:p>
    <w:p>
      <w:r>
        <w:rPr>
          <w:rFonts w:ascii="Arial" w:hAnsi="Arial"/>
          <w:sz w:val="24"/>
        </w:rPr>
        <w:t>अवक्तव्यका जघन्य अन्तर पल्यके असंख्यातवें भागप्रमाण ह  तथा सभीका उत्कृष्ट अन्तर</w:t>
      </w:r>
    </w:p>
    <w:p>
      <w:r>
        <w:rPr>
          <w:rFonts w:ascii="Arial" w:hAnsi="Arial"/>
          <w:sz w:val="24"/>
        </w:rPr>
        <w:t>अंगुलके जसंख्यातवें भागप्रमाण ह । ह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प्रकार अन्तरानुगम समाप्त हुआ ।</w:t>
      </w:r>
    </w:p>
    <w:p>
      <w:r>
        <w:rPr>
          <w:rFonts w:ascii="Arial" w:hAnsi="Arial"/>
          <w:sz w:val="24"/>
        </w:rPr>
        <w:t>Page 241:</w:t>
      </w:r>
    </w:p>
    <w:p>
      <w:r>
        <w:rPr>
          <w:rFonts w:ascii="Arial" w:hAnsi="Arial"/>
          <w:sz w:val="24"/>
        </w:rPr>
        <w:t>२य्२् जयघवलासदिदे  कसायपाहुंडे  द्विदिविदत्ती ३</w:t>
      </w:r>
    </w:p>
    <w:p>
      <w:r>
        <w:rPr>
          <w:rFonts w:ascii="Arial" w:hAnsi="Arial"/>
          <w:sz w:val="24"/>
        </w:rPr>
        <w:t xml:space="preserve"> ३५८ णाणाजीवेहि भंगविचयाणुगमेण दुविहो णिदेसोओबेण आदेसेण ।</w:t>
      </w:r>
    </w:p>
    <w:p>
      <w:r>
        <w:rPr>
          <w:rFonts w:ascii="Arial" w:hAnsi="Arial"/>
          <w:sz w:val="24"/>
        </w:rPr>
        <w:t xml:space="preserve">ओषेण छन्बीसं पयडीणमसंखेज्जभागवड्डिहाणिअवड्धिदाणि णियमा अत्थि। इदो </w:t>
      </w:r>
    </w:p>
    <w:p>
      <w:r>
        <w:rPr>
          <w:rFonts w:ascii="Arial" w:hAnsi="Arial"/>
          <w:sz w:val="24"/>
        </w:rPr>
        <w:t>अणतेसु एंदिएसु उबलब्भमाणत्तादो । सेसपदा भयणिञ्जा । इदो १ तसेसु संमवादो ।</w:t>
      </w:r>
    </w:p>
    <w:p>
      <w:r>
        <w:rPr>
          <w:rFonts w:ascii="Arial" w:hAnsi="Arial"/>
          <w:sz w:val="24"/>
        </w:rPr>
        <w:t>भंगा वत्तव्वा। सम्मत्तसम्मामि असंखेज्जमागदहाणी णियमा अत्थि । सेसपदा</w:t>
      </w:r>
    </w:p>
    <w:p>
      <w:r>
        <w:rPr>
          <w:rFonts w:ascii="Arial" w:hAnsi="Arial"/>
          <w:sz w:val="24"/>
        </w:rPr>
        <w:t>भयणिज्जा । भंगा वत्तव्वा। एवं तिरिक्खकायजोगिओरालियकाय जोमिणुंखयवेद</w:t>
      </w:r>
    </w:p>
    <w:p>
      <w:r>
        <w:rPr>
          <w:rFonts w:ascii="Arial" w:hAnsi="Arial"/>
          <w:sz w:val="24"/>
        </w:rPr>
        <w:t>चत्तारिकसायमदिषुदअण्णाणिअसंजद ०अचक्खुदंस ० किण्दणील का उ मवसि०</w:t>
      </w:r>
    </w:p>
    <w:p>
      <w:r>
        <w:rPr>
          <w:rFonts w:ascii="Arial" w:hAnsi="Arial"/>
          <w:sz w:val="24"/>
        </w:rPr>
        <w:t>मिच्छादिद्टिआहारि त्ति।</w:t>
      </w:r>
    </w:p>
    <w:p>
      <w:r>
        <w:rPr>
          <w:rFonts w:ascii="Arial" w:hAnsi="Arial"/>
          <w:sz w:val="24"/>
        </w:rPr>
        <w:t xml:space="preserve"> ३४६ आदेसेण णेरहएसु छब्बीसं पयडोणं असंखेउजमागहाणी अवद्डिदं णियमा</w:t>
      </w:r>
    </w:p>
    <w:p>
      <w:r>
        <w:rPr>
          <w:rFonts w:ascii="Arial" w:hAnsi="Arial"/>
          <w:sz w:val="24"/>
        </w:rPr>
        <w:t>अत्थि । सेसपदां भयणिज्जा। सम्मत्त ०सम्मामि० ओघं॑। एवं सब्यणिरयसब्वपंचिंदिय</w:t>
      </w:r>
    </w:p>
    <w:p>
      <w:r>
        <w:rPr>
          <w:rFonts w:ascii="Arial" w:hAnsi="Arial"/>
          <w:sz w:val="24"/>
        </w:rPr>
        <w:t xml:space="preserve"> ३५८ नाना जीबोंकी अपेक्षा भंगविचयानुगमसे विचार करने पर निर्देश दो प्रकारका</w:t>
      </w:r>
    </w:p>
    <w:p>
      <w:r>
        <w:rPr>
          <w:rFonts w:ascii="Arial" w:hAnsi="Arial"/>
          <w:sz w:val="24"/>
        </w:rPr>
        <w:t>हैओघनिर्देश और आदेशनिर्देश । उनमेंसे ओघकी अपेक्षा छब्बीस प्रकृतियोकी असंख्यात</w:t>
      </w:r>
    </w:p>
    <w:p>
      <w:r>
        <w:rPr>
          <w:rFonts w:ascii="Arial" w:hAnsi="Arial"/>
          <w:sz w:val="24"/>
        </w:rPr>
        <w:t>भागवृद्धि असंख्यातभागहानि और अवस्थित नियमसे हैं क्योंकि ये पद् अनन्त एकेन्द्रियोंमें</w:t>
      </w:r>
    </w:p>
    <w:p>
      <w:r>
        <w:rPr>
          <w:rFonts w:ascii="Arial" w:hAnsi="Arial"/>
          <w:sz w:val="24"/>
        </w:rPr>
        <w:t>पाये जाते हैं। शेष पद भजनीय हैं क्योंकि शेष पद् त्रसोंमें संभव हैं । भंग कहने चाहिये ।</w:t>
      </w:r>
    </w:p>
    <w:p>
      <w:r>
        <w:rPr>
          <w:rFonts w:ascii="Arial" w:hAnsi="Arial"/>
          <w:sz w:val="24"/>
        </w:rPr>
        <w:t>सम्यक्व और सम्यम्मिथ्यात्वकी असंख्यातभागहानि नियमसे हे । शेष पद् भजनीय हैं। भंग</w:t>
      </w:r>
    </w:p>
    <w:p>
      <w:r>
        <w:rPr>
          <w:rFonts w:ascii="Arial" w:hAnsi="Arial"/>
          <w:sz w:val="24"/>
        </w:rPr>
        <w:t>कहने चाहिये। इसी प्रकार सामान्य तिर्यच काययोगी औदारिककाययोगी नपुंसकवेदवाले</w:t>
      </w:r>
    </w:p>
    <w:p>
      <w:r>
        <w:rPr>
          <w:rFonts w:ascii="Arial" w:hAnsi="Arial"/>
          <w:sz w:val="24"/>
        </w:rPr>
        <w:t>क्रोधादि चारों कषायबाले मत्यज्ञानी श्रुताज्ञानी असंयत अचछ्ष॒दशनवाले ऋष्णलेश्यावाले नीक</w:t>
      </w:r>
    </w:p>
    <w:p>
      <w:r>
        <w:rPr>
          <w:rFonts w:ascii="Arial" w:hAnsi="Arial"/>
          <w:sz w:val="24"/>
        </w:rPr>
        <w:t>लेश्यावाले कापोतलेश्यावाले भव्य मिथ्यादृष्टि और आहारक जीबोंके जानना चाहिए।</w:t>
      </w:r>
    </w:p>
    <w:p>
      <w:r>
        <w:rPr>
          <w:rFonts w:ascii="Arial" w:hAnsi="Arial"/>
          <w:sz w:val="24"/>
        </w:rPr>
        <w:t>विशेषार्थमोहनीयकी २८ प्रकृतियाँ हैं । इनमेंसे २२ प्रकृतियोंके आठ पद हैं जिनमें</w:t>
      </w:r>
    </w:p>
    <w:p>
      <w:r>
        <w:rPr>
          <w:rFonts w:ascii="Arial" w:hAnsi="Arial"/>
          <w:sz w:val="24"/>
        </w:rPr>
        <w:t>तीन धुव और पाँच भजनीय है । मूलमें धुवपद् गिनाये ही हैं । इससे भजनीय पदोंका ज्ञान अपने</w:t>
      </w:r>
    </w:p>
    <w:p>
      <w:r>
        <w:rPr>
          <w:rFonts w:ascii="Arial" w:hAnsi="Arial"/>
          <w:sz w:val="24"/>
        </w:rPr>
        <w:t>आप हो जाता हे । पाँच भजनीय पदोंके एक जीव और नाना जीवोंकी अपेक्षा कुछ भंग २४२ होते</w:t>
      </w:r>
    </w:p>
    <w:p>
      <w:r>
        <w:rPr>
          <w:rFonts w:ascii="Arial" w:hAnsi="Arial"/>
          <w:sz w:val="24"/>
        </w:rPr>
        <w:t>हैं। इनमें एक धुव भंगके मिला देनेपर २२ मेंसे प्रत्येक प्रकृतिके कुछ भंग २४३ होते हैं। अनन्तानु</w:t>
      </w:r>
    </w:p>
    <w:p>
      <w:r>
        <w:rPr>
          <w:rFonts w:ascii="Arial" w:hAnsi="Arial"/>
          <w:sz w:val="24"/>
        </w:rPr>
        <w:t>बन्धी चतुष्कके नौ पद हैं । इनमें तीन ध्रुव और छह भजनीय हैं । छह भजनीय पदोंके एक जीव</w:t>
      </w:r>
    </w:p>
    <w:p>
      <w:r>
        <w:rPr>
          <w:rFonts w:ascii="Arial" w:hAnsi="Arial"/>
          <w:sz w:val="24"/>
        </w:rPr>
        <w:t>और नाना जीबोंकी अपेक्षा कुछ भंग ७२८ होते हैं। इनमें एक ध्रुव भंगके मिला देनेपर अनन्तानु</w:t>
      </w:r>
    </w:p>
    <w:p>
      <w:r>
        <w:rPr>
          <w:rFonts w:ascii="Arial" w:hAnsi="Arial"/>
          <w:sz w:val="24"/>
        </w:rPr>
        <w:t>बन्धी चतुष्कमेंसे प्रत्येक प्रकृतिके कुछ भंग ५९९ होते हैं। तथा सम्यक्त्व और सम्यम्मिथ्यात्वके</w:t>
      </w:r>
    </w:p>
    <w:p>
      <w:r>
        <w:rPr>
          <w:rFonts w:ascii="Arial" w:hAnsi="Arial"/>
          <w:sz w:val="24"/>
        </w:rPr>
        <w:t>कुछ दस पद हैं । इनमे एक ध्रुव और नौ भजनीय हैं। नौ भजनीय पदोंके एक जीव और नाना</w:t>
      </w:r>
    </w:p>
    <w:p>
      <w:r>
        <w:rPr>
          <w:rFonts w:ascii="Arial" w:hAnsi="Arial"/>
          <w:sz w:val="24"/>
        </w:rPr>
        <w:t>जीबोंकी अपेक्षा कुछ भंग १९६८२ होते हैं और इनमें एक ध्रुव भंगके मिला देनेपर सब भंग</w:t>
      </w:r>
    </w:p>
    <w:p>
      <w:r>
        <w:rPr>
          <w:rFonts w:ascii="Arial" w:hAnsi="Arial"/>
          <w:sz w:val="24"/>
        </w:rPr>
        <w:t xml:space="preserve"> १९६८३ होते हैं। तिये आदि और जितनी मार्गणाएँ गिनाई हैं उनमें भी इसी प्रकार समझ</w:t>
      </w:r>
    </w:p>
    <w:p>
      <w:r>
        <w:rPr>
          <w:rFonts w:ascii="Arial" w:hAnsi="Arial"/>
          <w:sz w:val="24"/>
        </w:rPr>
        <w:t>लेना चाहिये । इसका यह मतलब है कि इन मागेणाओंमें २६ प्रक्रतियोंके तीन ध्रुव पद हैं और</w:t>
      </w:r>
    </w:p>
    <w:p>
      <w:r>
        <w:rPr>
          <w:rFonts w:ascii="Arial" w:hAnsi="Arial"/>
          <w:sz w:val="24"/>
        </w:rPr>
        <w:t>शेष भजनीय पद् हैं। तथा सम्यक्त्व और सम्यम्मिथ्यात्वका एक धुव पद है और शेष भजनीय ।</w:t>
      </w:r>
    </w:p>
    <w:p>
      <w:r>
        <w:rPr>
          <w:rFonts w:ascii="Arial" w:hAnsi="Arial"/>
          <w:sz w:val="24"/>
        </w:rPr>
        <w:t>। अव किस मा्गेणामें किस भ्रकृतिके कख कितने पद् है इसका विचार करके अलग अलग भंग ले</w:t>
      </w:r>
    </w:p>
    <w:p>
      <w:r>
        <w:rPr>
          <w:rFonts w:ascii="Arial" w:hAnsi="Arial"/>
          <w:sz w:val="24"/>
        </w:rPr>
        <w:t>आना चाहिये । भंग छानेका तरीका यह है कि जहाँ जितने भजनीय पद् हों उतनी जगह तीन</w:t>
      </w:r>
    </w:p>
    <w:p>
      <w:r>
        <w:rPr>
          <w:rFonts w:ascii="Arial" w:hAnsi="Arial"/>
          <w:sz w:val="24"/>
        </w:rPr>
        <w:t xml:space="preserve">रख कर परस्पर गुणा करनेसे कुछ भंग आते है । इनमेसे एक कम कर देने पर भजनीय पढोंके </w:t>
      </w:r>
    </w:p>
    <w:p>
      <w:r>
        <w:rPr>
          <w:rFonts w:ascii="Arial" w:hAnsi="Arial"/>
          <w:sz w:val="24"/>
        </w:rPr>
        <w:t>भंग होते है । और भजनीय पदोंके भंगोंमें एक मिला देनेपर कुछ भंग होते दै ।</w:t>
      </w:r>
    </w:p>
    <w:p>
      <w:r>
        <w:rPr>
          <w:rFonts w:ascii="Arial" w:hAnsi="Arial"/>
          <w:sz w:val="24"/>
        </w:rPr>
        <w:t xml:space="preserve"> ३५९ आदेशसे नारकियोंमें छब्बीस प्रकृतियोंकी असंख्यातभागहानि और अवस्थितपद</w:t>
      </w:r>
    </w:p>
    <w:p>
      <w:r>
        <w:rPr>
          <w:rFonts w:ascii="Arial" w:hAnsi="Arial"/>
          <w:sz w:val="24"/>
        </w:rPr>
        <w:t>नियमसे हैं। शेष पद् भजनीय हैं। सम्यक्त्व और सम्यग्मिथ्यात्वका भंग ओघके समान हे ।</w:t>
      </w:r>
    </w:p>
    <w:p>
      <w:r>
        <w:rPr>
          <w:rFonts w:ascii="Arial" w:hAnsi="Arial"/>
          <w:sz w:val="24"/>
        </w:rPr>
        <w:t>Page 242:</w:t>
      </w:r>
    </w:p>
    <w:p>
      <w:r>
        <w:rPr>
          <w:rFonts w:ascii="Arial" w:hAnsi="Arial"/>
          <w:sz w:val="24"/>
        </w:rPr>
        <w:t>गा० २२  वद्धिपरूवणाए भंगविचओ २२३</w:t>
      </w:r>
    </w:p>
    <w:p>
      <w:r>
        <w:rPr>
          <w:rFonts w:ascii="Arial" w:hAnsi="Arial"/>
          <w:sz w:val="24"/>
        </w:rPr>
        <w:t>तिरिक्खमणुसमणुसपज्ज ०मणुसिणीदेवभवणादि जाय सहस्सार ०पंचिंदिय</w:t>
      </w:r>
    </w:p>
    <w:p>
      <w:r>
        <w:rPr>
          <w:rFonts w:ascii="Arial" w:hAnsi="Arial"/>
          <w:sz w:val="24"/>
        </w:rPr>
        <w:t xml:space="preserve">पंचिं०पञज्ज ०तसतसपज्ज०पंचमण ०पंचवचि ०वेउव्वियकाय ०इत्थिपुरिस ० विहंग </w:t>
      </w:r>
    </w:p>
    <w:p>
      <w:r>
        <w:rPr>
          <w:rFonts w:ascii="Arial" w:hAnsi="Arial"/>
          <w:sz w:val="24"/>
        </w:rPr>
        <w:t>णाणि०चक्खुदंस ०तेउपम्म ०सण्णि त्ति। मशुसअपज्ज० सब्बपयडीणं सव्बपदाणि</w:t>
      </w:r>
    </w:p>
    <w:p>
      <w:r>
        <w:rPr>
          <w:rFonts w:ascii="Arial" w:hAnsi="Arial"/>
          <w:sz w:val="24"/>
        </w:rPr>
        <w:t>मर्याणज्जाणि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३६० आणदादि जाव उवरिमगेवज्ज  मिच्छत्तबारसक ०णवणोक ० असंखेज्ज</w:t>
      </w:r>
    </w:p>
    <w:p>
      <w:r>
        <w:rPr>
          <w:rFonts w:ascii="Arial" w:hAnsi="Arial"/>
          <w:sz w:val="24"/>
        </w:rPr>
        <w:t>भागहाणी णियमा अत्थि  संखेज्जमागहाणी भयणिञ्जा । सिया एदे च संखेज्ज</w:t>
      </w:r>
    </w:p>
    <w:p>
      <w:r>
        <w:rPr>
          <w:rFonts w:ascii="Arial" w:hAnsi="Arial"/>
          <w:sz w:val="24"/>
        </w:rPr>
        <w:t>भागहाणिविहक्तियो च । सिया एदे च संखेञ्जमागहाणिविहत्तिया च । धुवपदेण सह</w:t>
      </w:r>
    </w:p>
    <w:p>
      <w:r>
        <w:rPr>
          <w:rFonts w:ascii="Arial" w:hAnsi="Arial"/>
          <w:sz w:val="24"/>
        </w:rPr>
        <w:t>तिण्णि भंगा। सम्मत्त ०सम्पामि०अणंताणु  चउकाणमसंखेज्जमागहाणी णियमा</w:t>
      </w:r>
    </w:p>
    <w:p>
      <w:r>
        <w:rPr>
          <w:rFonts w:ascii="Arial" w:hAnsi="Arial"/>
          <w:sz w:val="24"/>
        </w:rPr>
        <w:t>अस्थि । सेषपदा भयणिज्जा । अणुदिसादि जाव सब्बइसिद्धि त्ति मिच्छत्तबारसक०</w:t>
      </w:r>
    </w:p>
    <w:p>
      <w:r>
        <w:rPr>
          <w:rFonts w:ascii="Arial" w:hAnsi="Arial"/>
          <w:sz w:val="24"/>
        </w:rPr>
        <w:t>णवणोक० आणदमंगो । सम्मामि  मिच्छत्तमंगो  सम्भत्तअणंताणु  चउक ० असंखज्ज</w:t>
      </w:r>
    </w:p>
    <w:p>
      <w:r>
        <w:rPr>
          <w:rFonts w:ascii="Arial" w:hAnsi="Arial"/>
          <w:sz w:val="24"/>
        </w:rPr>
        <w:t>मागहाणी णियमा अस्थि  सेसपदा भयणिज्जा ।</w:t>
      </w:r>
    </w:p>
    <w:p>
      <w:r>
        <w:rPr>
          <w:rFonts w:ascii="Arial" w:hAnsi="Arial"/>
          <w:sz w:val="24"/>
        </w:rPr>
        <w:t>इसी प्रकार सब नारकी सब पंचेन्द्रिय तियच सामान्य मनुष्य मनुष्य पर्याप्त मनुष्यिनी सामान्य</w:t>
      </w:r>
    </w:p>
    <w:p>
      <w:r>
        <w:rPr>
          <w:rFonts w:ascii="Arial" w:hAnsi="Arial"/>
          <w:sz w:val="24"/>
        </w:rPr>
        <w:t>देव भवनवासियोंसे लेकर सहस्रार स्वगेतकके देव पंचेन्द्रिय पंचेन्द्रियप्याप्त चस तरसपर्याप्त</w:t>
      </w:r>
    </w:p>
    <w:p>
      <w:r>
        <w:rPr>
          <w:rFonts w:ascii="Arial" w:hAnsi="Arial"/>
          <w:sz w:val="24"/>
        </w:rPr>
        <w:t>पाँचों मनोयोगी पाँचों बचनयोगी वैक्रियिककाययोगी खीवेद वाके पुरुषवेदवाले विभंगज्ञानवाले</w:t>
      </w:r>
    </w:p>
    <w:p>
      <w:r>
        <w:rPr>
          <w:rFonts w:ascii="Arial" w:hAnsi="Arial"/>
          <w:sz w:val="24"/>
        </w:rPr>
        <w:t>चक्लुदशनवाले पीतलेश्यावाले पद्मलेश्यावाहें और संज्ञी जीवोंके जानना चाहिए। मनुष्य</w:t>
      </w:r>
    </w:p>
    <w:p>
      <w:r>
        <w:rPr>
          <w:rFonts w:ascii="Arial" w:hAnsi="Arial"/>
          <w:sz w:val="24"/>
        </w:rPr>
        <w:t>अपर्याप्तकोंमें सब प्रकृतियोंके सब पद् भजनीय हैं।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  नारकियोंमें रर प्रकृतियोंके सात पद् हैं। जिनमें दो भुव और पाँच भजनीय</w:t>
      </w:r>
    </w:p>
    <w:p>
      <w:r>
        <w:rPr>
          <w:rFonts w:ascii="Arial" w:hAnsi="Arial"/>
          <w:sz w:val="24"/>
        </w:rPr>
        <w:t>हैं। कुछ भंग २४३ होते हैं। अनन्तानुबन्धीचतुष्कके नौ पद हैं। जिनमें दो ध्रुव और सात</w:t>
      </w:r>
    </w:p>
    <w:p>
      <w:r>
        <w:rPr>
          <w:rFonts w:ascii="Arial" w:hAnsi="Arial"/>
          <w:sz w:val="24"/>
        </w:rPr>
        <w:t>भजनीय हैं । कुछ भंग २१८७ होते हैं । सम्यक्त्व और सम्यम्मिथ्यात्वके दस पद हैं। जिनमें एक</w:t>
      </w:r>
    </w:p>
    <w:p>
      <w:r>
        <w:rPr>
          <w:rFonts w:ascii="Arial" w:hAnsi="Arial"/>
          <w:sz w:val="24"/>
        </w:rPr>
        <w:t>ध्रुव और नो भजनीय हैं। कुलभंग १९६८३ होते हैं। मम सव नारकौ आदि और जितनी</w:t>
      </w:r>
    </w:p>
    <w:p>
      <w:r>
        <w:rPr>
          <w:rFonts w:ascii="Arial" w:hAnsi="Arial"/>
          <w:sz w:val="24"/>
        </w:rPr>
        <w:t>मार्गणाएँ गिनाई हैं उनमें भो इसी प्रकार जानना चादिये । इसका यह मतख्व है कि इन</w:t>
      </w:r>
    </w:p>
    <w:p>
      <w:r>
        <w:rPr>
          <w:rFonts w:ascii="Arial" w:hAnsi="Arial"/>
          <w:sz w:val="24"/>
        </w:rPr>
        <w:t>मार्गणाओंसें २६ प्रक्ृतियोंके दो पद ध्रुव हैं और शेष भजनीय है । तथा सम्यक्त्व और सम्यग्मि</w:t>
      </w:r>
    </w:p>
    <w:p>
      <w:r>
        <w:rPr>
          <w:rFonts w:ascii="Arial" w:hAnsi="Arial"/>
          <w:sz w:val="24"/>
        </w:rPr>
        <w:t>थ्यात्वका एक पद ध्रुव और शेष भजनीय दै । तदनुसार जिस मागेणामें जिस प्रकृतिके जितने</w:t>
      </w:r>
    </w:p>
    <w:p>
      <w:r>
        <w:rPr>
          <w:rFonts w:ascii="Arial" w:hAnsi="Arial"/>
          <w:sz w:val="24"/>
        </w:rPr>
        <w:t>पद् हों उनका विचार करके भंग ले आने चाहिये। छब्ध्यपयाप्तक मलुष्योंके २६ प्रकृतियोंके सात</w:t>
      </w:r>
    </w:p>
    <w:p>
      <w:r>
        <w:rPr>
          <w:rFonts w:ascii="Arial" w:hAnsi="Arial"/>
          <w:sz w:val="24"/>
        </w:rPr>
        <w:t>पद् है पर वे सब भजनीय हैं अतः इनके कुछ भंग २१८६ होते हैं। तथा सम्यक्त्व और सम्यग्मि</w:t>
      </w:r>
    </w:p>
    <w:p>
      <w:r>
        <w:rPr>
          <w:rFonts w:ascii="Arial" w:hAnsi="Arial"/>
          <w:sz w:val="24"/>
        </w:rPr>
        <w:t>थ्यात्वके चार पद् हैं । ये भी सब भजनीय हैं अतः इनके कुछ भंग ८०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३६० आनतकल्पसे लेकर उपरिम ग्रेवेयकतकके देवोंमें मिथ्यात्व बारह कषाय और नौ</w:t>
      </w:r>
    </w:p>
    <w:p>
      <w:r>
        <w:rPr>
          <w:rFonts w:ascii="Arial" w:hAnsi="Arial"/>
          <w:sz w:val="24"/>
        </w:rPr>
        <w:t>नोकषायोंकी असंख्यातभागहानि नियमसे है । संख्यातभागहानि भजनीय है । कदाचित् असंख्यात</w:t>
      </w:r>
    </w:p>
    <w:p>
      <w:r>
        <w:rPr>
          <w:rFonts w:ascii="Arial" w:hAnsi="Arial"/>
          <w:sz w:val="24"/>
        </w:rPr>
        <w:t>भागहानिवाले जीव होते है और संख्यातभागहानि स्थितिविमक्तिवाका एक जीव द्वोता है।</w:t>
      </w:r>
    </w:p>
    <w:p>
      <w:r>
        <w:rPr>
          <w:rFonts w:ascii="Arial" w:hAnsi="Arial"/>
          <w:sz w:val="24"/>
        </w:rPr>
        <w:t>कदाचित् असंख्यातभागहानिवाले जीव होते हँ और संख्यातभागद्ानि स्थितिविभक्तिवाले नाना</w:t>
      </w:r>
    </w:p>
    <w:p>
      <w:r>
        <w:rPr>
          <w:rFonts w:ascii="Arial" w:hAnsi="Arial"/>
          <w:sz w:val="24"/>
        </w:rPr>
        <w:t>जीब होते हैं । इनमें ध्ुवपदके मिध देनेपर तीन भंग होते हैं। सम्यक्त्व सम्यम्मिथ्यात्व और</w:t>
      </w:r>
    </w:p>
    <w:p>
      <w:r>
        <w:rPr>
          <w:rFonts w:ascii="Arial" w:hAnsi="Arial"/>
          <w:sz w:val="24"/>
        </w:rPr>
        <w:t>अनन्तालुबन्धी चतुष्ककी असंख्यातभागहानि नियमसे है शेष पद् भजनीय हैं। अलुदिशसे</w:t>
      </w:r>
    </w:p>
    <w:p>
      <w:r>
        <w:rPr>
          <w:rFonts w:ascii="Arial" w:hAnsi="Arial"/>
          <w:sz w:val="24"/>
        </w:rPr>
        <w:t>छेकर सर्वोर्थसिद्धितकके देवोंमें मिथ्यात्व बारह कषाय और नौ नोकषायोंका भंग आनतकल्पके</w:t>
      </w:r>
    </w:p>
    <w:p>
      <w:r>
        <w:rPr>
          <w:rFonts w:ascii="Arial" w:hAnsi="Arial"/>
          <w:sz w:val="24"/>
        </w:rPr>
        <w:t>समान है । सम्यम्मिथ्यात्वका भंग मिथ्यात्वके समान है । सम्यक्त्व और अनन्तानुबन्धी चतुष्ककी</w:t>
      </w:r>
    </w:p>
    <w:p>
      <w:r>
        <w:rPr>
          <w:rFonts w:ascii="Arial" w:hAnsi="Arial"/>
          <w:sz w:val="24"/>
        </w:rPr>
        <w:t>असंख्यातभागहानि नियमसे है शेष पद भजनीय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विश्षेषार्थआनतसे छेकर उपरिम ग्रेवेयक तकके जीबोंके २२ प्रकृतियोंके तीन भंग तो</w:t>
      </w:r>
    </w:p>
    <w:p>
      <w:r>
        <w:rPr>
          <w:rFonts w:ascii="Arial" w:hAnsi="Arial"/>
          <w:sz w:val="24"/>
        </w:rPr>
        <w:t>Page 243:</w:t>
      </w:r>
    </w:p>
    <w:p>
      <w:r>
        <w:rPr>
          <w:rFonts w:ascii="Arial" w:hAnsi="Arial"/>
          <w:sz w:val="24"/>
        </w:rPr>
        <w:t>२२४ लयघवलासहिदे कसायपाहुडे  द्विदिविद्दत्ती ३</w:t>
      </w:r>
    </w:p>
    <w:p>
      <w:r>
        <w:rPr>
          <w:rFonts w:ascii="Arial" w:hAnsi="Arial"/>
          <w:sz w:val="24"/>
        </w:rPr>
        <w:t xml:space="preserve"> ३६१ इंदियाणुवादेण एइंदिएसु छब्बीसं पयडीणं असंखेज्जभागवड्डि हाणिअवहिद्०</w:t>
      </w:r>
    </w:p>
    <w:p>
      <w:r>
        <w:rPr>
          <w:rFonts w:ascii="Arial" w:hAnsi="Arial"/>
          <w:sz w:val="24"/>
        </w:rPr>
        <w:t>णियमा अस्थि । संखेज्जमागहाणिसंखेज्जगुणदाणी भयणिज्जा तसेहि आठत्तद्ठिदिकंड</w:t>
      </w:r>
    </w:p>
    <w:p>
      <w:r>
        <w:rPr>
          <w:rFonts w:ascii="Arial" w:hAnsi="Arial"/>
          <w:sz w:val="24"/>
        </w:rPr>
        <w:t>यणमेइंदिएस पदमाणाणं तसरासिपडिभागततादो। सम्मत्तसम्मामि० असंखेज्जमागद्दाणी</w:t>
      </w:r>
    </w:p>
    <w:p>
      <w:r>
        <w:rPr>
          <w:rFonts w:ascii="Arial" w:hAnsi="Arial"/>
          <w:sz w:val="24"/>
        </w:rPr>
        <w:t>णियमा अस्थि। सेसतिण्णिहाणीओ मयणिज्जाओ । एवं बादरेइंदियबादरेइंदिय</w:t>
      </w:r>
    </w:p>
    <w:p>
      <w:r>
        <w:rPr>
          <w:rFonts w:ascii="Arial" w:hAnsi="Arial"/>
          <w:sz w:val="24"/>
        </w:rPr>
        <w:t>पज्जत्तापज्जचसुहुमेइं दिय सुहुमेइंदियपज्तत्तापज्जत्तपुटवि ०  बादरपुढवि ०  बादर</w:t>
      </w:r>
    </w:p>
    <w:p>
      <w:r>
        <w:rPr>
          <w:rFonts w:ascii="Arial" w:hAnsi="Arial"/>
          <w:sz w:val="24"/>
        </w:rPr>
        <w:t>पुठचि० पज्जचापज्जत्तसुहुम पु व सुहमपुटविपज्ञत्तापज्जचआउबादरआउ ०  बादर</w:t>
      </w:r>
    </w:p>
    <w:p>
      <w:r>
        <w:rPr>
          <w:rFonts w:ascii="Arial" w:hAnsi="Arial"/>
          <w:sz w:val="24"/>
        </w:rPr>
        <w:t>आउपज्जत्तापज्जत्तसुहुमआउ ०सुहुम आउ पज्जत्ता पज्जत्ततेउ ० बादरतेड ०बादरतेउ</w:t>
      </w:r>
    </w:p>
    <w:p>
      <w:r>
        <w:rPr>
          <w:rFonts w:ascii="Arial" w:hAnsi="Arial"/>
          <w:sz w:val="24"/>
        </w:rPr>
        <w:t xml:space="preserve">पज्जत्तापज्त्तसुद्दमते 3० न्सुहुपतेड पज्ञत्तापञ्जत्तवाउ ०बादरवा उ ०बादरवाउपज्जचापज्जत्त </w:t>
      </w:r>
    </w:p>
    <w:p>
      <w:r>
        <w:rPr>
          <w:rFonts w:ascii="Arial" w:hAnsi="Arial"/>
          <w:sz w:val="24"/>
        </w:rPr>
        <w:t>सुहमबाउ ०सुहुमवा उपज्जचापज्जत्तवणप्फदि  बादरवणप्फदि ०बादरवणप्फदिपजत्ता</w:t>
      </w:r>
    </w:p>
    <w:p>
      <w:r>
        <w:rPr>
          <w:rFonts w:ascii="Arial" w:hAnsi="Arial"/>
          <w:sz w:val="24"/>
        </w:rPr>
        <w:t>पज्जत्तसुदृमवणप्फदि ०सुहु मवणप्फद्पिज्जत्तापज्जत्तणिगोद  बादरणिगोद  बादर</w:t>
      </w:r>
    </w:p>
    <w:p>
      <w:r>
        <w:rPr>
          <w:rFonts w:ascii="Arial" w:hAnsi="Arial"/>
          <w:sz w:val="24"/>
        </w:rPr>
        <w:t>शिगोदपज्जत्तापज्जत्तसुहृमणिगोदसुहुमणिगोदपज्जचापज्जत्तबाद्रवणप्फद्पितेय ०</w:t>
      </w:r>
    </w:p>
    <w:p>
      <w:r>
        <w:rPr>
          <w:rFonts w:ascii="Arial" w:hAnsi="Arial"/>
          <w:sz w:val="24"/>
        </w:rPr>
        <w:t>बादरवणप्फदिपत्तेयसरीर॒पज्जत्तापज्जत्ता त्ति। णवरि चत्तारिकायबादरपज्जत्तबादर</w:t>
      </w:r>
    </w:p>
    <w:p>
      <w:r>
        <w:rPr>
          <w:rFonts w:ascii="Arial" w:hAnsi="Arial"/>
          <w:sz w:val="24"/>
        </w:rPr>
        <w:t>भ बतलाये ही हैं। अव रहीं शेष छट प्रकृतिर्या इनमेंसे अनन्तालुबन्धी चतुष्कके पाँच पद</w:t>
      </w:r>
    </w:p>
    <w:p>
      <w:r>
        <w:rPr>
          <w:rFonts w:ascii="Arial" w:hAnsi="Arial"/>
          <w:sz w:val="24"/>
        </w:rPr>
        <w:t>होते हैं। तथा सम्यक्त्व और सम्यग्मिथ्यात्वके नौ पद होते हैं। इन दोनों स्थानोंमें एक धुव और</w:t>
      </w:r>
    </w:p>
    <w:p>
      <w:r>
        <w:rPr>
          <w:rFonts w:ascii="Arial" w:hAnsi="Arial"/>
          <w:sz w:val="24"/>
        </w:rPr>
        <w:t>शेष भजनीय पद हैं। भंग क्रमसे ८१ और ६५६१ होते हैं। अलुदिशसे लेकर सर्वाथेसिद्धितकके</w:t>
      </w:r>
    </w:p>
    <w:p>
      <w:r>
        <w:rPr>
          <w:rFonts w:ascii="Arial" w:hAnsi="Arial"/>
          <w:sz w:val="24"/>
        </w:rPr>
        <w:t>देवोंके २३ प्रकृतियोंके तीन भंग हैं जो आनतादिकके समान है। शेष रहीं पाँच प्रकृतिर्या सो</w:t>
      </w:r>
    </w:p>
    <w:p>
      <w:r>
        <w:rPr>
          <w:rFonts w:ascii="Arial" w:hAnsi="Arial"/>
          <w:sz w:val="24"/>
        </w:rPr>
        <w:t>इनमेंसे अनन्तानुबन्धी चतुष्कके चार पद् और सम्यक्स्वके तीन पद होते हैं। इनमेंसे एक धुवपद्</w:t>
      </w:r>
    </w:p>
    <w:p>
      <w:r>
        <w:rPr>
          <w:rFonts w:ascii="Arial" w:hAnsi="Arial"/>
          <w:sz w:val="24"/>
        </w:rPr>
        <w:t>और शेष भजनीय पद् हैं । भंग क्रमशः २७ और ९ होते हैं ।</w:t>
      </w:r>
    </w:p>
    <w:p>
      <w:r>
        <w:rPr>
          <w:rFonts w:ascii="Arial" w:hAnsi="Arial"/>
          <w:sz w:val="24"/>
        </w:rPr>
        <w:t xml:space="preserve"> ३६१ इन्द्रियमागंणाके अनुवादसे एकन्द्रियोंमें छब्बीस प्रकतियोंकी असंख्यातभागबृद्धि</w:t>
      </w:r>
    </w:p>
    <w:p>
      <w:r>
        <w:rPr>
          <w:rFonts w:ascii="Arial" w:hAnsi="Arial"/>
          <w:sz w:val="24"/>
        </w:rPr>
        <w:t xml:space="preserve"> असंख्यातभागहानि और अवस्थित पद नियमसे हैं तथा संख्यातभागहानि और संख्यातगुणहानि</w:t>
      </w:r>
    </w:p>
    <w:p>
      <w:r>
        <w:rPr>
          <w:rFonts w:ascii="Arial" w:hAnsi="Arial"/>
          <w:sz w:val="24"/>
        </w:rPr>
        <w:t>भजनीय है क्योकि जो तसपयोयमें स्थितिकाण्डकघातका आरम्भ करके एकनिद्रयोंसें उत्पन्न हुए</w:t>
      </w:r>
    </w:p>
    <w:p>
      <w:r>
        <w:rPr>
          <w:rFonts w:ascii="Arial" w:hAnsi="Arial"/>
          <w:sz w:val="24"/>
        </w:rPr>
        <w:t>हैं उनका प्रमाण त्रसराशिक प्रतिभागसे रहता है। अतः उक्त दो पदोंको एकन्द्रियोंमें</w:t>
      </w:r>
    </w:p>
    <w:p>
      <w:r>
        <w:rPr>
          <w:rFonts w:ascii="Arial" w:hAnsi="Arial"/>
          <w:sz w:val="24"/>
        </w:rPr>
        <w:t>भजनीय कहा है। सम्यक्त्व ओर सम्यम्मिथ्यात्वकी असंख्यातभागहानि नियमसे है शेष तीन</w:t>
      </w:r>
    </w:p>
    <w:p>
      <w:r>
        <w:rPr>
          <w:rFonts w:ascii="Arial" w:hAnsi="Arial"/>
          <w:sz w:val="24"/>
        </w:rPr>
        <w:t>हानियाँ भजनीय हैं। इसी प्रकार बादर एकेन्द्रिय बादर एकन्द्रिय पर्याप्त और अपर्याप्त सूक्ष्म</w:t>
      </w:r>
    </w:p>
    <w:p>
      <w:r>
        <w:rPr>
          <w:rFonts w:ascii="Arial" w:hAnsi="Arial"/>
          <w:sz w:val="24"/>
        </w:rPr>
        <w:t>एकेन्द्रिय सूक्ष्म एकेन्द्रिय पर्याप्त और अपर्याप्त प्रथिबीकायिक बादर प्रथिवीकायिक बादर</w:t>
      </w:r>
    </w:p>
    <w:p>
      <w:r>
        <w:rPr>
          <w:rFonts w:ascii="Arial" w:hAnsi="Arial"/>
          <w:sz w:val="24"/>
        </w:rPr>
        <w:t>पृथिवीकायिक पर्याप्त और अपर्याप्त सूक्ष्म प्रथिवीकायिक सूक्ष्म प्रथिवीकायिक पर्याप्त और</w:t>
      </w:r>
    </w:p>
    <w:p>
      <w:r>
        <w:rPr>
          <w:rFonts w:ascii="Arial" w:hAnsi="Arial"/>
          <w:sz w:val="24"/>
        </w:rPr>
        <w:t>अपयाप्त जलकायिक बादर जलकायिक बादर जलकायिकपर्याप्त और अपर्याप्त सूक्ष्मजलछकायिक</w:t>
      </w:r>
    </w:p>
    <w:p>
      <w:r>
        <w:rPr>
          <w:rFonts w:ascii="Arial" w:hAnsi="Arial"/>
          <w:sz w:val="24"/>
        </w:rPr>
        <w:t>सूक्ष्म जलकायिक पर्याप्त और अपर्याप्त अभ्रिकायिक बादर् अभिकायिक बादर अभिकायिक पर्याप्त</w:t>
      </w:r>
    </w:p>
    <w:p>
      <w:r>
        <w:rPr>
          <w:rFonts w:ascii="Arial" w:hAnsi="Arial"/>
          <w:sz w:val="24"/>
        </w:rPr>
        <w:t>अर अपयाप्त सूक्ष्म अग्रिकायिक सूक्ष्म अम्निकायिक पर्यौप्त और अपर्याप्त वायुकायिक बादुर</w:t>
      </w:r>
    </w:p>
    <w:p>
      <w:r>
        <w:rPr>
          <w:rFonts w:ascii="Arial" w:hAnsi="Arial"/>
          <w:sz w:val="24"/>
        </w:rPr>
        <w:t>वायुकायिक बादर वायुकायिक पर्याप्त और अपर्याप्त सूक्ष्म वायुकायिक सूक्ष्म वायुकायिक पर्याप्त</w:t>
      </w:r>
    </w:p>
    <w:p>
      <w:r>
        <w:rPr>
          <w:rFonts w:ascii="Arial" w:hAnsi="Arial"/>
          <w:sz w:val="24"/>
        </w:rPr>
        <w:t>और अपयाप् वनस्पतिकायिक बादर वनस्पतिकायिक बादर वनस्पतिकायिक पर्याप्त और अपरया</w:t>
      </w:r>
    </w:p>
    <w:p>
      <w:r>
        <w:rPr>
          <w:rFonts w:ascii="Arial" w:hAnsi="Arial"/>
          <w:sz w:val="24"/>
        </w:rPr>
        <w:t>सूक्ष्म वनस्पतिकायिक सूक्ष्म वनस्पतिकायिक पर्योप्त और अपर्याप् निगोद वाद्र निगोद</w:t>
      </w:r>
    </w:p>
    <w:p>
      <w:r>
        <w:rPr>
          <w:rFonts w:ascii="Arial" w:hAnsi="Arial"/>
          <w:sz w:val="24"/>
        </w:rPr>
        <w:t>बादर निगोदपर्याप्त और अपर्याप्त सूक्ष्मनिगोद् सूक्ष्म निगोद् पर्याप्त और अपर्याप्त वाद्र वनस्पति</w:t>
      </w:r>
    </w:p>
    <w:p>
      <w:r>
        <w:rPr>
          <w:rFonts w:ascii="Arial" w:hAnsi="Arial"/>
          <w:sz w:val="24"/>
        </w:rPr>
        <w:t>कायिक प्रत्येक शरीर बादरवनस्पतिकायिक प्रत्येक शरीर पर्याप्त और अपर्याप्र जीबोंके जानना।</w:t>
      </w:r>
    </w:p>
    <w:p>
      <w:r>
        <w:rPr>
          <w:rFonts w:ascii="Arial" w:hAnsi="Arial"/>
          <w:sz w:val="24"/>
        </w:rPr>
        <w:t>१ ता प्रतौ अत्यि  असंखेज्जमागह्माणी इति पाठः</w:t>
      </w:r>
    </w:p>
    <w:p>
      <w:r>
        <w:rPr>
          <w:rFonts w:ascii="Arial" w:hAnsi="Arial"/>
          <w:sz w:val="24"/>
        </w:rPr>
        <w:t>Page 244:</w:t>
      </w:r>
    </w:p>
    <w:p>
      <w:r>
        <w:rPr>
          <w:rFonts w:ascii="Arial" w:hAnsi="Arial"/>
          <w:sz w:val="24"/>
        </w:rPr>
        <w:t>गा० २२  वड्डिपरूवणाए भंगविचओ २२५९</w:t>
      </w:r>
    </w:p>
    <w:p>
      <w:r>
        <w:rPr>
          <w:rFonts w:ascii="Arial" w:hAnsi="Arial"/>
          <w:sz w:val="24"/>
        </w:rPr>
        <w:t>वणप्फदिपचेयपज्ज ० असंखेज्जभागबड़ी ० भयणिज्जा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३६२ बीईंदिय० असंखेज्जभागहाणी अबड्डाणं णियमा अत्थि । असंखेज्जभाग</w:t>
      </w:r>
    </w:p>
    <w:p>
      <w:r>
        <w:rPr>
          <w:rFonts w:ascii="Arial" w:hAnsi="Arial"/>
          <w:sz w:val="24"/>
        </w:rPr>
        <w:t>बड्डी संखेज्जमागवड्डी संखेज्जभागहाणी संखेन्जगुणहाणी भयणिज्जा  एवं सन्बविग</w:t>
      </w:r>
    </w:p>
    <w:p>
      <w:r>
        <w:rPr>
          <w:rFonts w:ascii="Arial" w:hAnsi="Arial"/>
          <w:sz w:val="24"/>
        </w:rPr>
        <w:t>लिंदियाणं । पंचिं०अपज्ज ०तसअपज्ज० पंचिंदियतिरिक्खअपज्जत्तभंगो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३६३ जोगाणुवादेण ओरालि०मिस्प० छव्बीसपयडीणं असंखेज्जमागवड्डि</w:t>
      </w:r>
    </w:p>
    <w:p>
      <w:r>
        <w:rPr>
          <w:rFonts w:ascii="Arial" w:hAnsi="Arial"/>
          <w:sz w:val="24"/>
        </w:rPr>
        <w:t>हाणी अबड्डाणं णियमा अत्थि । संखेज्जभागवड्डिदाणी संखेज्जगुणबड्डिहाणी भय</w:t>
      </w:r>
    </w:p>
    <w:p>
      <w:r>
        <w:rPr>
          <w:rFonts w:ascii="Arial" w:hAnsi="Arial"/>
          <w:sz w:val="24"/>
        </w:rPr>
        <w:t>णिज्जा । सम्पत्त सम्माभि० असंखेज्जमागहाणी णियमा अत्थि। सेसपदा भय</w:t>
      </w:r>
    </w:p>
    <w:p>
      <w:r>
        <w:rPr>
          <w:rFonts w:ascii="Arial" w:hAnsi="Arial"/>
          <w:sz w:val="24"/>
        </w:rPr>
        <w:t>णिज्जा  वेउज्वियमिस्स० सब्बपयडीणं सच्रपदानि भयणिज्जाणि । एवमाहार०</w:t>
      </w:r>
    </w:p>
    <w:p>
      <w:r>
        <w:rPr>
          <w:rFonts w:ascii="Arial" w:hAnsi="Arial"/>
          <w:sz w:val="24"/>
        </w:rPr>
        <w:t xml:space="preserve">आहारमिस्स ० अवगद् ० अकसा ० सहुमसांपराय ०जहाक्खाद ०उवसम सम्प्त्त सासाण ० </w:t>
      </w:r>
    </w:p>
    <w:p>
      <w:r>
        <w:rPr>
          <w:rFonts w:ascii="Arial" w:hAnsi="Arial"/>
          <w:sz w:val="24"/>
        </w:rPr>
        <w:t>सम्पामिच्छादिद्वि त्ति। णवरि जत्य जत्तियाणि पदाणि णादव्वाणि  कम्महय  ओरा</w:t>
      </w:r>
    </w:p>
    <w:p>
      <w:r>
        <w:rPr>
          <w:rFonts w:ascii="Arial" w:hAnsi="Arial"/>
          <w:sz w:val="24"/>
        </w:rPr>
        <w:t>किन्तु इतनी विशेषता है कि चार स्थावरकाय बादर पर्याप्र और बादर वनस्पतिकायिक प्रत्येक</w:t>
      </w:r>
    </w:p>
    <w:p>
      <w:r>
        <w:rPr>
          <w:rFonts w:ascii="Arial" w:hAnsi="Arial"/>
          <w:sz w:val="24"/>
        </w:rPr>
        <w:t>शरीर पर्याप्त जीवोंके असंख्यातभागबृद्धि भजनीय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३६२ द्वीन्द्रियोंमें असंख्यातभागहानि और अवस्थान नियमसे है। असंख्यातभागवृद्धि</w:t>
      </w:r>
    </w:p>
    <w:p>
      <w:r>
        <w:rPr>
          <w:rFonts w:ascii="Arial" w:hAnsi="Arial"/>
          <w:sz w:val="24"/>
        </w:rPr>
        <w:t>संख्यातभागवृद्धि संख्यातभागहानि और संख्यातगुणहानि भजनीय हैं। इसी प्रकार सब</w:t>
      </w:r>
    </w:p>
    <w:p>
      <w:r>
        <w:rPr>
          <w:rFonts w:ascii="Arial" w:hAnsi="Arial"/>
          <w:sz w:val="24"/>
        </w:rPr>
        <w:t>विकलेन्द्रिय जीवोंके जानना चाहिए। पंचेन्द्रिय अपर्याप्त और चस अपर्याप्त जीबोंमें पंचेन्द्रिय</w:t>
      </w:r>
    </w:p>
    <w:p>
      <w:r>
        <w:rPr>
          <w:rFonts w:ascii="Arial" w:hAnsi="Arial"/>
          <w:sz w:val="24"/>
        </w:rPr>
        <w:t>तियच अपर्याप्तकोके समान भंग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विशेषार्थएकेन्द्रियोंमें २६ प्रकृतियोंके पाँच पद होते हैं। इनमेंसे तीन भ्रुव और दो</w:t>
      </w:r>
    </w:p>
    <w:p>
      <w:r>
        <w:rPr>
          <w:rFonts w:ascii="Arial" w:hAnsi="Arial"/>
          <w:sz w:val="24"/>
        </w:rPr>
        <w:t>भजनीय हैं । कुछ भंग नौ होते हैं । तथा सम्यक्त्व और सम्यम्मिथ्यात्वके चार पद् होते हैं।</w:t>
      </w:r>
    </w:p>
    <w:p>
      <w:r>
        <w:rPr>
          <w:rFonts w:ascii="Arial" w:hAnsi="Arial"/>
          <w:sz w:val="24"/>
        </w:rPr>
        <w:t>जिनमें एकं ध्रुव और तीन भजनीय पद हैं। कुछ भंग २७ होते हैं । यह व्यवस्था एकेन्द्रियोंके</w:t>
      </w:r>
    </w:p>
    <w:p>
      <w:r>
        <w:rPr>
          <w:rFonts w:ascii="Arial" w:hAnsi="Arial"/>
          <w:sz w:val="24"/>
        </w:rPr>
        <w:t>अवान्तर भेदोंमें और पांचों स्थावरकायोंमें भी बन जाती है । किन्तु इसका एक अपवाद है।</w:t>
      </w:r>
    </w:p>
    <w:p>
      <w:r>
        <w:rPr>
          <w:rFonts w:ascii="Arial" w:hAnsi="Arial"/>
          <w:sz w:val="24"/>
        </w:rPr>
        <w:t>बात यह् है कि चारों स्थावरकाय पर्याप्क और बादर वनस्पतिकायिक प्रत्येक शरीर पर्याप्रक इन</w:t>
      </w:r>
    </w:p>
    <w:p>
      <w:r>
        <w:rPr>
          <w:rFonts w:ascii="Arial" w:hAnsi="Arial"/>
          <w:sz w:val="24"/>
        </w:rPr>
        <w:t>पाँचोंमें २६ प्रकृतियोंका असंख्यातभागवृद्धि ष मी भजनीय है  इस प्रकार यहाँ भजनीय पद</w:t>
      </w:r>
    </w:p>
    <w:p>
      <w:r>
        <w:rPr>
          <w:rFonts w:ascii="Arial" w:hAnsi="Arial"/>
          <w:sz w:val="24"/>
        </w:rPr>
        <w:t>तीन हो जाते हैं अतः कुछ २७ भंग प्राप्त होते हैं  बिकलेन्द्रियोंमें २६ प्रकृतियोंके छह पद् होते है ।</w:t>
      </w:r>
    </w:p>
    <w:p>
      <w:r>
        <w:rPr>
          <w:rFonts w:ascii="Arial" w:hAnsi="Arial"/>
          <w:sz w:val="24"/>
        </w:rPr>
        <w:t>जिनमें दो ध्रुव और चार भजनीय हैं। कुछ भंग ८१ होते हैं। तथा सम्यक्त्व ओर सम्यग्मिथ्या</w:t>
      </w:r>
    </w:p>
    <w:p>
      <w:r>
        <w:rPr>
          <w:rFonts w:ascii="Arial" w:hAnsi="Arial"/>
          <w:sz w:val="24"/>
        </w:rPr>
        <w:t>स्वका कथन एकेन्द्रियोंके समान है । अतः एकेन्द्रियोंके इन दो प्रकृतियोंकी अपेक्षा जो २७ भंग</w:t>
      </w:r>
    </w:p>
    <w:p>
      <w:r>
        <w:rPr>
          <w:rFonts w:ascii="Arial" w:hAnsi="Arial"/>
          <w:sz w:val="24"/>
        </w:rPr>
        <w:t>पहले बतलाये हैं वे ही यहाँ भी समज्ञना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३६३ योग मार्गणाके अनुवादसे औदारिकमिश्रकाययोगियोंमें छब्बीस भ्रकृतियोंकी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असंख्यातभागबृद्धि असंख्यातभागहानि और अवस्थान नियमसे हैं । संख्यातभागबृद्धि संख्यात</w:t>
      </w:r>
    </w:p>
    <w:p>
      <w:r>
        <w:rPr>
          <w:rFonts w:ascii="Arial" w:hAnsi="Arial"/>
          <w:sz w:val="24"/>
        </w:rPr>
        <w:t>भागहानि संख्यातगुणबृद्धि और संख्यातगुणहानि भजनीय हैं। सम्यक्त्व और सम्यग्मिथ्यात्वकी</w:t>
      </w:r>
    </w:p>
    <w:p>
      <w:r>
        <w:rPr>
          <w:rFonts w:ascii="Arial" w:hAnsi="Arial"/>
          <w:sz w:val="24"/>
        </w:rPr>
        <w:t>असंख्यातभागहानि नियमसे है । शेष पद् भजनीय हैं । वैक्रियिकमिश्रकाययोगियोंमें सब प्रकृ</w:t>
      </w:r>
    </w:p>
    <w:p>
      <w:r>
        <w:rPr>
          <w:rFonts w:ascii="Arial" w:hAnsi="Arial"/>
          <w:sz w:val="24"/>
        </w:rPr>
        <w:t>तियोंके सब पद भजनीय हैं । इसी प्रकार आहारककाययोगी आहयारकमिश्रकाययोगी अपगत</w:t>
      </w:r>
    </w:p>
    <w:p>
      <w:r>
        <w:rPr>
          <w:rFonts w:ascii="Arial" w:hAnsi="Arial"/>
          <w:sz w:val="24"/>
        </w:rPr>
        <w:t>वेदी अकषायी सूक्ष्मसांपरायिकसंयत यथाख्यातसंयत उपशमसम्यम्टृष्टि सासादनसम्यग्दृष्टि और</w:t>
      </w:r>
    </w:p>
    <w:p>
      <w:r>
        <w:rPr>
          <w:rFonts w:ascii="Arial" w:hAnsi="Arial"/>
          <w:sz w:val="24"/>
        </w:rPr>
        <w:t>सम्यग्मिथ्यादृष्टि जीवोंके जानना चाहिए । किन्तु इतनी विशेषता है कि जहाँ जितने पद हौ उनके</w:t>
      </w:r>
    </w:p>
    <w:p>
      <w:r>
        <w:rPr>
          <w:rFonts w:ascii="Arial" w:hAnsi="Arial"/>
          <w:sz w:val="24"/>
        </w:rPr>
        <w:t>अनुसार जानना । कार्मणकायोगियोंका भंग औदारिकमिश्रकाययोगियोंके समान है । किन्तु इतनी</w:t>
      </w:r>
    </w:p>
    <w:p>
      <w:r>
        <w:rPr>
          <w:rFonts w:ascii="Arial" w:hAnsi="Arial"/>
          <w:sz w:val="24"/>
        </w:rPr>
        <w:t>२९</w:t>
      </w:r>
    </w:p>
    <w:p>
      <w:r>
        <w:rPr>
          <w:rFonts w:ascii="Arial" w:hAnsi="Arial"/>
          <w:sz w:val="24"/>
        </w:rPr>
        <w:t>Page 245:</w:t>
      </w:r>
    </w:p>
    <w:p>
      <w:r>
        <w:rPr>
          <w:rFonts w:ascii="Arial" w:hAnsi="Arial"/>
          <w:sz w:val="24"/>
        </w:rPr>
        <w:t>२२६ जयधवछासहिदे कसायपाहुडे  द्विदिविहत्ती ३</w:t>
      </w:r>
    </w:p>
    <w:p>
      <w:r>
        <w:rPr>
          <w:rFonts w:ascii="Arial" w:hAnsi="Arial"/>
          <w:sz w:val="24"/>
        </w:rPr>
        <w:t>लियमिस्समंगो । णवरि सम्मत्तसम्ममिच्छत्त ० सव्वपदा भयणिज्जा । एवमणाहारि ।</w:t>
      </w:r>
    </w:p>
    <w:p>
      <w:r>
        <w:rPr>
          <w:rFonts w:ascii="Arial" w:hAnsi="Arial"/>
          <w:sz w:val="24"/>
        </w:rPr>
        <w:t xml:space="preserve"> ३६४ णाणाणुवादेण आमभिणि० सबव्वपयडीणमसंखेज्जमागहाणी णियमा</w:t>
      </w:r>
    </w:p>
    <w:p>
      <w:r>
        <w:rPr>
          <w:rFonts w:ascii="Arial" w:hAnsi="Arial"/>
          <w:sz w:val="24"/>
        </w:rPr>
        <w:t>अस्थि । सेससव्बपदा भयणिज्जा । एवं सुद ०ओदि ०मणपज्ज ० संजद् ०सामाइयछेदो ०</w:t>
      </w:r>
    </w:p>
    <w:p>
      <w:r>
        <w:rPr>
          <w:rFonts w:ascii="Arial" w:hAnsi="Arial"/>
          <w:sz w:val="24"/>
        </w:rPr>
        <w:t>परिहार ०संजदासं जद ०ओहिदंस ०सुकले० सम्मादिद्टि ०वेदग ० खद्य दिद्टि ति । अस</w:t>
      </w:r>
    </w:p>
    <w:p>
      <w:r>
        <w:rPr>
          <w:rFonts w:ascii="Arial" w:hAnsi="Arial"/>
          <w:sz w:val="24"/>
        </w:rPr>
        <w:t>ण्णि० छष्वीसं पयडीणमसंखेज्जमागवडिहाणी ।अवड्टाणं णियम। अस्थि संखेज्जभागबड्डि</w:t>
      </w:r>
    </w:p>
    <w:p>
      <w:r>
        <w:rPr>
          <w:rFonts w:ascii="Arial" w:hAnsi="Arial"/>
          <w:sz w:val="24"/>
        </w:rPr>
        <w:t>हाणी संखेज्जगुणवड्धिहाणो भयणिजञ्जा । सम्मत्तसम्मामि० असंखेज्डभागदाणी</w:t>
      </w:r>
    </w:p>
    <w:p>
      <w:r>
        <w:rPr>
          <w:rFonts w:ascii="Arial" w:hAnsi="Arial"/>
          <w:sz w:val="24"/>
        </w:rPr>
        <w:t>णियमा अस्थि । तिण्णिहाणी भयणिज्जा। एवममवसिद्धिय ० । णवरि सम्मत्तसम्मामि०</w:t>
      </w:r>
    </w:p>
    <w:p>
      <w:r>
        <w:rPr>
          <w:rFonts w:ascii="Arial" w:hAnsi="Arial"/>
          <w:sz w:val="24"/>
        </w:rPr>
        <w:t>णत्थि । एवं णाणाजीवेदि भंगविचयाणुगमो समत्तो ।</w:t>
      </w:r>
    </w:p>
    <w:p>
      <w:r>
        <w:rPr>
          <w:rFonts w:ascii="Arial" w:hAnsi="Arial"/>
          <w:sz w:val="24"/>
        </w:rPr>
        <w:t>विशेषता है कि सम्यक्त्व और सम्यग्मिश्यात्वके सव पद् भजनीय हैं । इसी प्रकार अनादारकोके</w:t>
      </w:r>
    </w:p>
    <w:p>
      <w:r>
        <w:rPr>
          <w:rFonts w:ascii="Arial" w:hAnsi="Arial"/>
          <w:sz w:val="24"/>
        </w:rPr>
        <w:t>जानना चाहिए ।</w:t>
      </w:r>
    </w:p>
    <w:p>
      <w:r>
        <w:rPr>
          <w:rFonts w:ascii="Arial" w:hAnsi="Arial"/>
          <w:sz w:val="24"/>
        </w:rPr>
        <w:t>विशेषाथओऔदारिकमिश्रकाययोगमें २६ प्रकृतियोके सात पद होते हैं। जिनमें तीन</w:t>
      </w:r>
    </w:p>
    <w:p>
      <w:r>
        <w:rPr>
          <w:rFonts w:ascii="Arial" w:hAnsi="Arial"/>
          <w:sz w:val="24"/>
        </w:rPr>
        <w:t>धुब और चार भजनीय हैं। कुछ भंग ८१ होते हैः । तथा सम्यक्त्व और सम्यग्मिथ्यात्वके चार</w:t>
      </w:r>
    </w:p>
    <w:p>
      <w:r>
        <w:rPr>
          <w:rFonts w:ascii="Arial" w:hAnsi="Arial"/>
          <w:sz w:val="24"/>
        </w:rPr>
        <w:t>पद होते हैं । जिनमें एक ध्रुव और तीन भजनीय हैं । कुछ भंग २७ होते दै । वैक्रियिकमिश्रकाय</w:t>
      </w:r>
    </w:p>
    <w:p>
      <w:r>
        <w:rPr>
          <w:rFonts w:ascii="Arial" w:hAnsi="Arial"/>
          <w:sz w:val="24"/>
        </w:rPr>
        <w:t>योग यद् सान्तर मागेणा है इसलिये इसमें सब पद भजनीय हैँ । यहाँ २६ प्रकरतियोंके सात पद</w:t>
      </w:r>
    </w:p>
    <w:p>
      <w:r>
        <w:rPr>
          <w:rFonts w:ascii="Arial" w:hAnsi="Arial"/>
          <w:sz w:val="24"/>
        </w:rPr>
        <w:t>होते हैं अतः इनके कुछ भंग २१८६ होते दै । सम्यक्त्व और सम्यम्मिथ्यात्वके चार षद् होते हैं</w:t>
      </w:r>
    </w:p>
    <w:p>
      <w:r>
        <w:rPr>
          <w:rFonts w:ascii="Arial" w:hAnsi="Arial"/>
          <w:sz w:val="24"/>
        </w:rPr>
        <w:t>अतः इनके कुछ भंग ८० होते हैं। बैक्रियिकसिश्रकाययोगके समान आहारककाययोग आदि</w:t>
      </w:r>
    </w:p>
    <w:p>
      <w:r>
        <w:rPr>
          <w:rFonts w:ascii="Arial" w:hAnsi="Arial"/>
          <w:sz w:val="24"/>
        </w:rPr>
        <w:t>मार्मणाओंमे भी कथन करना चाहिये । इसका यद् अभिप्राय है कि इन मार्गणाओंमेंसे जिसमें</w:t>
      </w:r>
    </w:p>
    <w:p>
      <w:r>
        <w:rPr>
          <w:rFonts w:ascii="Arial" w:hAnsi="Arial"/>
          <w:sz w:val="24"/>
        </w:rPr>
        <w:t>जितने पद हैं वे सब भजनीय हैं । यहाँ मंग भी तदनुसार जानना चाहिये। कार्मेणकाययोगमं</w:t>
      </w:r>
    </w:p>
    <w:p>
      <w:r>
        <w:rPr>
          <w:rFonts w:ascii="Arial" w:hAnsi="Arial"/>
          <w:sz w:val="24"/>
        </w:rPr>
        <w:t>२६ परकृतिरयोके सात पद हैं। जिनमें तीन ध्रुव और चार भजनीय दँ । कुछ भंग ८१ होते हैं। तथा</w:t>
      </w:r>
    </w:p>
    <w:p>
      <w:r>
        <w:rPr>
          <w:rFonts w:ascii="Arial" w:hAnsi="Arial"/>
          <w:sz w:val="24"/>
        </w:rPr>
        <w:t>सम्यक्त्व और सम्यम्मिथ्यात्वके चार पद हैं जो सब भजनीय हैं। कुछ भंग ८० होते हैं । संसारमें</w:t>
      </w:r>
    </w:p>
    <w:p>
      <w:r>
        <w:rPr>
          <w:rFonts w:ascii="Arial" w:hAnsi="Arial"/>
          <w:sz w:val="24"/>
        </w:rPr>
        <w:t>कार्मणकाययोग और अनाहारकअवस्थाका सहचर सम्बन्ध है अतः अनाहारकोंका कथन कार्मेण</w:t>
      </w:r>
    </w:p>
    <w:p>
      <w:r>
        <w:rPr>
          <w:rFonts w:ascii="Arial" w:hAnsi="Arial"/>
          <w:sz w:val="24"/>
        </w:rPr>
        <w:t>काययोगके समान है । दि</w:t>
      </w:r>
    </w:p>
    <w:p>
      <w:r>
        <w:rPr>
          <w:rFonts w:ascii="Arial" w:hAnsi="Arial"/>
          <w:sz w:val="24"/>
        </w:rPr>
        <w:t xml:space="preserve"> ३६४ ज्ञानमार्गणाके अनुबादसे आभिनिब्रोधिकज्ञानियोंमें सब प्रकृतियोंकी असंख्यात</w:t>
      </w:r>
    </w:p>
    <w:p>
      <w:r>
        <w:rPr>
          <w:rFonts w:ascii="Arial" w:hAnsi="Arial"/>
          <w:sz w:val="24"/>
        </w:rPr>
        <w:t>भागहानि नियमसे है। शेष सब पदं भजनीय हैं। इसी प्रकार श्रुतज्ञानी अवधिज्ञानी मनःपर्ययज्ञानी</w:t>
      </w:r>
    </w:p>
    <w:p>
      <w:r>
        <w:rPr>
          <w:rFonts w:ascii="Arial" w:hAnsi="Arial"/>
          <w:sz w:val="24"/>
        </w:rPr>
        <w:t>संयत सामायिकसंयत छेदोपस्थापनासंयत परिहारविश्वुद्धिसंबत संयतासंयत अवधिदशेनी</w:t>
      </w:r>
    </w:p>
    <w:p>
      <w:r>
        <w:rPr>
          <w:rFonts w:ascii="Arial" w:hAnsi="Arial"/>
          <w:sz w:val="24"/>
        </w:rPr>
        <w:t xml:space="preserve">शुक्ललेश्यावाले सम्यम्द्रष्टि वेदकसम्यग्टष्टि और क्ञायिकसम्यग्दष्टि जीवोंके जानना चाहिए </w:t>
      </w:r>
    </w:p>
    <w:p>
      <w:r>
        <w:rPr>
          <w:rFonts w:ascii="Arial" w:hAnsi="Arial"/>
          <w:sz w:val="24"/>
        </w:rPr>
        <w:t>असंक्षियोंमें छत्बीस प्रकृतियों की असंख्यातभागबृद्धि असंस्यातभागहानि और अवस्थान नियमसे दै ।</w:t>
      </w:r>
    </w:p>
    <w:p>
      <w:r>
        <w:rPr>
          <w:rFonts w:ascii="Arial" w:hAnsi="Arial"/>
          <w:sz w:val="24"/>
        </w:rPr>
        <w:t>संख्यातभागबृद्धि संख्यातभागहानि संख्यातगुणवृद्धि ओर संख्यातगुणहानि भजनीय हैं। सम्यक्त्व</w:t>
      </w:r>
    </w:p>
    <w:p>
      <w:r>
        <w:rPr>
          <w:rFonts w:ascii="Arial" w:hAnsi="Arial"/>
          <w:sz w:val="24"/>
        </w:rPr>
        <w:t>ओर सम्यम्मिथ्यात्वकी असंख्यातभागहानि नियमसे है । तीन हानियां भजनीय हैं। इसीप्रकार</w:t>
      </w:r>
    </w:p>
    <w:p>
      <w:r>
        <w:rPr>
          <w:rFonts w:ascii="Arial" w:hAnsi="Arial"/>
          <w:sz w:val="24"/>
        </w:rPr>
        <w:t>अभव्योंके जानना चाहिए । किन्तु इतनी विशेषता है कि इनके सम्यक्त्व सम्यम्मिथ्यांत्व नहीं हैं ।</w:t>
      </w:r>
    </w:p>
    <w:p>
      <w:r>
        <w:rPr>
          <w:rFonts w:ascii="Arial" w:hAnsi="Arial"/>
          <w:sz w:val="24"/>
        </w:rPr>
        <w:t>विशेषार्थआमभिवोधिकज्ञानमें सब प्रकृतियोंके चार पद होते हैं जिनमें एक घ्रुव और तीन</w:t>
      </w:r>
    </w:p>
    <w:p>
      <w:r>
        <w:rPr>
          <w:rFonts w:ascii="Arial" w:hAnsi="Arial"/>
          <w:sz w:val="24"/>
        </w:rPr>
        <w:t>भजनीय द । कुछ भंग २७ होते हैं। इसी प्रकार श्रुतज्ञान आदि सार्गणाओंमें भी जानना चाहिये ।</w:t>
      </w:r>
    </w:p>
    <w:p>
      <w:r>
        <w:rPr>
          <w:rFonts w:ascii="Arial" w:hAnsi="Arial"/>
          <w:sz w:val="24"/>
        </w:rPr>
        <w:t>किन्तु पद विशेषोंको जानकर कथन करना चाहिये। असंज्षियोंके २६ प्रकरतियोंके सात पद हैं।</w:t>
      </w:r>
    </w:p>
    <w:p>
      <w:r>
        <w:rPr>
          <w:rFonts w:ascii="Arial" w:hAnsi="Arial"/>
          <w:sz w:val="24"/>
        </w:rPr>
        <w:t>जिनमें तीन ध्रुव और चार भजनीय हैं। कुछ भंग ८१ होते हैं। तथा सम्यक्त्व और सम्यग्मि</w:t>
      </w:r>
    </w:p>
    <w:p>
      <w:r>
        <w:rPr>
          <w:rFonts w:ascii="Arial" w:hAnsi="Arial"/>
          <w:sz w:val="24"/>
        </w:rPr>
        <w:t>थ्यात्वके चार पंद हैं जिनमें एक धुव और तीन भजनीय दै । कुछ भंग २७ होते हैं। अभव्योंके</w:t>
      </w:r>
    </w:p>
    <w:p>
      <w:r>
        <w:rPr>
          <w:rFonts w:ascii="Arial" w:hAnsi="Arial"/>
          <w:sz w:val="24"/>
        </w:rPr>
        <w:t>सम्यक्त्व और सम्यम्मिथ्यात्वकी सत्ता नहीं है। शेष २६ प्रकृतियोंका कथन असंज्ञियोंके समान दे ।</w:t>
      </w:r>
    </w:p>
    <w:p>
      <w:r>
        <w:rPr>
          <w:rFonts w:ascii="Arial" w:hAnsi="Arial"/>
          <w:sz w:val="24"/>
        </w:rPr>
        <w:t>इस प्रकार नाना जीवोंकी अपेक्षा भंगविचयानुगस समाप्त हुआ ।</w:t>
      </w:r>
    </w:p>
    <w:p>
      <w:r>
        <w:rPr>
          <w:rFonts w:ascii="Arial" w:hAnsi="Arial"/>
          <w:sz w:val="24"/>
        </w:rPr>
        <w:t>Page 246:</w:t>
      </w:r>
    </w:p>
    <w:p>
      <w:r>
        <w:rPr>
          <w:rFonts w:ascii="Arial" w:hAnsi="Arial"/>
          <w:sz w:val="24"/>
        </w:rPr>
        <w:t>र२ बड्डिपरूणाए भागाभागों २२७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३६५ भागाभागाणुगमेण दुविहो णिदेसोओघेण आदेसेण । ओषेण छन्बीसं</w:t>
      </w:r>
    </w:p>
    <w:p>
      <w:r>
        <w:rPr>
          <w:rFonts w:ascii="Arial" w:hAnsi="Arial"/>
          <w:sz w:val="24"/>
        </w:rPr>
        <w:t xml:space="preserve">पयडीणमसंखेज्जभागवड्डिविहत्तिया सव्वजीवाणं केवडिओ भागो १ असंखेज्जदिभागों </w:t>
      </w:r>
    </w:p>
    <w:p>
      <w:r>
        <w:rPr>
          <w:rFonts w:ascii="Arial" w:hAnsi="Arial"/>
          <w:sz w:val="24"/>
        </w:rPr>
        <w:t>अवष्टि संखेज्जदिभागो । असंखेजमागदाणि संखेज्जा भागा  सेसपद्विह० अणंतिम</w:t>
      </w:r>
    </w:p>
    <w:p>
      <w:r>
        <w:rPr>
          <w:rFonts w:ascii="Arial" w:hAnsi="Arial"/>
          <w:sz w:val="24"/>
        </w:rPr>
        <w:t>भागो । सम्मत्त ०सम्मामि० असंखेज्जभागहाणि० सब्वन्नी० केव० भागो १ असंखेजा</w:t>
      </w:r>
    </w:p>
    <w:p>
      <w:r>
        <w:rPr>
          <w:rFonts w:ascii="Arial" w:hAnsi="Arial"/>
          <w:sz w:val="24"/>
        </w:rPr>
        <w:t>भागा । सेसपदवि० असंखेज्जदिमागो । एवं तिरिक््खएडुंदियबादरेइंदिय ०बादरेइंदिय</w:t>
      </w:r>
    </w:p>
    <w:p>
      <w:r>
        <w:rPr>
          <w:rFonts w:ascii="Arial" w:hAnsi="Arial"/>
          <w:sz w:val="24"/>
        </w:rPr>
        <w:t>पज्ञत्तापजत्तसुहुमेहं दियसुहुमेईद्यपजतापज त्बणप्फदि ०बादरवणप्फदिसुहुमवणप्फदि</w:t>
      </w:r>
    </w:p>
    <w:p>
      <w:r>
        <w:rPr>
          <w:rFonts w:ascii="Arial" w:hAnsi="Arial"/>
          <w:sz w:val="24"/>
        </w:rPr>
        <w:t>पज्ञत्तापजक्तणिगोद बादरणिगोद सुहुम णिगोदपञजत्तापज्ञ चकाय जोगि ० ओराजि०</w:t>
      </w:r>
    </w:p>
    <w:p>
      <w:r>
        <w:rPr>
          <w:rFonts w:ascii="Arial" w:hAnsi="Arial"/>
          <w:sz w:val="24"/>
        </w:rPr>
        <w:t>ओरालि ०मिस्स ०ऊम्मइ य ० णबुंस ०चत्तारिकसाय ०मदिसुद्अण्णाणि ०असंजद ०</w:t>
      </w:r>
    </w:p>
    <w:p>
      <w:r>
        <w:rPr>
          <w:rFonts w:ascii="Arial" w:hAnsi="Arial"/>
          <w:sz w:val="24"/>
        </w:rPr>
        <w:t>अचकु ० किण्हणीलकौउ ०मवसि ०अभवसि ० मिच्छादि ०असण्णिआहा रिअणाहारि</w:t>
      </w:r>
    </w:p>
    <w:p>
      <w:r>
        <w:rPr>
          <w:rFonts w:ascii="Arial" w:hAnsi="Arial"/>
          <w:sz w:val="24"/>
        </w:rPr>
        <w:t>त्ति। णवरि अभव० सम्मत्त षम्मामि णत्थि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३६६ आदेसेण णेरइय० छन्बीसं पयडीणमसंखेजजमागदाणिवि ० संखेजा</w:t>
      </w:r>
    </w:p>
    <w:p>
      <w:r>
        <w:rPr>
          <w:rFonts w:ascii="Arial" w:hAnsi="Arial"/>
          <w:sz w:val="24"/>
        </w:rPr>
        <w:t>भागा  अबह्टिदवि संखेजदिमामो । सेसपद्वि० असंखेज्ञदिभागो । सम्मत्तसम्मामि</w:t>
      </w:r>
    </w:p>
    <w:p>
      <w:r>
        <w:rPr>
          <w:rFonts w:ascii="Arial" w:hAnsi="Arial"/>
          <w:sz w:val="24"/>
        </w:rPr>
        <w:t>ओधं । एवं स्बणेरद्यसन्वपंचि  तिरिक्खमणुसमणुसअपज०देवभवणादि जाव</w:t>
      </w:r>
    </w:p>
    <w:p>
      <w:r>
        <w:rPr>
          <w:rFonts w:ascii="Arial" w:hAnsi="Arial"/>
          <w:sz w:val="24"/>
        </w:rPr>
        <w:t>सहस्सारसव्बविगरङिदियपंचिदिय  पंचि ० पञ्ज ०पंचि  अपज्ज ०सब्बचत्तारिकाय</w:t>
      </w:r>
    </w:p>
    <w:p>
      <w:r>
        <w:rPr>
          <w:rFonts w:ascii="Arial" w:hAnsi="Arial"/>
          <w:sz w:val="24"/>
        </w:rPr>
        <w:t xml:space="preserve">बादरब्रणप्फदिपत्ते यसरीरपज्जत्त।पज्जत्ततसतसपज्ज  तसअपञ्ज  पंचमण  पंचवचि ०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३६५ भागाभागानुगमकी अपेक्षा निर्देश दो प्रकारका हेओघनिर्देश और आदेश</w:t>
      </w:r>
    </w:p>
    <w:p>
      <w:r>
        <w:rPr>
          <w:rFonts w:ascii="Arial" w:hAnsi="Arial"/>
          <w:sz w:val="24"/>
        </w:rPr>
        <w:t>निर्देश । उनमेंसे ओघकी अपेक्षा २६ प्रकृतियोंकी असंख्यातभागबइद्धि स्थितिविभक्तिवाले जीव</w:t>
      </w:r>
    </w:p>
    <w:p>
      <w:r>
        <w:rPr>
          <w:rFonts w:ascii="Arial" w:hAnsi="Arial"/>
          <w:sz w:val="24"/>
        </w:rPr>
        <w:t>सब जीवोंके कितने भाग हैं। असंख्यातवें भाग हैं। अवस्थित स्थितिविभक्तवाले जीव संख्यातवें</w:t>
      </w:r>
    </w:p>
    <w:p>
      <w:r>
        <w:rPr>
          <w:rFonts w:ascii="Arial" w:hAnsi="Arial"/>
          <w:sz w:val="24"/>
        </w:rPr>
        <w:t>भाग हैं। असंख्यातभागहानि स्थितिविभक्तिवाले जीव संख्यातबहुभाग हैं। तथा शेष पद</w:t>
      </w:r>
    </w:p>
    <w:p>
      <w:r>
        <w:rPr>
          <w:rFonts w:ascii="Arial" w:hAnsi="Arial"/>
          <w:sz w:val="24"/>
        </w:rPr>
        <w:t>स्थितिविभक्तिवा छे जीव अनन्तवेंभाग हैं। सम्यक्त्व और सम्यग्मिथ्यात्वकी अपेक्षा हि असंख्यात</w:t>
      </w:r>
    </w:p>
    <w:p>
      <w:r>
        <w:rPr>
          <w:rFonts w:ascii="Arial" w:hAnsi="Arial"/>
          <w:sz w:val="24"/>
        </w:rPr>
        <w:t>मागद्ानि स्थितिविभक्तिवाखे जीव सब जीवक कितने भाग ह १ असंख्यात बहुभाग हैं। शेष पद्</w:t>
      </w:r>
    </w:p>
    <w:p>
      <w:r>
        <w:rPr>
          <w:rFonts w:ascii="Arial" w:hAnsi="Arial"/>
          <w:sz w:val="24"/>
        </w:rPr>
        <w:t>स्थितिविभक्ति वाले जीव असंख्यातवं भाग दैः । इसी प्रकार नियचः एकेन्द्रिय बादर एकेम्द्रिय</w:t>
      </w:r>
    </w:p>
    <w:p>
      <w:r>
        <w:rPr>
          <w:rFonts w:ascii="Arial" w:hAnsi="Arial"/>
          <w:sz w:val="24"/>
        </w:rPr>
        <w:t>बाद्र एकेन्द्रिय पर्याप्त ओर अपर्याप्त सूक्ष्म एकेन्द्रिय सूक्ष्म एकन्द्रिय पर्याप्त और अपयोध्त बनस्प</w:t>
      </w:r>
    </w:p>
    <w:p>
      <w:r>
        <w:rPr>
          <w:rFonts w:ascii="Arial" w:hAnsi="Arial"/>
          <w:sz w:val="24"/>
        </w:rPr>
        <w:t>तिकायिक बादर वनस्पतिकायिक सूक्ष्मवनस्पतिकायिक पर्याप्त और अपयाप्र निगोद बादरनिगोद</w:t>
      </w:r>
    </w:p>
    <w:p>
      <w:r>
        <w:rPr>
          <w:rFonts w:ascii="Arial" w:hAnsi="Arial"/>
          <w:sz w:val="24"/>
        </w:rPr>
        <w:t>बादर निगोद पर्याप्त ओर अपर्याप्न सूक्ष्म निगोद सूक्ष्म निगोद् पर्याप्त और अपर्याप्त काययोगी</w:t>
      </w:r>
    </w:p>
    <w:p>
      <w:r>
        <w:rPr>
          <w:rFonts w:ascii="Arial" w:hAnsi="Arial"/>
          <w:sz w:val="24"/>
        </w:rPr>
        <w:t>ओदारिककाययोगो ओदारिकमिश्रकाययोगी कार्मणकाययोगी नर्पुसकवेदवाले क्रोघादि</w:t>
      </w:r>
    </w:p>
    <w:p>
      <w:r>
        <w:rPr>
          <w:rFonts w:ascii="Arial" w:hAnsi="Arial"/>
          <w:sz w:val="24"/>
        </w:rPr>
        <w:t>चारों कपायवाले मत्यज्ञानी श्रुवाज्ञानी असंयत अचझ्ष॒ुदशनी ऋष्णलेश्यावाले नीछलेश्या</w:t>
      </w:r>
    </w:p>
    <w:p>
      <w:r>
        <w:rPr>
          <w:rFonts w:ascii="Arial" w:hAnsi="Arial"/>
          <w:sz w:val="24"/>
        </w:rPr>
        <w:t>वाटे कापोत्त छेश्यावाछे भव्य अभव्य मिथ्यादृष्टि असंज्ञी आहारक और अनाहारक जीवोंक</w:t>
      </w:r>
    </w:p>
    <w:p>
      <w:r>
        <w:rPr>
          <w:rFonts w:ascii="Arial" w:hAnsi="Arial"/>
          <w:sz w:val="24"/>
        </w:rPr>
        <w:t>जानना चाहिए  किन्तु इतनी विशेषता है कि अभव्योंमें॥सम्यक्व्व और सम्यग्मि्यात्व नहीं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३६६ आदेशकी अपेक्षा नारकियोंमें छब्बीस प्रक्ृतियोंकी अपेक्षा असंख्यातभागहानि स्थिति</w:t>
      </w:r>
    </w:p>
    <w:p>
      <w:r>
        <w:rPr>
          <w:rFonts w:ascii="Arial" w:hAnsi="Arial"/>
          <w:sz w:val="24"/>
        </w:rPr>
        <w:t>विभक्तिवाले जीव संख्यातबहुभाग द । अवस्थित स्थितिविभक्तिवाले जीव संख्याते भाग हैं ।</w:t>
      </w:r>
    </w:p>
    <w:p>
      <w:r>
        <w:rPr>
          <w:rFonts w:ascii="Arial" w:hAnsi="Arial"/>
          <w:sz w:val="24"/>
        </w:rPr>
        <w:t>शेष पद् स्थितिविभक्तिवांले जीव असंख्यातवें भाग ह । सम्यक्त्व् ओौर सम्यग्मिथ्यात्वका कथन</w:t>
      </w:r>
    </w:p>
    <w:p>
      <w:r>
        <w:rPr>
          <w:rFonts w:ascii="Arial" w:hAnsi="Arial"/>
          <w:sz w:val="24"/>
        </w:rPr>
        <w:t>ओघक समान है। इसी प्रकार सव नारकी सव पूंचेन्द्रिय तियंच मनुष्य सनुष्य अपर्याप्त</w:t>
      </w:r>
    </w:p>
    <w:p>
      <w:r>
        <w:rPr>
          <w:rFonts w:ascii="Arial" w:hAnsi="Arial"/>
          <w:sz w:val="24"/>
        </w:rPr>
        <w:t>सामान्य देव भवनवासियोंसेछेकर सखार स्वगेतकके देव सब विकलेन्द्रिय पंचेन्द्रिय पंचेन्द्रिय</w:t>
      </w:r>
    </w:p>
    <w:p>
      <w:r>
        <w:rPr>
          <w:rFonts w:ascii="Arial" w:hAnsi="Arial"/>
          <w:sz w:val="24"/>
        </w:rPr>
        <w:t>पर्याप्त पंचेन्द्रिय अपर्याप्त सव चार स्थावरकाय बाद्रवनस्पतिकायिक प्रत्येक शरीर पर्याप्त</w:t>
      </w:r>
    </w:p>
    <w:p>
      <w:r>
        <w:rPr>
          <w:rFonts w:ascii="Arial" w:hAnsi="Arial"/>
          <w:sz w:val="24"/>
        </w:rPr>
        <w:t>और अपर्याप्त चस त्रस पर्याप्त चस अपयाप्र पाँचों मनोयोगी पाँचों वचनयोगी वैक्रियिक</w:t>
      </w:r>
    </w:p>
    <w:p>
      <w:r>
        <w:rPr>
          <w:rFonts w:ascii="Arial" w:hAnsi="Arial"/>
          <w:sz w:val="24"/>
        </w:rPr>
        <w:t>Page 247:</w:t>
      </w:r>
    </w:p>
    <w:p>
      <w:r>
        <w:rPr>
          <w:rFonts w:ascii="Arial" w:hAnsi="Arial"/>
          <w:sz w:val="24"/>
        </w:rPr>
        <w:t>२९८ जयधवलासदिदे कसायपाहुडे  द्विद्विहत्ती हे</w:t>
      </w:r>
    </w:p>
    <w:p>
      <w:r>
        <w:rPr>
          <w:rFonts w:ascii="Arial" w:hAnsi="Arial"/>
          <w:sz w:val="24"/>
        </w:rPr>
        <w:t>वेउव्विय ० वेउव्वियमिस्स०  इत्थि   पुरिस   विहंग प ० चक्खु ० तेउ०पम्म ००</w:t>
      </w:r>
    </w:p>
    <w:p>
      <w:r>
        <w:rPr>
          <w:rFonts w:ascii="Arial" w:hAnsi="Arial"/>
          <w:sz w:val="24"/>
        </w:rPr>
        <w:t>सण्णि त्ति।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३६७ मणुसपज्ज० मणुसिणी ०सव्वट ०देव० अद्धावीसं पयडी० असंखेज्ज</w:t>
      </w:r>
    </w:p>
    <w:p>
      <w:r>
        <w:rPr>
          <w:rFonts w:ascii="Arial" w:hAnsi="Arial"/>
          <w:sz w:val="24"/>
        </w:rPr>
        <w:t>आकर ण्ण</w:t>
      </w:r>
    </w:p>
    <w:p>
      <w:r>
        <w:rPr>
          <w:rFonts w:ascii="Arial" w:hAnsi="Arial"/>
          <w:sz w:val="24"/>
        </w:rPr>
        <w:t>भागहाणिवि० संखेज्जा भागा  सेसपदवि० संखेज्जदिभागो । एवमवगद् मणपन्ज ०</w:t>
      </w:r>
    </w:p>
    <w:p>
      <w:r>
        <w:rPr>
          <w:rFonts w:ascii="Arial" w:hAnsi="Arial"/>
          <w:sz w:val="24"/>
        </w:rPr>
        <w:t>संजद्०सामाइयछेदो परिहार ०सुहूमसां परायसंजदै त्ति । आणदादि जाव अवराइद</w:t>
      </w:r>
    </w:p>
    <w:p>
      <w:r>
        <w:rPr>
          <w:rFonts w:ascii="Arial" w:hAnsi="Arial"/>
          <w:sz w:val="24"/>
        </w:rPr>
        <w:t>त्ति अद्काबीसं पयडी  असंखेज्जमागदहाणि  केव० १ असंखेज्जा मागा । सेसपदवि०</w:t>
      </w:r>
    </w:p>
    <w:p>
      <w:r>
        <w:rPr>
          <w:rFonts w:ascii="Arial" w:hAnsi="Arial"/>
          <w:sz w:val="24"/>
        </w:rPr>
        <w:t>असंखेज्ञदिमागो । एवमाभिणि ०सुद ०ओहि ०संजदासंजद ०ओहिदंस ० सुकले ० सम्मा</w:t>
      </w:r>
    </w:p>
    <w:p>
      <w:r>
        <w:rPr>
          <w:rFonts w:ascii="Arial" w:hAnsi="Arial"/>
          <w:sz w:val="24"/>
        </w:rPr>
        <w:t>दि०वेदम उवसम ० खह्टय ०सम्मामिच्छादिद्धि त्ति । आहारआहारमिस्स० णत्थि</w:t>
      </w:r>
    </w:p>
    <w:p>
      <w:r>
        <w:rPr>
          <w:rFonts w:ascii="Arial" w:hAnsi="Arial"/>
          <w:sz w:val="24"/>
        </w:rPr>
        <w:t>भागाभागं । एवमकसा  जहाक्खाद् ०सासणसम्भादिद्टि तति ।</w:t>
      </w:r>
    </w:p>
    <w:p>
      <w:r>
        <w:rPr>
          <w:rFonts w:ascii="Arial" w:hAnsi="Arial"/>
          <w:sz w:val="24"/>
        </w:rPr>
        <w:t>एवं मागामागाणुगमो समत्तो ।</w:t>
      </w:r>
    </w:p>
    <w:p>
      <w:r>
        <w:rPr>
          <w:rFonts w:ascii="Arial" w:hAnsi="Arial"/>
          <w:sz w:val="24"/>
        </w:rPr>
        <w:t xml:space="preserve"> ३६८ परिमाणाणुगमेण दुविहो णिदेसोओघे० आदेसे० । ओघेण छब्बीसं</w:t>
      </w:r>
    </w:p>
    <w:p>
      <w:r>
        <w:rPr>
          <w:rFonts w:ascii="Arial" w:hAnsi="Arial"/>
          <w:sz w:val="24"/>
        </w:rPr>
        <w:t>पयडीणमसंखेज्जमागवड्डिदाणिअवद्धिद्वि० केत्ति० १ अणंता । सेसपद०बि० असंसेजा ।</w:t>
      </w:r>
    </w:p>
    <w:p>
      <w:r>
        <w:rPr>
          <w:rFonts w:ascii="Arial" w:hAnsi="Arial"/>
          <w:sz w:val="24"/>
        </w:rPr>
        <w:t>णवरि मिच्छत्तबारसक०णवणोक ० असंखेज्जगुणहाणिवि० संखेज्जा । सम्मत्तसम्मामि ०</w:t>
      </w:r>
    </w:p>
    <w:p>
      <w:r>
        <w:rPr>
          <w:rFonts w:ascii="Arial" w:hAnsi="Arial"/>
          <w:sz w:val="24"/>
        </w:rPr>
        <w:t>॥ सव्वपदषषि० असंखेज्जा । एवं कायजोगीसु ओरालि०णबुंसयवेद्० चत्तारिक ०अचबखु</w:t>
      </w:r>
    </w:p>
    <w:p>
      <w:r>
        <w:rPr>
          <w:rFonts w:ascii="Arial" w:hAnsi="Arial"/>
          <w:sz w:val="24"/>
        </w:rPr>
        <w:t>दंस ० मवसि ०आहारि त्ति ।</w:t>
      </w:r>
    </w:p>
    <w:p>
      <w:r>
        <w:rPr>
          <w:rFonts w:ascii="Arial" w:hAnsi="Arial"/>
          <w:sz w:val="24"/>
        </w:rPr>
        <w:t>काययोगीः वैक्रियिकमिश्रकाययोगी खीवेदवाके पुरुषबेद्वाले विभंगज्ञानवाले चल्लुद्शनवाले</w:t>
      </w:r>
    </w:p>
    <w:p>
      <w:r>
        <w:rPr>
          <w:rFonts w:ascii="Arial" w:hAnsi="Arial"/>
          <w:sz w:val="24"/>
        </w:rPr>
        <w:t>पीतलेश्यावाले पद्मलेश्यावाले और संज्ञो जीवोकि जानना चादिए ।</w:t>
      </w:r>
    </w:p>
    <w:p>
      <w:r>
        <w:rPr>
          <w:rFonts w:ascii="Arial" w:hAnsi="Arial"/>
          <w:sz w:val="24"/>
        </w:rPr>
        <w:t xml:space="preserve"> ३६७ मलुष्य पर्याप्त मनुष्यनी और सर्वाधेसिद्धिके देवोंमें अद्वाईस प्रकृतियोंकी अपेक्षा</w:t>
      </w:r>
    </w:p>
    <w:p>
      <w:r>
        <w:rPr>
          <w:rFonts w:ascii="Arial" w:hAnsi="Arial"/>
          <w:sz w:val="24"/>
        </w:rPr>
        <w:t>असंख्यातमागहानि स्थितिविभक्तिवाले जीव संख्यात बहुभाग हैं । तथा शेष पद स्थितिविमक्ति</w:t>
      </w:r>
    </w:p>
    <w:p>
      <w:r>
        <w:rPr>
          <w:rFonts w:ascii="Arial" w:hAnsi="Arial"/>
          <w:sz w:val="24"/>
        </w:rPr>
        <w:t>बाले जीव संख्यातवें भाग है । इसी प्रकार अपगतवेदवाले मनःपर्ययज्ञानवाले संयत सामा</w:t>
      </w:r>
    </w:p>
    <w:p>
      <w:r>
        <w:rPr>
          <w:rFonts w:ascii="Arial" w:hAnsi="Arial"/>
          <w:sz w:val="24"/>
        </w:rPr>
        <w:t>यिकसंयत छेदोपस्थापनासंयत परिहारविश्वुद्धिसंयत और सूक्ष्मसांपरायिकसंयत जीवोंके जानना</w:t>
      </w:r>
    </w:p>
    <w:p>
      <w:r>
        <w:rPr>
          <w:rFonts w:ascii="Arial" w:hAnsi="Arial"/>
          <w:sz w:val="24"/>
        </w:rPr>
        <w:t>चाहिए। आनतकल्पसे लेकर अपराजित तकक देवॉंमें जाई प्रकृतियो की अपेक्षा असंख्यातभागहानि</w:t>
      </w:r>
    </w:p>
    <w:p>
      <w:r>
        <w:rPr>
          <w:rFonts w:ascii="Arial" w:hAnsi="Arial"/>
          <w:sz w:val="24"/>
        </w:rPr>
        <w:t>स्थितिविभक्तिवाले जीव कितने हें असंख्यात बहुभाग है । तथा शेष पद् स्थितिविभक्तिवाले जीव</w:t>
      </w:r>
    </w:p>
    <w:p>
      <w:r>
        <w:rPr>
          <w:rFonts w:ascii="Arial" w:hAnsi="Arial"/>
          <w:sz w:val="24"/>
        </w:rPr>
        <w:t>असंख्यातवें भाग है। इसी प्रकार आभिनिवोधिकज्ञानीः श्रुतज्ञानी अवधिज्ञानी संयतासंयत अवधि</w:t>
      </w:r>
    </w:p>
    <w:p>
      <w:r>
        <w:rPr>
          <w:rFonts w:ascii="Arial" w:hAnsi="Arial"/>
          <w:sz w:val="24"/>
        </w:rPr>
        <w:t>दशेनवाले शुक्कलेश्यावाले सम्यग्ट॒ष्टि वेदकसम्यग्दष्टि उपशमसम्यग्द्रष्टि क्षायिकसम्यग्टष्टि और</w:t>
      </w:r>
    </w:p>
    <w:p>
      <w:r>
        <w:rPr>
          <w:rFonts w:ascii="Arial" w:hAnsi="Arial"/>
          <w:sz w:val="24"/>
        </w:rPr>
        <w:t>सम्यम्मिथ्यादृष्टियोंके जानना चाहिए । आहारककाययोगी और आहारकमिश्रकाययोगियोंमें भागा</w:t>
      </w:r>
    </w:p>
    <w:p>
      <w:r>
        <w:rPr>
          <w:rFonts w:ascii="Arial" w:hAnsi="Arial"/>
          <w:sz w:val="24"/>
        </w:rPr>
        <w:t>भाग नहीं है । इसी प्रकार अकषायी यथाख्यातसंयत और सासादनसम्यम्दृष्टियोंके जानना चाहिए।</w:t>
      </w:r>
    </w:p>
    <w:p>
      <w:r>
        <w:rPr>
          <w:rFonts w:ascii="Arial" w:hAnsi="Arial"/>
          <w:sz w:val="24"/>
        </w:rPr>
        <w:t xml:space="preserve">इस प्रकार भागामागाद्धगम समाप्त हुआ </w:t>
      </w:r>
    </w:p>
    <w:p>
      <w:r>
        <w:rPr>
          <w:rFonts w:ascii="Arial" w:hAnsi="Arial"/>
          <w:sz w:val="24"/>
        </w:rPr>
        <w:t xml:space="preserve"> ३६८ परिमाणानुगमकी अपेक्षा निर्देश दो प्रकारका हैओघनिर्देश और आदेशनिर्देश ।</w:t>
      </w:r>
    </w:p>
    <w:p>
      <w:r>
        <w:rPr>
          <w:rFonts w:ascii="Arial" w:hAnsi="Arial"/>
          <w:sz w:val="24"/>
        </w:rPr>
        <w:t>उनमेंसे ओघकी अपेक्षा छब्बीस प्रकृतियोंकी असंख्यातभागब्ृद्धि असंख्यातभागहानि और</w:t>
      </w:r>
    </w:p>
    <w:p>
      <w:r>
        <w:rPr>
          <w:rFonts w:ascii="Arial" w:hAnsi="Arial"/>
          <w:sz w:val="24"/>
        </w:rPr>
        <w:t>अवस्थित स्थितिविभक्तिवाले जीव कितने हैं  अनन्त हैं। तथा शेष पद् स्थितिविभक्तिवाले जीव</w:t>
      </w:r>
    </w:p>
    <w:p>
      <w:r>
        <w:rPr>
          <w:rFonts w:ascii="Arial" w:hAnsi="Arial"/>
          <w:sz w:val="24"/>
        </w:rPr>
        <w:t>असंख्यात हैं। किन्तुष्टतनी विशेषता है कि मिथ्यात्व बारह कषाय और नौ नोकषायोंकी असं</w:t>
      </w:r>
    </w:p>
    <w:p>
      <w:r>
        <w:rPr>
          <w:rFonts w:ascii="Arial" w:hAnsi="Arial"/>
          <w:sz w:val="24"/>
        </w:rPr>
        <w:t>ख्यातगुणहानि स्थितिविभक्तिवाले जीव संख्यात हैं। सम्यक्त्व और सम्यस्मिथ्यात्वकी सब पद</w:t>
      </w:r>
    </w:p>
    <w:p>
      <w:r>
        <w:rPr>
          <w:rFonts w:ascii="Arial" w:hAnsi="Arial"/>
          <w:sz w:val="24"/>
        </w:rPr>
        <w:t>स्थितिविभक्तिवाले जीव असंख्यात हैं। इसी प्रकार काययोगी ओदारिककाययोगी नपुंसक</w:t>
      </w:r>
    </w:p>
    <w:p>
      <w:r>
        <w:rPr>
          <w:rFonts w:ascii="Arial" w:hAnsi="Arial"/>
          <w:sz w:val="24"/>
        </w:rPr>
        <w:t>वेदवा क्रोधादि चारों कपायवाले अचक्षुद्शेनवाले भव्य और आहारक जीवोके जानना चाहिए ।</w:t>
      </w:r>
    </w:p>
    <w:p>
      <w:r>
        <w:rPr>
          <w:rFonts w:ascii="Arial" w:hAnsi="Arial"/>
          <w:sz w:val="24"/>
        </w:rPr>
        <w:t>Page 248:</w:t>
      </w:r>
    </w:p>
    <w:p>
      <w:r>
        <w:rPr>
          <w:rFonts w:ascii="Arial" w:hAnsi="Arial"/>
          <w:sz w:val="24"/>
        </w:rPr>
        <w:t>२०२२  बड्धिपरूवणाए परिमाणं । २२५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३६९ आदेसेण णेरइएसु अड्डावीसं पयडीणं सब्बपदवि० असंखेज्जा । एवं</w:t>
      </w:r>
    </w:p>
    <w:p>
      <w:r>
        <w:rPr>
          <w:rFonts w:ascii="Arial" w:hAnsi="Arial"/>
          <w:sz w:val="24"/>
        </w:rPr>
        <w:t>सब्वणेरइयसव्वपंचिंदियतिरिक्खमणुधअपज्ज  देव  मवणादि जाव णत्रगेवज्ज ०</w:t>
      </w:r>
    </w:p>
    <w:p>
      <w:r>
        <w:rPr>
          <w:rFonts w:ascii="Arial" w:hAnsi="Arial"/>
          <w:sz w:val="24"/>
        </w:rPr>
        <w:t>सव्वविगिदियपं चि ० अपज्जसव्वचत्ता रिकायबादरवणप्फदिपत्तेय ० सरीरपज्जत्तापज्जत्त</w:t>
      </w:r>
    </w:p>
    <w:p>
      <w:r>
        <w:rPr>
          <w:rFonts w:ascii="Arial" w:hAnsi="Arial"/>
          <w:sz w:val="24"/>
        </w:rPr>
        <w:t>तसअपज्ज ० वेउव्विय ०वेड ०मिस्स ०विहंगणाणि त्ति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३७० तिरिक्खेसु सव्बपयडीणं सव्वपदवि० ओघं । एवं सब्बएइंदियसव्ववणप्फ</w:t>
      </w:r>
    </w:p>
    <w:p>
      <w:r>
        <w:rPr>
          <w:rFonts w:ascii="Arial" w:hAnsi="Arial"/>
          <w:sz w:val="24"/>
        </w:rPr>
        <w:t>दि०सन्धणिभोद् ०ओरालि  मिस्सकम्मइयमदिसुद अण्णाणअसंजद ० किण्दणीलकाउ ०</w:t>
      </w:r>
    </w:p>
    <w:p>
      <w:r>
        <w:rPr>
          <w:rFonts w:ascii="Arial" w:hAnsi="Arial"/>
          <w:sz w:val="24"/>
        </w:rPr>
        <w:t>मिच्छादि ०असण्णिअणाहारि त्ति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३७१ मणुस्सेसु छब्बीस्स पयडीणं सव्वपदवि० असंखेज़ा । णवरि असंखे०</w:t>
      </w:r>
    </w:p>
    <w:p>
      <w:r>
        <w:rPr>
          <w:rFonts w:ascii="Arial" w:hAnsi="Arial"/>
          <w:sz w:val="24"/>
        </w:rPr>
        <w:t>गुणद्वाणि० अणंताणु चउकक० अवत्तव्ब०विहृत्तिया च संखेज्जा । सम्मत्तसम्मामि०</w:t>
      </w:r>
    </w:p>
    <w:p>
      <w:r>
        <w:rPr>
          <w:rFonts w:ascii="Arial" w:hAnsi="Arial"/>
          <w:sz w:val="24"/>
        </w:rPr>
        <w:t>चत्तारिबष्डिअव्ठिदअवत्तव्ववि० संखेज्जा । चत्तारिद्वाणि० केत्तिया १ असंखेज्जा ।</w:t>
      </w:r>
    </w:p>
    <w:p>
      <w:r>
        <w:rPr>
          <w:rFonts w:ascii="Arial" w:hAnsi="Arial"/>
          <w:sz w:val="24"/>
        </w:rPr>
        <w:t>मणुसपज्ज०मणुसिणी ०सब्बट्ड ०देवाणं अट्टावीसपयडीणं सब्बपदा संखेज्जा । अणुदि</w:t>
      </w:r>
    </w:p>
    <w:p>
      <w:r>
        <w:rPr>
          <w:rFonts w:ascii="Arial" w:hAnsi="Arial"/>
          <w:sz w:val="24"/>
        </w:rPr>
        <w:t>सादि जाब अबराइदं ति अड्टावीसपयडीणं सव्वपदा असंखेज्जा। णवरि सम्मत्त  संखें०</w:t>
      </w:r>
    </w:p>
    <w:p>
      <w:r>
        <w:rPr>
          <w:rFonts w:ascii="Arial" w:hAnsi="Arial"/>
          <w:sz w:val="24"/>
        </w:rPr>
        <w:t>गुणहाणिवि  संखेज्जा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३७२ पंचिदियपंचि ०पञ्ज० अद्कावीसरं पयडीणं सव्वपदवि० के  १ असंखेज्जा </w:t>
      </w:r>
    </w:p>
    <w:p>
      <w:r>
        <w:rPr>
          <w:rFonts w:ascii="Arial" w:hAnsi="Arial"/>
          <w:sz w:val="24"/>
        </w:rPr>
        <w:t xml:space="preserve">णवरि वावीसं पयडीणमसंखेजगुणहाणिवि  संखेज्जा । एवं तसतसपज्ज ० पंषमण 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३६९ आदेशकी अपेक्षा नारकियोंमें अद्दाईस प्रकृतियोंकी सब पद स्थितिविभक्तिवाले</w:t>
      </w:r>
    </w:p>
    <w:p>
      <w:r>
        <w:rPr>
          <w:rFonts w:ascii="Arial" w:hAnsi="Arial"/>
          <w:sz w:val="24"/>
        </w:rPr>
        <w:t>जीव असंख्यात हैं। इसी प्रकार सब नारकी सब पंचेन्द्रिय तियंच मनुष्य अपर्याप्त सामान्य</w:t>
      </w:r>
    </w:p>
    <w:p>
      <w:r>
        <w:rPr>
          <w:rFonts w:ascii="Arial" w:hAnsi="Arial"/>
          <w:sz w:val="24"/>
        </w:rPr>
        <w:t>देव भवनवासियोंसे लेकर नौ ग्रेवेयकतकके देव सब विकलेन्द्रिय पंचेन्द्रिय अपयौप्त सब</w:t>
      </w:r>
    </w:p>
    <w:p>
      <w:r>
        <w:rPr>
          <w:rFonts w:ascii="Arial" w:hAnsi="Arial"/>
          <w:sz w:val="24"/>
        </w:rPr>
        <w:t>परथिवी आदि चार स्थाचरकाय बादर वनस्पतिकायिक प्रत्येक शरीर पर्योप्त और अपर्याप्त त्रस</w:t>
      </w:r>
    </w:p>
    <w:p>
      <w:r>
        <w:rPr>
          <w:rFonts w:ascii="Arial" w:hAnsi="Arial"/>
          <w:sz w:val="24"/>
        </w:rPr>
        <w:t>अपर्याप्त वैक्तियिककाययोगी वैक्रियिकमिश्रकाययोगी और विभंगज्ञानी जीवोके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३७० तियचोंमें सब प्रकतियोंकी सब पद् स्थितिविभक्तिवाले जीव ओघके समान हैं ।</w:t>
      </w:r>
    </w:p>
    <w:p>
      <w:r>
        <w:rPr>
          <w:rFonts w:ascii="Arial" w:hAnsi="Arial"/>
          <w:sz w:val="24"/>
        </w:rPr>
        <w:t>इसी प्रकार सब एकेन्द्रिय सब वनस्पतिकायिक सब निगोद औदारिकमिश्रकाययोगी कार्मेण</w:t>
      </w:r>
    </w:p>
    <w:p>
      <w:r>
        <w:rPr>
          <w:rFonts w:ascii="Arial" w:hAnsi="Arial"/>
          <w:sz w:val="24"/>
        </w:rPr>
        <w:t>काययोगी मत्यज्ञानी श्रुताज्ञानी असंयत ऋष्णलेश्यावाले नीछलेश्यावाले कापोतलेश्यावाले</w:t>
      </w:r>
    </w:p>
    <w:p>
      <w:r>
        <w:rPr>
          <w:rFonts w:ascii="Arial" w:hAnsi="Arial"/>
          <w:sz w:val="24"/>
        </w:rPr>
        <w:t>मिथ्यादृष्टि असंज्ञी और अनाहारक जीवोकि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३५१ मलुष्योंमें छब्बीस प्रकृतियोंकी सब पद् स्थितिविभक्तिवाले जीव असंख्यात ह ।</w:t>
      </w:r>
    </w:p>
    <w:p>
      <w:r>
        <w:rPr>
          <w:rFonts w:ascii="Arial" w:hAnsi="Arial"/>
          <w:sz w:val="24"/>
        </w:rPr>
        <w:t>किन्तु इतनी विशेषता है कि असंख्यातगुणहानि स्थितिविभक्तिवाले और अनन्ताजुबन्धी चतुष्ककी</w:t>
      </w:r>
    </w:p>
    <w:p>
      <w:r>
        <w:rPr>
          <w:rFonts w:ascii="Arial" w:hAnsi="Arial"/>
          <w:sz w:val="24"/>
        </w:rPr>
        <w:t>अवक्तव्यस्थितिविभक्तिवाले जीव संख्यात दे । सम्यक्त्व और सम्यग्मिथ्यात्वकी चार वृद्धि अवस्थित</w:t>
      </w:r>
    </w:p>
    <w:p>
      <w:r>
        <w:rPr>
          <w:rFonts w:ascii="Arial" w:hAnsi="Arial"/>
          <w:sz w:val="24"/>
        </w:rPr>
        <w:t>और अवक्तव्य स्थितिविभक्तिबाले जीव संख्यात हैँ । चार हानि स्थितिविभक्तिवाले जीव कितने</w:t>
      </w:r>
    </w:p>
    <w:p>
      <w:r>
        <w:rPr>
          <w:rFonts w:ascii="Arial" w:hAnsi="Arial"/>
          <w:sz w:val="24"/>
        </w:rPr>
        <w:t>दं १ असंख्यात हँ । मलुष्यपर्याप्त मलुष्यनी और सर्वाथसिद्धिक देबोंमें अङ्काईस प्रक्ृतियोंकी</w:t>
      </w:r>
    </w:p>
    <w:p>
      <w:r>
        <w:rPr>
          <w:rFonts w:ascii="Arial" w:hAnsi="Arial"/>
          <w:sz w:val="24"/>
        </w:rPr>
        <w:t>सब पद् स्थितिविभक्तिवाले जीव संख्यात हैं । अज्ुद्शिसे लेकर अपराजिततकक देबोंमें अद्दाईस</w:t>
      </w:r>
    </w:p>
    <w:p>
      <w:r>
        <w:rPr>
          <w:rFonts w:ascii="Arial" w:hAnsi="Arial"/>
          <w:sz w:val="24"/>
        </w:rPr>
        <w:t>प्रकृतियोंकी सब पद स्थितिविभक्तिवाे जीव असंख्यात हैं। किन्तु इतनी विशेषता है कि</w:t>
      </w:r>
    </w:p>
    <w:p>
      <w:r>
        <w:rPr>
          <w:rFonts w:ascii="Arial" w:hAnsi="Arial"/>
          <w:sz w:val="24"/>
        </w:rPr>
        <w:t>सम्यक्त्वकी संल्यातगुणदानि स्थितिविभक्तिवाले जीव संख्यात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३५२ पंचेन्द्रिय और पंचेद्विय पयौप्तकोमें जद्धाईस प्रकृतियोंकी सब पद् स्थि तिविभक्ति</w:t>
      </w:r>
    </w:p>
    <w:p>
      <w:r>
        <w:rPr>
          <w:rFonts w:ascii="Arial" w:hAnsi="Arial"/>
          <w:sz w:val="24"/>
        </w:rPr>
        <w:t>बारे जीव कितने हैं १ असंख्यात दै । किन्तु इतनी विशेषता है कि बाईस प्रकृतियोकी असंख्यात</w:t>
      </w:r>
    </w:p>
    <w:p>
      <w:r>
        <w:rPr>
          <w:rFonts w:ascii="Arial" w:hAnsi="Arial"/>
          <w:sz w:val="24"/>
        </w:rPr>
        <w:t>Page 249:</w:t>
      </w:r>
    </w:p>
    <w:p>
      <w:r>
        <w:rPr>
          <w:rFonts w:ascii="Arial" w:hAnsi="Arial"/>
          <w:sz w:val="24"/>
        </w:rPr>
        <w:t>२३० जयधवलासदिदे कसायपांहुडे  द्विदिविहत्तो ३</w:t>
      </w:r>
    </w:p>
    <w:p>
      <w:r>
        <w:rPr>
          <w:rFonts w:ascii="Arial" w:hAnsi="Arial"/>
          <w:sz w:val="24"/>
        </w:rPr>
        <w:t>पंचवचि०इत्थिपुरिस ०चकखु ०सण्णि त्ति। आहार आहारमिस्स  सगसव्बपयडी०</w:t>
      </w:r>
    </w:p>
    <w:p>
      <w:r>
        <w:rPr>
          <w:rFonts w:ascii="Arial" w:hAnsi="Arial"/>
          <w:sz w:val="24"/>
        </w:rPr>
        <w:t>असंखेज्ञमागद्दाणिवि० संखेज्जा । एवमकषा ० जहाकदसंजदे त्ति । अवगद० सग</w:t>
      </w:r>
    </w:p>
    <w:p>
      <w:r>
        <w:rPr>
          <w:rFonts w:ascii="Arial" w:hAnsi="Arial"/>
          <w:sz w:val="24"/>
        </w:rPr>
        <w:t>सव्वपयडी० सव्वपदवि० संखेज्जा। एवं मणपज्जय०संजद् ०सामाईइयछेदो ० परिहार ०</w:t>
      </w:r>
    </w:p>
    <w:p>
      <w:r>
        <w:rPr>
          <w:rFonts w:ascii="Arial" w:hAnsi="Arial"/>
          <w:sz w:val="24"/>
        </w:rPr>
        <w:t xml:space="preserve">सुहुमसांपरायसंजदे त्ति । 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३७३ आमिणि०सुद ०ओोहि० अद्धावीसं पयडी  सन्वपदवि  असंखेज्जा ।</w:t>
      </w:r>
    </w:p>
    <w:p>
      <w:r>
        <w:rPr>
          <w:rFonts w:ascii="Arial" w:hAnsi="Arial"/>
          <w:sz w:val="24"/>
        </w:rPr>
        <w:t>णवरि चउवीसं पयडीणं असं खेजगुणहाणिवि संदेउजा । एवमोहिदंस०सम्मादिद्टि</w:t>
      </w:r>
    </w:p>
    <w:p>
      <w:r>
        <w:rPr>
          <w:rFonts w:ascii="Arial" w:hAnsi="Arial"/>
          <w:sz w:val="24"/>
        </w:rPr>
        <w:t>त्ति। संजदासंजद० जङ्कावीसं पयडीणं स॒ब्वपद्वि० असंखेज्जा। णवरि दंसणतिय०</w:t>
      </w:r>
    </w:p>
    <w:p>
      <w:r>
        <w:rPr>
          <w:rFonts w:ascii="Arial" w:hAnsi="Arial"/>
          <w:sz w:val="24"/>
        </w:rPr>
        <w:t>संखेज्ञगुणहाणि असंखेजगुणहागिवि० संखेज्जा । एवं वेदग० । णवरि सब्बपय०</w:t>
      </w:r>
    </w:p>
    <w:p>
      <w:r>
        <w:rPr>
          <w:rFonts w:ascii="Arial" w:hAnsi="Arial"/>
          <w:sz w:val="24"/>
        </w:rPr>
        <w:t>संखेज्जगुणदाणि० असंखेज्जा । सुकले० सब्वपयडीणं सच्वपदृविं० असंखेज्जा ।</w:t>
      </w:r>
    </w:p>
    <w:p>
      <w:r>
        <w:rPr>
          <w:rFonts w:ascii="Arial" w:hAnsi="Arial"/>
          <w:sz w:val="24"/>
        </w:rPr>
        <w:t>णवरि वावीसं पयडीणमसंखेजगुणहाणिवि० संखेज्ञा । तेउपम्म० अट्टाबीसं पयडीणं</w:t>
      </w:r>
    </w:p>
    <w:p>
      <w:r>
        <w:rPr>
          <w:rFonts w:ascii="Arial" w:hAnsi="Arial"/>
          <w:sz w:val="24"/>
        </w:rPr>
        <w:t>सव्वपद्वि० असंखेज़ा । णवरि भिच्छत्त० असंखेजगुणहाणिवि० संखेज्ञा । खश्य ० एक</w:t>
      </w:r>
    </w:p>
    <w:p>
      <w:r>
        <w:rPr>
          <w:rFonts w:ascii="Arial" w:hAnsi="Arial"/>
          <w:sz w:val="24"/>
        </w:rPr>
        <w:t>वीसपय० असंखेजभागहा० असंखेज्ञा । सेसपदवि० संखेज्ञा । उवसमसम्भादिद्ि०</w:t>
      </w:r>
    </w:p>
    <w:p>
      <w:r>
        <w:rPr>
          <w:rFonts w:ascii="Arial" w:hAnsi="Arial"/>
          <w:sz w:val="24"/>
        </w:rPr>
        <w:t>सासण० सम्मामि  सगपदबि० असंखेज्ञा । अमव  छब्बीसं पयडीणमोघमंगो । णवरि</w:t>
      </w:r>
    </w:p>
    <w:p>
      <w:r>
        <w:rPr>
          <w:rFonts w:ascii="Arial" w:hAnsi="Arial"/>
          <w:sz w:val="24"/>
        </w:rPr>
        <w:t>असंखेज्ञगुणहाणी णत्थि । एवं परिमाणाणुगमो समत्तो ।</w:t>
      </w:r>
    </w:p>
    <w:p>
      <w:r>
        <w:rPr>
          <w:rFonts w:ascii="Arial" w:hAnsi="Arial"/>
          <w:sz w:val="24"/>
        </w:rPr>
        <w:t>गुणानि स्थितिविभक्तिवाले जीव संख्यात ह । इसी प्रकार त्रस त्रस पर्याप्त पाँचों मनोयोगी पाँचों</w:t>
      </w:r>
    </w:p>
    <w:p>
      <w:r>
        <w:rPr>
          <w:rFonts w:ascii="Arial" w:hAnsi="Arial"/>
          <w:sz w:val="24"/>
        </w:rPr>
        <w:t>वचनयोगी खीवेद्वाले पुरूषवेदवारे चक्षुदशनवाले और संज्ञो जीवक जानना चादिए । आदा</w:t>
      </w:r>
    </w:p>
    <w:p>
      <w:r>
        <w:rPr>
          <w:rFonts w:ascii="Arial" w:hAnsi="Arial"/>
          <w:sz w:val="24"/>
        </w:rPr>
        <w:t>रककाययोगी और आहारकमिश्रकाययोगी जीबोंमें अपनी सब प्रकृतियोंकी असंख्यातभागहानि</w:t>
      </w:r>
    </w:p>
    <w:p>
      <w:r>
        <w:rPr>
          <w:rFonts w:ascii="Arial" w:hAnsi="Arial"/>
          <w:sz w:val="24"/>
        </w:rPr>
        <w:t>स्थितिबिभक्तिवाले जीव संख्यात हैं। इसी प्रकार अकषायी और यथाख्यातसंयत जीरके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जानना चाहिएे। अपगतवेदियोंमें अपनी सब प्रकृतियोंकी सब पदस्थितिविभक्तिवाले जीव संख्यात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हैं। इसी प्रकार मनःपयेयज्ञानीः संयत सामायिकसंयत छेदोपस्थापनासंयत परिहारविशुद्धिसंयत</w:t>
      </w:r>
    </w:p>
    <w:p>
      <w:r>
        <w:rPr>
          <w:rFonts w:ascii="Arial" w:hAnsi="Arial"/>
          <w:sz w:val="24"/>
        </w:rPr>
        <w:t xml:space="preserve">और सूक्ष्मसांपरायिकसंयत जीवोंके जानना चाहिए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३७३ आभिनिवोधिकज्ञानी श्रुतज्ञान ओर अवधिन्ञानी जीवोंमें अद्वाईस प्रकृतियोंकी</w:t>
      </w:r>
    </w:p>
    <w:p>
      <w:r>
        <w:rPr>
          <w:rFonts w:ascii="Arial" w:hAnsi="Arial"/>
          <w:sz w:val="24"/>
        </w:rPr>
        <w:t>सब पद्स्थितिविभक्तिवारे जीव असंख्यात हैं । किन्तु इतनी विशेषता है कि चौबीस प्रकृतियोंकी</w:t>
      </w:r>
    </w:p>
    <w:p>
      <w:r>
        <w:rPr>
          <w:rFonts w:ascii="Arial" w:hAnsi="Arial"/>
          <w:sz w:val="24"/>
        </w:rPr>
        <w:t>असंख्यातगुणहानि स्थितिविभक्तिवाले जीव संख्यात दै । इसी प्रकार अवधिद्शनबाले और</w:t>
      </w:r>
    </w:p>
    <w:p>
      <w:r>
        <w:rPr>
          <w:rFonts w:ascii="Arial" w:hAnsi="Arial"/>
          <w:sz w:val="24"/>
        </w:rPr>
        <w:t>सम्यग्टृष्टियोंक जानना चाहिए । संयतासंयतोंमें अद्स्ाईस प्रकृतियोंकी सब पद्स्थितिविभक्तिबाले</w:t>
      </w:r>
    </w:p>
    <w:p>
      <w:r>
        <w:rPr>
          <w:rFonts w:ascii="Arial" w:hAnsi="Arial"/>
          <w:sz w:val="24"/>
        </w:rPr>
        <w:t>जीव असंख्यात हैं । किन्तु इतनी विशेषता है कि तीन दृशेनमोहनीयकी संख्यातगुणहानि और</w:t>
      </w:r>
    </w:p>
    <w:p>
      <w:r>
        <w:rPr>
          <w:rFonts w:ascii="Arial" w:hAnsi="Arial"/>
          <w:sz w:val="24"/>
        </w:rPr>
        <w:t>असंख्यातगुणदानि स्थितिविभक्तिबाखे जीव संख्यात हैं। इसी प्रकार वेदकसम्यग्दष्टियोंके जानना</w:t>
      </w:r>
    </w:p>
    <w:p>
      <w:r>
        <w:rPr>
          <w:rFonts w:ascii="Arial" w:hAnsi="Arial"/>
          <w:sz w:val="24"/>
        </w:rPr>
        <w:t>चाहिएं। किन्तु इतनी विशेषता है कि सब पदोंकी संख्यातगुणह्ानिस्थि तिविभक्तिवाले जीव असंख्यात</w:t>
      </w:r>
    </w:p>
    <w:p>
      <w:r>
        <w:rPr>
          <w:rFonts w:ascii="Arial" w:hAnsi="Arial"/>
          <w:sz w:val="24"/>
        </w:rPr>
        <w:t>हैं। शुल्हछेश्यावाढोंमें सब प्रकृतियोंकी सब पद् स्थितिविभक्तिवारे जीव असंख्यात हैं। किन्तु</w:t>
      </w:r>
    </w:p>
    <w:p>
      <w:r>
        <w:rPr>
          <w:rFonts w:ascii="Arial" w:hAnsi="Arial"/>
          <w:sz w:val="24"/>
        </w:rPr>
        <w:t>इतनी विशेषता है कि वाईस प्रकृतियोंकी असंख्यातरुणदानि स्थितिविभक्तिवाले जीव संख्यात</w:t>
      </w:r>
    </w:p>
    <w:p>
      <w:r>
        <w:rPr>
          <w:rFonts w:ascii="Arial" w:hAnsi="Arial"/>
          <w:sz w:val="24"/>
        </w:rPr>
        <w:t>हैं। पीत और पद्मलेश्यावालोंमें अद्ाईस प्रकृतियोंके सब पद्स्थितिविभक्तिबाले जीव असंख्यात</w:t>
      </w:r>
    </w:p>
    <w:p>
      <w:r>
        <w:rPr>
          <w:rFonts w:ascii="Arial" w:hAnsi="Arial"/>
          <w:sz w:val="24"/>
        </w:rPr>
        <w:t>हैं। किन्तु इतनी विशेषता दै कि मिथ्यात्वकी असंख्यातगुणहानि स्थितिविभक्तिबाछे जीव</w:t>
      </w:r>
    </w:p>
    <w:p>
      <w:r>
        <w:rPr>
          <w:rFonts w:ascii="Arial" w:hAnsi="Arial"/>
          <w:sz w:val="24"/>
        </w:rPr>
        <w:t>संख्यात है। क्षायिकसम्यग्ष्टियोमें इकीस प्रकृतियोंकी असंख्यातभागहानिस्थितिविभक्तिवाछे</w:t>
      </w:r>
    </w:p>
    <w:p>
      <w:r>
        <w:rPr>
          <w:rFonts w:ascii="Arial" w:hAnsi="Arial"/>
          <w:sz w:val="24"/>
        </w:rPr>
        <w:t>जीव असंख्यात हैं। तथा शेष पद् स्थिति बिभक्तिवाले जीव संख्यात है। उपशमसम्यम्टृष्टि</w:t>
      </w:r>
    </w:p>
    <w:p>
      <w:r>
        <w:rPr>
          <w:rFonts w:ascii="Arial" w:hAnsi="Arial"/>
          <w:sz w:val="24"/>
        </w:rPr>
        <w:t>सासादनसम्यग्दष्टि ओर सम्यग्मिथ्यादृष्टि जीवोंमें अपने पदस्थितिविभक्तिवारे जीव असंख्यात</w:t>
      </w:r>
    </w:p>
    <w:p>
      <w:r>
        <w:rPr>
          <w:rFonts w:ascii="Arial" w:hAnsi="Arial"/>
          <w:sz w:val="24"/>
        </w:rPr>
        <w:t>हैं। अभव्योंमें छब्बीस श्रकृतियोंका भंग ओघके समान दै । किन्तु इतनी विश्वेषता है कि</w:t>
      </w:r>
    </w:p>
    <w:p>
      <w:r>
        <w:rPr>
          <w:rFonts w:ascii="Arial" w:hAnsi="Arial"/>
          <w:sz w:val="24"/>
        </w:rPr>
        <w:t>असंख्यातगुणहानि नहीं है । इस प्रकार परिमाणानुगम समाप्त हुआ ।</w:t>
      </w:r>
    </w:p>
    <w:p>
      <w:r>
        <w:rPr>
          <w:rFonts w:ascii="Arial" w:hAnsi="Arial"/>
          <w:sz w:val="24"/>
        </w:rPr>
        <w:t>Page 250:</w:t>
      </w:r>
    </w:p>
    <w:p>
      <w:r>
        <w:rPr>
          <w:rFonts w:ascii="Arial" w:hAnsi="Arial"/>
          <w:sz w:val="24"/>
        </w:rPr>
        <w:t>गा० २२ बड्टिपरूवणाए खेत्तं २३१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३७४ खेत्ताणुगमेण दुविहों णिदेसोओषे आदेसे० । ओघेण छब्बीस पय</w:t>
      </w:r>
    </w:p>
    <w:p>
      <w:r>
        <w:rPr>
          <w:rFonts w:ascii="Arial" w:hAnsi="Arial"/>
          <w:sz w:val="24"/>
        </w:rPr>
        <w:t>डीणमसंखेजभागवह्डिहाणिअवद्विदाणि के० चेत्ते १ सव्बलोगे। सेसपदवि० लोग०</w:t>
      </w:r>
    </w:p>
    <w:p>
      <w:r>
        <w:rPr>
          <w:rFonts w:ascii="Arial" w:hAnsi="Arial"/>
          <w:sz w:val="24"/>
        </w:rPr>
        <w:t>असंखेजदिभागे। सम्मत्त ०सम्मामि  सव्वपदवि  लोग  असंखेजदिभागे । एवं तिरिक्ख</w:t>
      </w:r>
    </w:p>
    <w:p>
      <w:r>
        <w:rPr>
          <w:rFonts w:ascii="Arial" w:hAnsi="Arial"/>
          <w:sz w:val="24"/>
        </w:rPr>
        <w:t>सब्वेइंदिय परुढवि ०बादरपुढवि ०बादरपुढविअपज्ञ ०आउ ० बाद्रआउ ०बादरआउअपज०</w:t>
      </w:r>
    </w:p>
    <w:p>
      <w:r>
        <w:rPr>
          <w:rFonts w:ascii="Arial" w:hAnsi="Arial"/>
          <w:sz w:val="24"/>
        </w:rPr>
        <w:t>तेउ०ादस्तेड ०बादरतेउअपज्ञ ०वाउ ०बादरवाउ ०बादरवाउअपज ०सव्ववणप्फदि ०</w:t>
      </w:r>
    </w:p>
    <w:p>
      <w:r>
        <w:rPr>
          <w:rFonts w:ascii="Arial" w:hAnsi="Arial"/>
          <w:sz w:val="24"/>
        </w:rPr>
        <w:t>सब्बणिगोदकायजोगिओरालियओरालियमिस्सकम्मइय ०णबुंस ०चत्तारिकसायमदि</w:t>
      </w:r>
    </w:p>
    <w:p>
      <w:r>
        <w:rPr>
          <w:rFonts w:ascii="Arial" w:hAnsi="Arial"/>
          <w:sz w:val="24"/>
        </w:rPr>
        <w:t>सुदअण्णाण ० असंजद ०अचबखु ०किण्हणी लका उ ०भवसिद्धि ०अभवसि ० मिच्छादि ०</w:t>
      </w:r>
    </w:p>
    <w:p>
      <w:r>
        <w:rPr>
          <w:rFonts w:ascii="Arial" w:hAnsi="Arial"/>
          <w:sz w:val="24"/>
        </w:rPr>
        <w:t>असण्णि०आहारिअणाहारि त्ति। णवरि अभव० सम्म०सम्मामि० णत्थि । सेस</w:t>
      </w:r>
    </w:p>
    <w:p>
      <w:r>
        <w:rPr>
          <w:rFonts w:ascii="Arial" w:hAnsi="Arial"/>
          <w:sz w:val="24"/>
        </w:rPr>
        <w:t>मग्गणास अड्डाबीसं पयडीणं सव्यपद्वि० लोगस्स असंखेजमागे । णत्ररि छव्बीस पय</w:t>
      </w:r>
    </w:p>
    <w:p>
      <w:r>
        <w:rPr>
          <w:rFonts w:ascii="Arial" w:hAnsi="Arial"/>
          <w:sz w:val="24"/>
        </w:rPr>
        <w:t>असंखेजभागव ड्डिहाणिअचट्टिदवि० बादरवाउकाइयपजतता लोगस्स संखेज़दिभागे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एवं खेत्ताणुगमों समचो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३७४ क्षेचाजुगमकी अपेक्षा निर्देश दो प्रकारका दहै ओघ और आदेश । ओघकी</w:t>
      </w:r>
    </w:p>
    <w:p>
      <w:r>
        <w:rPr>
          <w:rFonts w:ascii="Arial" w:hAnsi="Arial"/>
          <w:sz w:val="24"/>
        </w:rPr>
        <w:t>अपेक्षा छव्वीस प्रकृतियोंकी असंख्यातभागबृद्धि असंख्यातभागहानि और अबस्थितका क्षेत्र</w:t>
      </w:r>
    </w:p>
    <w:p>
      <w:r>
        <w:rPr>
          <w:rFonts w:ascii="Arial" w:hAnsi="Arial"/>
          <w:sz w:val="24"/>
        </w:rPr>
        <w:t>कितना है  सब रोक है । तथा शेष पदस्थितिविभक्तियोंका क्षेत्र लोकका असंख्यातवां भाग है ।</w:t>
      </w:r>
    </w:p>
    <w:p>
      <w:r>
        <w:rPr>
          <w:rFonts w:ascii="Arial" w:hAnsi="Arial"/>
          <w:sz w:val="24"/>
        </w:rPr>
        <w:t>सम्यक्त्व ओर सम्यम्मिथ्यात्वके सब पदस्थितिविभक्तयोँका क्षेत्र लोकका असंख्यातवाँ भाग हे ।</w:t>
      </w:r>
    </w:p>
    <w:p>
      <w:r>
        <w:rPr>
          <w:rFonts w:ascii="Arial" w:hAnsi="Arial"/>
          <w:sz w:val="24"/>
        </w:rPr>
        <w:t>इसी प्रकार तिर्यच सब एकेन्द्रिय प्रथिवीकायिक बादरप््थिवीकायिक बाद्रप्रथिबीकायिक</w:t>
      </w:r>
    </w:p>
    <w:p>
      <w:r>
        <w:rPr>
          <w:rFonts w:ascii="Arial" w:hAnsi="Arial"/>
          <w:sz w:val="24"/>
        </w:rPr>
        <w:t>अपयोप्त जलकायिक वादरजलछकायिक बादरजलकायिक अपयोप्त अग्निकायिक बादर</w:t>
      </w:r>
    </w:p>
    <w:p>
      <w:r>
        <w:rPr>
          <w:rFonts w:ascii="Arial" w:hAnsi="Arial"/>
          <w:sz w:val="24"/>
        </w:rPr>
        <w:t>अग्निकायिक बादरअग्निकायिक अपर्याप्त वायुकायिक बादरवायुकायिक बादरवायुकायिक</w:t>
      </w:r>
    </w:p>
    <w:p>
      <w:r>
        <w:rPr>
          <w:rFonts w:ascii="Arial" w:hAnsi="Arial"/>
          <w:sz w:val="24"/>
        </w:rPr>
        <w:t>अपर्याप्र सब वनस्पति सब निगोद काययोगी औदारिककाययोगी औदारिकमिश्रकाययोगी</w:t>
      </w:r>
    </w:p>
    <w:p>
      <w:r>
        <w:rPr>
          <w:rFonts w:ascii="Arial" w:hAnsi="Arial"/>
          <w:sz w:val="24"/>
        </w:rPr>
        <w:t>कार्मणकाययोगी नपुंसकवेदवाले क्रोधादि चारों कथायवाले मत्यज्ञानी श्रताज्ञानी असंयत</w:t>
      </w:r>
    </w:p>
    <w:p>
      <w:r>
        <w:rPr>
          <w:rFonts w:ascii="Arial" w:hAnsi="Arial"/>
          <w:sz w:val="24"/>
        </w:rPr>
        <w:t>अचक्षुदर्शनवाले कष्णलेश्याबाले नीललेश्याबाले कापोतलेश्यावाले भव्यअमव्य मिथ्यादृष्टि</w:t>
      </w:r>
    </w:p>
    <w:p>
      <w:r>
        <w:rPr>
          <w:rFonts w:ascii="Arial" w:hAnsi="Arial"/>
          <w:sz w:val="24"/>
        </w:rPr>
        <w:t>असंज्ञी अहारक और अनाहारक जीबोंके जानना चाहिए। किन्तु इतनी विशेषता है कि</w:t>
      </w:r>
    </w:p>
    <w:p>
      <w:r>
        <w:rPr>
          <w:rFonts w:ascii="Arial" w:hAnsi="Arial"/>
          <w:sz w:val="24"/>
        </w:rPr>
        <w:t>अभेव्योंमें सम्यक्व और सम्यग्मिथ्यात्व नहीं हैं। शेष मार्गणाओंमें अद्दाईस प्रकृतियोंके सब</w:t>
      </w:r>
    </w:p>
    <w:p>
      <w:r>
        <w:rPr>
          <w:rFonts w:ascii="Arial" w:hAnsi="Arial"/>
          <w:sz w:val="24"/>
        </w:rPr>
        <w:t>पद्स्थितिविभक्तिबाले जीवोका क्षेत्र लोकका असंख्यातवाँ माग है। किन्तु इतनी विशेषता है</w:t>
      </w:r>
    </w:p>
    <w:p>
      <w:r>
        <w:rPr>
          <w:rFonts w:ascii="Arial" w:hAnsi="Arial"/>
          <w:sz w:val="24"/>
        </w:rPr>
        <w:t>कि छब्बीस प्रकृतियोंकी असंख्यातभागबृद्धि असंख्यातभागहानि ओर अवस्थितस्थितिविभक्तिवाले</w:t>
      </w:r>
    </w:p>
    <w:p>
      <w:r>
        <w:rPr>
          <w:rFonts w:ascii="Arial" w:hAnsi="Arial"/>
          <w:sz w:val="24"/>
        </w:rPr>
        <w:t>बादरवायुकायिक पर्याप्त जीवोंका क्षेत्र छोकका संख्यातवाँ भाग है । ॥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विशेषाथओघसे छब्बीस प्रकृतियोंकी असंख्यातभागबृद्धि असंख्यातभागहानि और</w:t>
      </w:r>
    </w:p>
    <w:p>
      <w:r>
        <w:rPr>
          <w:rFonts w:ascii="Arial" w:hAnsi="Arial"/>
          <w:sz w:val="24"/>
        </w:rPr>
        <w:t>अवस्थितपद॒वाले जीवोंका प्रमाण जनन्त है और वे सब लोकमें पाये जाते हैं क्योंकि इन पदोंको</w:t>
      </w:r>
    </w:p>
    <w:p>
      <w:r>
        <w:rPr>
          <w:rFonts w:ascii="Arial" w:hAnsi="Arial"/>
          <w:sz w:val="24"/>
        </w:rPr>
        <w:t>एकेन्द्रियादिक सब जीव प्राप्त होते हैं अतः इनका क्षेत्र सब लोक कहा । किन्तु शेप पदवालछे जीव</w:t>
      </w:r>
    </w:p>
    <w:p>
      <w:r>
        <w:rPr>
          <w:rFonts w:ascii="Arial" w:hAnsi="Arial"/>
          <w:sz w:val="24"/>
        </w:rPr>
        <w:t>स्वल्प हैं अतः उनका क्षेत्र छोकके असंख्यातवें भागप्रमाण कदा । सम्यक्त्व और सम्यम्मिथ्यात्वकी</w:t>
      </w:r>
    </w:p>
    <w:p>
      <w:r>
        <w:rPr>
          <w:rFonts w:ascii="Arial" w:hAnsi="Arial"/>
          <w:sz w:val="24"/>
        </w:rPr>
        <w:t>सत्तावाले जीव भी थोड़े होते हैं अत इनका सब पदोंकी अपेक्षा लोकके असंख्यातवें भागप्रमाण</w:t>
      </w:r>
    </w:p>
    <w:p>
      <w:r>
        <w:rPr>
          <w:rFonts w:ascii="Arial" w:hAnsi="Arial"/>
          <w:sz w:val="24"/>
        </w:rPr>
        <w:t>क्षेत्र कहा । तियंच आदि और जितनी मार्मणाओंका सब रोक क्षत्र दै उनमें यद् ओघ प्ररूपणा</w:t>
      </w:r>
    </w:p>
    <w:p>
      <w:r>
        <w:rPr>
          <w:rFonts w:ascii="Arial" w:hAnsi="Arial"/>
          <w:sz w:val="24"/>
        </w:rPr>
        <w:t>बन जाती है अतः उनके कथनको ओधके समान कहा । किन्तु जिनमागेणाओंका क्षेत्र सब लोक</w:t>
      </w:r>
    </w:p>
    <w:p>
      <w:r>
        <w:rPr>
          <w:rFonts w:ascii="Arial" w:hAnsi="Arial"/>
          <w:sz w:val="24"/>
        </w:rPr>
        <w:t>नहीं है किन्तु लोकके असंख्यातवें भागप्रमाण है उनमें सब पदोंका क्षेत्र छोकके असंख्यातवें</w:t>
      </w:r>
    </w:p>
    <w:p>
      <w:r>
        <w:rPr>
          <w:rFonts w:ascii="Arial" w:hAnsi="Arial"/>
          <w:sz w:val="24"/>
        </w:rPr>
        <w:t>भेगप्रमाण कद्दा । हाँ वायुकायिक पर्याप्त जीवोका क्षेत्र लोकके संख्यातवें भागप्रमाण है। और</w:t>
      </w:r>
    </w:p>
    <w:p>
      <w:r>
        <w:rPr>
          <w:rFonts w:ascii="Arial" w:hAnsi="Arial"/>
          <w:sz w:val="24"/>
        </w:rPr>
        <w:t>इनमें छब्बीस प्रकृतियोंकी असंख्यातभागब्रृद्धि असंख्यातभागहानि और अवस्थितपदवाले जीव</w:t>
      </w:r>
    </w:p>
    <w:p>
      <w:r>
        <w:rPr>
          <w:rFonts w:ascii="Arial" w:hAnsi="Arial"/>
          <w:sz w:val="24"/>
        </w:rPr>
        <w:t>बहुतायतसे पाये जाते हैं इसलिये पर्याप्त बायुकायिकोंमें इन पद्वाछोंका क्षेत्र छोकके संख्यातवें</w:t>
      </w:r>
    </w:p>
    <w:p>
      <w:r>
        <w:rPr>
          <w:rFonts w:ascii="Arial" w:hAnsi="Arial"/>
          <w:sz w:val="24"/>
        </w:rPr>
        <w:t>भोगप्रमाण कहा । इस प्रकार क्षेत्रानुग॒म समाप्त हुआ ।</w:t>
      </w:r>
    </w:p>
    <w:p>
      <w:r>
        <w:rPr>
          <w:rFonts w:ascii="Arial" w:hAnsi="Arial"/>
          <w:sz w:val="24"/>
        </w:rPr>
        <w:t>Page 251:</w:t>
      </w:r>
    </w:p>
    <w:p>
      <w:r>
        <w:rPr>
          <w:rFonts w:ascii="Arial" w:hAnsi="Arial"/>
          <w:sz w:val="24"/>
        </w:rPr>
        <w:t>र्देर् जयधवलासहिदे कसायपाहुडे  द्विदिविहत्ती ३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३७५ पोसणाणु० दुविहों णिदेसोओघे० आदे० । ओघेण छब्बीसं पयडीणं</w:t>
      </w:r>
    </w:p>
    <w:p>
      <w:r>
        <w:rPr>
          <w:rFonts w:ascii="Arial" w:hAnsi="Arial"/>
          <w:sz w:val="24"/>
        </w:rPr>
        <w:t>असंखेजभागवड्डिहाणिअवट्टि० केव० खेत्त पो०  सब्बलोगो  दोवड ०दोहाणिवि०</w:t>
      </w:r>
    </w:p>
    <w:p>
      <w:r>
        <w:rPr>
          <w:rFonts w:ascii="Arial" w:hAnsi="Arial"/>
          <w:sz w:val="24"/>
        </w:rPr>
        <w:t>केव० पो ० लोग० असंखेजदिभागो अट्ट चो० देखणा सव्यलोगो वा। असंखेज गुणदा णिवि ०</w:t>
      </w:r>
    </w:p>
    <w:p>
      <w:r>
        <w:rPr>
          <w:rFonts w:ascii="Arial" w:hAnsi="Arial"/>
          <w:sz w:val="24"/>
        </w:rPr>
        <w:t>खेत्तमंगो । णवरि अणंताणु  चउक्क० असंखे०गुणहाणिअवत्तव्ब० अट्टचोह० देखणा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हत्थिपुरिस० दोवड्डि ० लोग० असंखेजदिमागो अड बारह चोदषभागा वा देखणा।</w:t>
      </w:r>
    </w:p>
    <w:p>
      <w:r>
        <w:rPr>
          <w:rFonts w:ascii="Arial" w:hAnsi="Arial"/>
          <w:sz w:val="24"/>
        </w:rPr>
        <w:t>एइंदिएसु विगलिंदियपंचिदिएसु कदोववादेसु संखे०गुणवड्डिविहत्तियाणं विगलिं</w:t>
      </w:r>
    </w:p>
    <w:p>
      <w:r>
        <w:rPr>
          <w:rFonts w:ascii="Arial" w:hAnsi="Arial"/>
          <w:sz w:val="24"/>
        </w:rPr>
        <w:t>दियसंतादो संखेडज्रमागहीणद्धिदिसंतकम्मियणएईदिएसु विगलिंदिएसुप्पण्णेसु संखे०भाग</w:t>
      </w:r>
    </w:p>
    <w:p>
      <w:r>
        <w:rPr>
          <w:rFonts w:ascii="Arial" w:hAnsi="Arial"/>
          <w:sz w:val="24"/>
        </w:rPr>
        <w:t>बड्डिविहृतत्तियाणं च सव्वलोगो किण्ण लब्भदे १ ण एत्थ उववादपदविवक््खाभावादों ।</w:t>
      </w:r>
    </w:p>
    <w:p>
      <w:r>
        <w:rPr>
          <w:rFonts w:ascii="Arial" w:hAnsi="Arial"/>
          <w:sz w:val="24"/>
        </w:rPr>
        <w:t>सम्मत्तसम्मामिच्छताणं चत्तारिवष्टिअव्धिदअवत्तव्ब० के० खे० पो० १ लो०</w:t>
      </w:r>
    </w:p>
    <w:p>
      <w:r>
        <w:rPr>
          <w:rFonts w:ascii="Arial" w:hAnsi="Arial"/>
          <w:sz w:val="24"/>
        </w:rPr>
        <w:t xml:space="preserve">वी पु यो  भ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असंखे ० भागो अड चोद्० देखण। । चत्तारिद्णि० के खे० पो० १ लो० असं ग्मागो अद्र</w:t>
      </w:r>
    </w:p>
    <w:p>
      <w:r>
        <w:rPr>
          <w:rFonts w:ascii="Arial" w:hAnsi="Arial"/>
          <w:sz w:val="24"/>
        </w:rPr>
        <w:t>चोद्० देखणा सव्बलोगो वा। एवं कायजोगि ०ओरालिय ०णबुंस० चत्तारिक०असं</w:t>
      </w:r>
    </w:p>
    <w:p>
      <w:r>
        <w:rPr>
          <w:rFonts w:ascii="Arial" w:hAnsi="Arial"/>
          <w:sz w:val="24"/>
        </w:rPr>
        <w:t>जद०अचक्खु ०भव्रसि०आहारि चि । णवरि ओरालियकायजोगीसु छब्बोसं पयडीणं</w:t>
      </w:r>
    </w:p>
    <w:p>
      <w:r>
        <w:rPr>
          <w:rFonts w:ascii="Arial" w:hAnsi="Arial"/>
          <w:sz w:val="24"/>
        </w:rPr>
        <w:t>दोबड्डिदोहाणीणं लोग असंखेग्मागो सब्बलोगो वा। अणंताणु०चउक्क०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३७५ स्पशेनानुगमकी अपेक्षा निर्देश दो प्रकारका हैओघसे और आदेशसे। ओघकी</w:t>
      </w:r>
    </w:p>
    <w:p>
      <w:r>
        <w:rPr>
          <w:rFonts w:ascii="Arial" w:hAnsi="Arial"/>
          <w:sz w:val="24"/>
        </w:rPr>
        <w:t>अपेक्षा छब्बीस प्रकृतियोंकी असंख्यातभागबृद्धि असंख्यातभागहानि ओर अवस्थित स्थिति</w:t>
      </w:r>
    </w:p>
    <w:p>
      <w:r>
        <w:rPr>
          <w:rFonts w:ascii="Arial" w:hAnsi="Arial"/>
          <w:sz w:val="24"/>
        </w:rPr>
        <w:t>विभक्तिवाले जो्वोनि कितनेश्ेचरका स्परीन किया है  सव लोकका स्पशन किया है । दो बृद्धि और</w:t>
      </w:r>
    </w:p>
    <w:p>
      <w:r>
        <w:rPr>
          <w:rFonts w:ascii="Arial" w:hAnsi="Arial"/>
          <w:sz w:val="24"/>
        </w:rPr>
        <w:t>दो हानि स्थितिविभेक्तिवाले जीवॉने कितने क्षेत्रका स्पशेन किया है । कोकके असंख्यातवे भाग</w:t>
      </w:r>
    </w:p>
    <w:p>
      <w:r>
        <w:rPr>
          <w:rFonts w:ascii="Arial" w:hAnsi="Arial"/>
          <w:sz w:val="24"/>
        </w:rPr>
        <w:t>क्षेत्रका स्पशेन किया है। तथा त्रसवालीके चौदह मागोंमेंसे कुछ कम आठ भाग क्षेत्रका और सब</w:t>
      </w:r>
    </w:p>
    <w:p>
      <w:r>
        <w:rPr>
          <w:rFonts w:ascii="Arial" w:hAnsi="Arial"/>
          <w:sz w:val="24"/>
        </w:rPr>
        <w:t>लोक क्षेत्रका स्पशेन किया ह । असंख्यातगुणहानिस्थितिविभेक्तिवालोंका स्पशेन क्षेत्रके समान हे ।</w:t>
      </w:r>
    </w:p>
    <w:p>
      <w:r>
        <w:rPr>
          <w:rFonts w:ascii="Arial" w:hAnsi="Arial"/>
          <w:sz w:val="24"/>
        </w:rPr>
        <w:t>किन्तु इतनी विशेषता है कि अनन्तानुबन्धीचतुष्ककी असंख्यातगुणहानि और अवक्तव्य स्थिति</w:t>
      </w:r>
    </w:p>
    <w:p>
      <w:r>
        <w:rPr>
          <w:rFonts w:ascii="Arial" w:hAnsi="Arial"/>
          <w:sz w:val="24"/>
        </w:rPr>
        <w:t>विभेक्तिका स्पशेन त्रस नारीके चौदह भागोंमेंसे कुछ कम आठ भाग है। तथा स्त्रीवेद और</w:t>
      </w:r>
    </w:p>
    <w:p>
      <w:r>
        <w:rPr>
          <w:rFonts w:ascii="Arial" w:hAnsi="Arial"/>
          <w:sz w:val="24"/>
        </w:rPr>
        <w:t>पुरुषवेदकी दो बृद्धियोंका स्पशेन लोकका असंख्यातवाँ भाग ओर चस नालीके चौदह भागोंमेंसे</w:t>
      </w:r>
    </w:p>
    <w:p>
      <w:r>
        <w:rPr>
          <w:rFonts w:ascii="Arial" w:hAnsi="Arial"/>
          <w:sz w:val="24"/>
        </w:rPr>
        <w:t>कुछ कम आठ और बारह भाग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 एकेन्द्रियोंके विकलेन्द्रिय और पंचेन्द्रियोंमें उत्पन्न होने पर संख्यातगुणबुद्धिस्थिति</w:t>
      </w:r>
    </w:p>
    <w:p>
      <w:r>
        <w:rPr>
          <w:rFonts w:ascii="Arial" w:hAnsi="Arial"/>
          <w:sz w:val="24"/>
        </w:rPr>
        <w:t>विभक्तिवालॉंका और विकलेन्द्रियोंके सत्त्वसे संस्यातभागहानि स्थितिसत्कमंवाले एकेन्द्रियोंके</w:t>
      </w:r>
    </w:p>
    <w:p>
      <w:r>
        <w:rPr>
          <w:rFonts w:ascii="Arial" w:hAnsi="Arial"/>
          <w:sz w:val="24"/>
        </w:rPr>
        <w:t>विकलेन्द्रियोंमें उत्पन्न होने पर संख्यागभागबृद्धिस्थितिविभक्तिवाले जीवोंका स्पशेन सब छोक</w:t>
      </w:r>
    </w:p>
    <w:p>
      <w:r>
        <w:rPr>
          <w:rFonts w:ascii="Arial" w:hAnsi="Arial"/>
          <w:sz w:val="24"/>
        </w:rPr>
        <w:t>क्यों नहीं प्राप्त होता हे १ रा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नही क्योंकि यहाँ उपपादपद्की विवक्षा नदीं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सम्यक्टव और सम्यग्मिथ्यास्वकी चार वरद्धिभजवस्थित और अवक्तव्य स्थितिविभक्तिवाले जीवों ने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कितने क्षेत्रका स्पदोन किया है १ छोकके असंख्यातवें भाग और त्रस नालीके चौदह भागोंमेंसे कुछ कम</w:t>
      </w:r>
    </w:p>
    <w:p>
      <w:r>
        <w:rPr>
          <w:rFonts w:ascii="Arial" w:hAnsi="Arial"/>
          <w:sz w:val="24"/>
        </w:rPr>
        <w:t>आठ भाग कषेत्रका स्पशेन किया है । चार हानि स्थितिविभक्तिवाल जीरवोने कितने क्षेत्रका स्पशेन किया</w:t>
      </w:r>
    </w:p>
    <w:p>
      <w:r>
        <w:rPr>
          <w:rFonts w:ascii="Arial" w:hAnsi="Arial"/>
          <w:sz w:val="24"/>
        </w:rPr>
        <w:t>है  छोकके असंख्यातवें माग त्रस नालीके चौद॒ह भागोंमेंसे कुछ कम आठ भाग और सव लोक</w:t>
      </w:r>
    </w:p>
    <w:p>
      <w:r>
        <w:rPr>
          <w:rFonts w:ascii="Arial" w:hAnsi="Arial"/>
          <w:sz w:val="24"/>
        </w:rPr>
        <w:t>क्षेत्रका स्पशेन किया है । इसी प्रकार काययोगी औदारिककाययोगी नपुंसकवेदवारे क्रोधादि</w:t>
      </w:r>
    </w:p>
    <w:p>
      <w:r>
        <w:rPr>
          <w:rFonts w:ascii="Arial" w:hAnsi="Arial"/>
          <w:sz w:val="24"/>
        </w:rPr>
        <w:t>चारों कषायवारे असंयतअचक्षुद्शनीभव्य और आहारक जीवोके जानना चादिए । किन्तु इतनी</w:t>
      </w:r>
    </w:p>
    <w:p>
      <w:r>
        <w:rPr>
          <w:rFonts w:ascii="Arial" w:hAnsi="Arial"/>
          <w:sz w:val="24"/>
        </w:rPr>
        <w:t>विशेषता है कि औदारिककाययोगियोंमें छब्बीस प्रकृतियोंकी दो वृद्धि जौर दो हानियोंका स्पशन</w:t>
      </w:r>
    </w:p>
    <w:p>
      <w:r>
        <w:rPr>
          <w:rFonts w:ascii="Arial" w:hAnsi="Arial"/>
          <w:sz w:val="24"/>
        </w:rPr>
        <w:t>छोकका असंख्यातवाँ साग और सब लोक है । तथा अनन्तानुबन्धीचतुष्ककी असंख्यातगुणद्वोनि</w:t>
      </w:r>
    </w:p>
    <w:p>
      <w:r>
        <w:rPr>
          <w:rFonts w:ascii="Arial" w:hAnsi="Arial"/>
          <w:sz w:val="24"/>
        </w:rPr>
        <w:t>Page 252:</w:t>
      </w:r>
    </w:p>
    <w:p>
      <w:r>
        <w:rPr>
          <w:rFonts w:ascii="Arial" w:hAnsi="Arial"/>
          <w:sz w:val="24"/>
        </w:rPr>
        <w:t>गा० २२  बड्डिपरूवणाए फोसणं २३३</w:t>
      </w:r>
    </w:p>
    <w:p>
      <w:r>
        <w:rPr>
          <w:rFonts w:ascii="Arial" w:hAnsi="Arial"/>
          <w:sz w:val="24"/>
        </w:rPr>
        <w:t>असंखे० मुणहाणिअवत्तव्वा्णं इत्थिपुरिस  दोवड्धीणं च लोग० असंखे भागो ।</w:t>
      </w:r>
    </w:p>
    <w:p>
      <w:r>
        <w:rPr>
          <w:rFonts w:ascii="Arial" w:hAnsi="Arial"/>
          <w:sz w:val="24"/>
        </w:rPr>
        <w:t>सम्मत्तसम्मामि० चत्तारिवड्डिअवड्डि  अवक्तव्य ० लोग ० असं मागो । चत्तारिदाणि</w:t>
      </w:r>
    </w:p>
    <w:p>
      <w:r>
        <w:rPr>
          <w:rFonts w:ascii="Arial" w:hAnsi="Arial"/>
          <w:sz w:val="24"/>
        </w:rPr>
        <w:t>लो० असंख ०भागो सव्वलोगो वा । ओरालियभ्मि  बुत्तविसेसौ चेव णञुंसयवेदे । णवरि</w:t>
      </w:r>
    </w:p>
    <w:p>
      <w:r>
        <w:rPr>
          <w:rFonts w:ascii="Arial" w:hAnsi="Arial"/>
          <w:sz w:val="24"/>
        </w:rPr>
        <w:t>इत्थिपुरिस  दोबड्डीणं लोगस्स असंखे० भागो छचोदसभागा वा देखणा । असंजदेसु एक</w:t>
      </w:r>
    </w:p>
    <w:p>
      <w:r>
        <w:rPr>
          <w:rFonts w:ascii="Arial" w:hAnsi="Arial"/>
          <w:sz w:val="24"/>
        </w:rPr>
        <w:t>बीसपयङीणमसंखे  गुणद्वाणी णत्थि  एत्तिओ चेव विसेसो ।</w:t>
      </w:r>
    </w:p>
    <w:p>
      <w:r>
        <w:rPr>
          <w:rFonts w:ascii="Arial" w:hAnsi="Arial"/>
          <w:sz w:val="24"/>
        </w:rPr>
        <w:t>और अवक्तव्यका तथा सखरीवेद और पुरुषवेदकी दो बृद्धियोका स्पशीन छोकका असंख्यातवाँ भाग</w:t>
      </w:r>
    </w:p>
    <w:p>
      <w:r>
        <w:rPr>
          <w:rFonts w:ascii="Arial" w:hAnsi="Arial"/>
          <w:sz w:val="24"/>
        </w:rPr>
        <w:t>है । सम्यक्त्व और सम्यग्मिथ्यात्वकी चार वृद्धि अवस्थित और अवक्तव्यका स्पशेन छोकक</w:t>
      </w:r>
    </w:p>
    <w:p>
      <w:r>
        <w:rPr>
          <w:rFonts w:ascii="Arial" w:hAnsi="Arial"/>
          <w:sz w:val="24"/>
        </w:rPr>
        <w:t>असंख्यातवाँ भाग है तथा चार हानियोंका स्पशेत लोकका असंख्यातवाँ भाग और सब लोक</w:t>
      </w:r>
    </w:p>
    <w:p>
      <w:r>
        <w:rPr>
          <w:rFonts w:ascii="Arial" w:hAnsi="Arial"/>
          <w:sz w:val="24"/>
        </w:rPr>
        <w:t>है। औदारिककाययोगमें जो विशेषता कदी है वह नपुंसकवेदर्मं जानना चाहिए। किन्तु इतनी</w:t>
      </w:r>
    </w:p>
    <w:p>
      <w:r>
        <w:rPr>
          <w:rFonts w:ascii="Arial" w:hAnsi="Arial"/>
          <w:sz w:val="24"/>
        </w:rPr>
        <w:t>विशेषता दै कि खीवेद और पुरुषवेदकी दो बृद्धियोंका स्पर्शन लोकका असंख्यातवाँ भाग और</w:t>
      </w:r>
    </w:p>
    <w:p>
      <w:r>
        <w:rPr>
          <w:rFonts w:ascii="Arial" w:hAnsi="Arial"/>
          <w:sz w:val="24"/>
        </w:rPr>
        <w:t>श्रस नालीके चौदह भागोमेसे कुछ कम छह भाग दै । असंयतोंमें इक्ीस प्रकृति्योकी असंख्यात</w:t>
      </w:r>
    </w:p>
    <w:p>
      <w:r>
        <w:rPr>
          <w:rFonts w:ascii="Arial" w:hAnsi="Arial"/>
          <w:sz w:val="24"/>
        </w:rPr>
        <w:t>गुणानि नहीं हे  बस इतनी विशेषता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विशेष।्थ  छब्बीस प्रकृतियोंकी असंख्यातभेगवृद्धि असंख्यातभेोगहानि और अवस्थित</w:t>
      </w:r>
    </w:p>
    <w:p>
      <w:r>
        <w:rPr>
          <w:rFonts w:ascii="Arial" w:hAnsi="Arial"/>
          <w:sz w:val="24"/>
        </w:rPr>
        <w:t>पद् एकेन्द्रिय आदि सभी जीबोंके सम्भेव हैं इसलिए इनका सर्वलोकम्रमाण स्पशेन कहा है ।</w:t>
      </w:r>
    </w:p>
    <w:p>
      <w:r>
        <w:rPr>
          <w:rFonts w:ascii="Arial" w:hAnsi="Arial"/>
          <w:sz w:val="24"/>
        </w:rPr>
        <w:t>संख्यातभोगवृद्धि ओर संख्यातभागहानि स्वस्थानकी अपेक्षा द्वीन्द्रिय आदिकके तथा संख्यात</w:t>
      </w:r>
    </w:p>
    <w:p>
      <w:r>
        <w:rPr>
          <w:rFonts w:ascii="Arial" w:hAnsi="Arial"/>
          <w:sz w:val="24"/>
        </w:rPr>
        <w:t>गुणबृद्धि और संख्यातगुणहानि स्वस्थानकी अपेक्षा संज्ञी पद्नेन्द्रियके सम्भव हैं और इनका वर्तेमान</w:t>
      </w:r>
    </w:p>
    <w:p>
      <w:r>
        <w:rPr>
          <w:rFonts w:ascii="Arial" w:hAnsi="Arial"/>
          <w:sz w:val="24"/>
        </w:rPr>
        <w:t>स्पदीन लोकके असंख्यातवें भाग प्रमाण दै इसलिए इस अपेक्षासे यह् उक्त माण कहा है। तथा</w:t>
      </w:r>
    </w:p>
    <w:p>
      <w:r>
        <w:rPr>
          <w:rFonts w:ascii="Arial" w:hAnsi="Arial"/>
          <w:sz w:val="24"/>
        </w:rPr>
        <w:t>संज्ञी पच्चन्द्रियके स्वस्थान विहार आदिके सम्रय भी ये वृद्धियाँ और हानियाँ सम्भेव हैं इसलिए</w:t>
      </w:r>
    </w:p>
    <w:p>
      <w:r>
        <w:rPr>
          <w:rFonts w:ascii="Arial" w:hAnsi="Arial"/>
          <w:sz w:val="24"/>
        </w:rPr>
        <w:t>इस अपेक्षासे यह् स्पशन कुछ कम आठ बटे चौदह राजु प्रमाण कहा दै । तथा जो एकेन्द्रिय आदि</w:t>
      </w:r>
    </w:p>
    <w:p>
      <w:r>
        <w:rPr>
          <w:rFonts w:ascii="Arial" w:hAnsi="Arial"/>
          <w:sz w:val="24"/>
        </w:rPr>
        <w:t>द्वीन्द्रिय आदिकमें उत्पन्न होते हैं उनके परस्थानकी अपेक्षा ये वृद्धियाँ और हानियाँ सम्भेव हैं और</w:t>
      </w:r>
    </w:p>
    <w:p>
      <w:r>
        <w:rPr>
          <w:rFonts w:ascii="Arial" w:hAnsi="Arial"/>
          <w:sz w:val="24"/>
        </w:rPr>
        <w:t>ऐसे जीवोका स्पशेन सर्वलोकप्रमाण है इसलिए इस अपेक्षासे इनका सर्बेछोकप्रमाण स्न कहा</w:t>
      </w:r>
    </w:p>
    <w:p>
      <w:r>
        <w:rPr>
          <w:rFonts w:ascii="Arial" w:hAnsi="Arial"/>
          <w:sz w:val="24"/>
        </w:rPr>
        <w:t>है । इन प्रकृतियोंकी असंख्यातगुणहानिका स्पशन क्षेत्रके समान है यह स्पष्ट ही है। मात्र यहाँ</w:t>
      </w:r>
    </w:p>
    <w:p>
      <w:r>
        <w:rPr>
          <w:rFonts w:ascii="Arial" w:hAnsi="Arial"/>
          <w:sz w:val="24"/>
        </w:rPr>
        <w:t>उक्त प्रकृतियोंमेंसे कुछ प्रकृतियोंके सम्बन्धमें कुछ विशेषता है। यथाअनन्ताजुबन्धी चतुष्कको</w:t>
      </w:r>
    </w:p>
    <w:p>
      <w:r>
        <w:rPr>
          <w:rFonts w:ascii="Arial" w:hAnsi="Arial"/>
          <w:sz w:val="24"/>
        </w:rPr>
        <w:t>असंख्यातगुणहानि ओर अवक्तव्यपद देबोंके भी विहारादिके समय सम्भेव हैं इसलिए इनके इन</w:t>
      </w:r>
    </w:p>
    <w:p>
      <w:r>
        <w:rPr>
          <w:rFonts w:ascii="Arial" w:hAnsi="Arial"/>
          <w:sz w:val="24"/>
        </w:rPr>
        <w:t>दो पदोंकी अपेक्षा स्पशेन कुछ कम आठ बटे चौदह राजुप्रमाण कहा ह । खीवेद और पुरुषवेदकी</w:t>
      </w:r>
    </w:p>
    <w:p>
      <w:r>
        <w:rPr>
          <w:rFonts w:ascii="Arial" w:hAnsi="Arial"/>
          <w:sz w:val="24"/>
        </w:rPr>
        <w:t>संख्यातभागबृद्धि और संख्यातगुणब्र॒द्धि जिन जीवॉके होती है उनका वर्तेमान स्पशेन लोकके</w:t>
      </w:r>
    </w:p>
    <w:p>
      <w:r>
        <w:rPr>
          <w:rFonts w:ascii="Arial" w:hAnsi="Arial"/>
          <w:sz w:val="24"/>
        </w:rPr>
        <w:t>असंख्यातवें भागप्रमाण होनेसे यह उक्त प्रमाण कहा है । देवोके विहारादि पदको अपेक्षा यद्</w:t>
      </w:r>
    </w:p>
    <w:p>
      <w:r>
        <w:rPr>
          <w:rFonts w:ascii="Arial" w:hAnsi="Arial"/>
          <w:sz w:val="24"/>
        </w:rPr>
        <w:t>कुछ कम आठ वदे चौदह राजुप्रमाण होनेसे उक्त प्रमाण कदा है । तथा नीचे छह और ऊपर छह्</w:t>
      </w:r>
    </w:p>
    <w:p>
      <w:r>
        <w:rPr>
          <w:rFonts w:ascii="Arial" w:hAnsi="Arial"/>
          <w:sz w:val="24"/>
        </w:rPr>
        <w:t>इस प्रकार कुछ कम बारह वटे चौदह राजु प्रमाण प्राप्त होनेसे यह उक्त प्रमाण कहा दै । यहाँ</w:t>
      </w:r>
    </w:p>
    <w:p>
      <w:r>
        <w:rPr>
          <w:rFonts w:ascii="Arial" w:hAnsi="Arial"/>
          <w:sz w:val="24"/>
        </w:rPr>
        <w:t>डपपादपद्की विवक्षा होने पर इन वृद्धियोंका सब लोकप्रमाण स्पशेन बन सकता ह पर उसकी</w:t>
      </w:r>
    </w:p>
    <w:p>
      <w:r>
        <w:rPr>
          <w:rFonts w:ascii="Arial" w:hAnsi="Arial"/>
          <w:sz w:val="24"/>
        </w:rPr>
        <w:t>विवश्चा नहीं होनेसे नहीं कहा है । सम्यक्त्व और सम्यग्मिथ्यात्वकी चार ब्रद्धिर्यो अवस्थित और</w:t>
      </w:r>
    </w:p>
    <w:p>
      <w:r>
        <w:rPr>
          <w:rFonts w:ascii="Arial" w:hAnsi="Arial"/>
          <w:sz w:val="24"/>
        </w:rPr>
        <w:t>अवक्तव्यपद जो मिथ्यादृष्टि सम्यग्दर्टि होते हैं उनके सम्भेव है और इस अपेक्षासे बर्तेमान स्पशेन</w:t>
      </w:r>
    </w:p>
    <w:p>
      <w:r>
        <w:rPr>
          <w:rFonts w:ascii="Arial" w:hAnsi="Arial"/>
          <w:sz w:val="24"/>
        </w:rPr>
        <w:t>लोकके असंख्यातवें सागप्रमाण और अतीत स्पशेन  कुछ कम आठ वटे चौदह राजुप्रमाण प्राप्त</w:t>
      </w:r>
    </w:p>
    <w:p>
      <w:r>
        <w:rPr>
          <w:rFonts w:ascii="Arial" w:hAnsi="Arial"/>
          <w:sz w:val="24"/>
        </w:rPr>
        <w:t>होनेसे यह् उक्त प्रमाण कटा है। तथा इनकी चार हानियाँ सबके सम्भव हैं इसलिए इनका</w:t>
      </w:r>
    </w:p>
    <w:p>
      <w:r>
        <w:rPr>
          <w:rFonts w:ascii="Arial" w:hAnsi="Arial"/>
          <w:sz w:val="24"/>
        </w:rPr>
        <w:t>वतेमान स्पशेन लोकके असंख्यातवें भागप्रमाण विहारादिकी अपेक्षा कुछ कम आठ बटे चौद</w:t>
      </w:r>
    </w:p>
    <w:p>
      <w:r>
        <w:rPr>
          <w:rFonts w:ascii="Arial" w:hAnsi="Arial"/>
          <w:sz w:val="24"/>
        </w:rPr>
        <w:t>राजुप्रमाण और मारणान्तिक व उपपादपदकी अपेक्षा सर्वछोकप्रमाण कहा है। यहाँ मूलमें</w:t>
      </w:r>
    </w:p>
    <w:p>
      <w:r>
        <w:rPr>
          <w:rFonts w:ascii="Arial" w:hAnsi="Arial"/>
          <w:sz w:val="24"/>
        </w:rPr>
        <w:t>काययोगी आदि अन्य जितनी मागेणादे गिनाई हैं उनमें यह ओघमप्ररूपणा अविकछ बन जाती है</w:t>
      </w:r>
    </w:p>
    <w:p>
      <w:r>
        <w:rPr>
          <w:rFonts w:ascii="Arial" w:hAnsi="Arial"/>
          <w:sz w:val="24"/>
        </w:rPr>
        <w:t>इसलिए उनके कथनको ओघके समान कहा है। मात्र औदारिककाययोग नारकियों और देवोंके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३३०</w:t>
      </w:r>
    </w:p>
    <w:p>
      <w:r>
        <w:rPr>
          <w:rFonts w:ascii="Arial" w:hAnsi="Arial"/>
          <w:sz w:val="24"/>
        </w:rPr>
        <w:t>Page 253:</w:t>
      </w:r>
    </w:p>
    <w:p>
      <w:r>
        <w:rPr>
          <w:rFonts w:ascii="Arial" w:hAnsi="Arial"/>
          <w:sz w:val="24"/>
        </w:rPr>
        <w:t>२३४ जयधवलासदिदे कसायपाहुडे  ट्विदिविहत्ती ३</w:t>
      </w:r>
    </w:p>
    <w:p>
      <w:r>
        <w:rPr>
          <w:rFonts w:ascii="Arial" w:hAnsi="Arial"/>
          <w:sz w:val="24"/>
        </w:rPr>
        <w:t xml:space="preserve"> ३७६ आदेसेण णेरइएसु छब्बीस पयडीणं तिण्णिवड्डितिण्णिदाणिअवड्डिद्०</w:t>
      </w:r>
    </w:p>
    <w:p>
      <w:r>
        <w:rPr>
          <w:rFonts w:ascii="Arial" w:hAnsi="Arial"/>
          <w:sz w:val="24"/>
        </w:rPr>
        <w:t>के०  लो असंखे० भागो छचोद० देखणा । सम्मत्तसम्मामि० चत्तारिहाणि० लोग०</w:t>
      </w:r>
    </w:p>
    <w:p>
      <w:r>
        <w:rPr>
          <w:rFonts w:ascii="Arial" w:hAnsi="Arial"/>
          <w:sz w:val="24"/>
        </w:rPr>
        <w:t>असंखे ० भागो छचोदस० देखणा । चत्तारिषड्डिअवट्डि ०अवत्त व्व० अणंताणु०चडक्क०</w:t>
      </w:r>
    </w:p>
    <w:p>
      <w:r>
        <w:rPr>
          <w:rFonts w:ascii="Arial" w:hAnsi="Arial"/>
          <w:sz w:val="24"/>
        </w:rPr>
        <w:t>असंखे ० गुणहाणिअवत्तव्ब ० के० १ लोग० असंखे०भागो । विदियादि जाव सत्तमित्ति</w:t>
      </w:r>
    </w:p>
    <w:p>
      <w:r>
        <w:rPr>
          <w:rFonts w:ascii="Arial" w:hAnsi="Arial"/>
          <w:sz w:val="24"/>
        </w:rPr>
        <w:t>एवं चेव । णवरि अप्पणो रज्ज् णायव्वा । पठमपु०वि० खेत्तभंगो ।</w:t>
      </w:r>
    </w:p>
    <w:p>
      <w:r>
        <w:rPr>
          <w:rFonts w:ascii="Arial" w:hAnsi="Arial"/>
          <w:sz w:val="24"/>
        </w:rPr>
        <w:t>नहीं होता इसलिए इसमें छब्बीस प्रकृतियोंकी दो वृद्धियों और दो हानिर्योका स्पशेन छोकके</w:t>
      </w:r>
    </w:p>
    <w:p>
      <w:r>
        <w:rPr>
          <w:rFonts w:ascii="Arial" w:hAnsi="Arial"/>
          <w:sz w:val="24"/>
        </w:rPr>
        <w:t>असंख्यातवें भागप्रमाण और सब छोकप्रमाण कहा है । अनन्तानुबन्धीचतुष्ककी असंख्यात</w:t>
      </w:r>
    </w:p>
    <w:p>
      <w:r>
        <w:rPr>
          <w:rFonts w:ascii="Arial" w:hAnsi="Arial"/>
          <w:sz w:val="24"/>
        </w:rPr>
        <w:t>गुणददानि ओर अवक्तव्यपदका तथा खीवेद और पुरुषवेदकी दो बृद्धियोंका स्पशेन लोकके असंख्या</w:t>
      </w:r>
    </w:p>
    <w:p>
      <w:r>
        <w:rPr>
          <w:rFonts w:ascii="Arial" w:hAnsi="Arial"/>
          <w:sz w:val="24"/>
        </w:rPr>
        <w:t>तवे भागप्रमाण कहा है । सम्यक्त्व और सम्यग्मिथ्यात्वकी चार बृद्धियाँ अवस्थित और अवक्तव्य</w:t>
      </w:r>
    </w:p>
    <w:p>
      <w:r>
        <w:rPr>
          <w:rFonts w:ascii="Arial" w:hAnsi="Arial"/>
          <w:sz w:val="24"/>
        </w:rPr>
        <w:t>पदका स्पशेन भी छोकके असंख्यातवें भागप्रमाण कहा दै । तथा चार हानियोंका स्पशन छोकके</w:t>
      </w:r>
    </w:p>
    <w:p>
      <w:r>
        <w:rPr>
          <w:rFonts w:ascii="Arial" w:hAnsi="Arial"/>
          <w:sz w:val="24"/>
        </w:rPr>
        <w:t>असंख्यातवें भागप्रमाण और सव छोक प्रमाण कहा है। यहाँ औदारिककाययोगमें जो विशेषता</w:t>
      </w:r>
    </w:p>
    <w:p>
      <w:r>
        <w:rPr>
          <w:rFonts w:ascii="Arial" w:hAnsi="Arial"/>
          <w:sz w:val="24"/>
        </w:rPr>
        <w:t>कही है वह नपुंसकवेदमें अविकल बन जाती है। यद्यपि नपुंसकवेद नारकियोंके होता है पर</w:t>
      </w:r>
    </w:p>
    <w:p>
      <w:r>
        <w:rPr>
          <w:rFonts w:ascii="Arial" w:hAnsi="Arial"/>
          <w:sz w:val="24"/>
        </w:rPr>
        <w:t>उससे उक्त विशेषतामें कोई अन्तर नहीं पड़ता है। हाँ खीवेद और पुरुषवेदकी दो इड्धियोंके</w:t>
      </w:r>
    </w:p>
    <w:p>
      <w:r>
        <w:rPr>
          <w:rFonts w:ascii="Arial" w:hAnsi="Arial"/>
          <w:sz w:val="24"/>
        </w:rPr>
        <w:t>स्पशेनमें अन्तर आ जाता है क्योकि जो नारकी तिर्यञ्चो और मनुष्योंमें मारणान्तिक समुद्घात</w:t>
      </w:r>
    </w:p>
    <w:p>
      <w:r>
        <w:rPr>
          <w:rFonts w:ascii="Arial" w:hAnsi="Arial"/>
          <w:sz w:val="24"/>
        </w:rPr>
        <w:t>करते हैं उनके भी स््रीवेद और पुरुषवेदकी दो बृद्धियाँ सम्भव हैं अतः नपुंसकोंमें इन दो वेदोंकी</w:t>
      </w:r>
    </w:p>
    <w:p>
      <w:r>
        <w:rPr>
          <w:rFonts w:ascii="Arial" w:hAnsi="Arial"/>
          <w:sz w:val="24"/>
        </w:rPr>
        <w:t>दो बृद्धियोंका स्पशेन छोकके असंख्यातबें भेगप्रमाण और कुछ कम छह वटे चौदह राजुप्रमाण</w:t>
      </w:r>
    </w:p>
    <w:p>
      <w:r>
        <w:rPr>
          <w:rFonts w:ascii="Arial" w:hAnsi="Arial"/>
          <w:sz w:val="24"/>
        </w:rPr>
        <w:t>कहा है । इक्कीस प्रकृतियोंकी असंख्यातगुणहानि चारित्रमोहकी क्षपणाके समय होती है इसलिए</w:t>
      </w:r>
    </w:p>
    <w:p>
      <w:r>
        <w:rPr>
          <w:rFonts w:ascii="Arial" w:hAnsi="Arial"/>
          <w:sz w:val="24"/>
        </w:rPr>
        <w:t>यहाँ असंयतोंमें इसका निषेध किया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३५६ आदेशकी अपेक्षा नारकियोंमें छब्बीस प्रकृतिर्योकी तीन ब्ृद्धि तीन हानि और</w:t>
      </w:r>
    </w:p>
    <w:p>
      <w:r>
        <w:rPr>
          <w:rFonts w:ascii="Arial" w:hAnsi="Arial"/>
          <w:sz w:val="24"/>
        </w:rPr>
        <w:t>अवस्थित स्थितिविभक्तिवाले जीबॉने कितने क्षेत्रका स्पदोन किया है  छोकके असंख्यातवें भाग</w:t>
      </w:r>
    </w:p>
    <w:p>
      <w:r>
        <w:rPr>
          <w:rFonts w:ascii="Arial" w:hAnsi="Arial"/>
          <w:sz w:val="24"/>
        </w:rPr>
        <w:t>और त्रसनालीके चौदह भागोंमेंसे कुछ कम छह भाग प्रमाण क्षेत्रका स्पशेन किया ह । सम्यक्त्व</w:t>
      </w:r>
    </w:p>
    <w:p>
      <w:r>
        <w:rPr>
          <w:rFonts w:ascii="Arial" w:hAnsi="Arial"/>
          <w:sz w:val="24"/>
        </w:rPr>
        <w:t>और सम्यग्मिथ्यात्वकी चार हानिस्थितिविभक्तिवाले जीर्वोने लोकके असंख्यातवं भाग और</w:t>
      </w:r>
    </w:p>
    <w:p>
      <w:r>
        <w:rPr>
          <w:rFonts w:ascii="Arial" w:hAnsi="Arial"/>
          <w:sz w:val="24"/>
        </w:rPr>
        <w:t>श्रसनालीके चौदह भागोंमेंसे कुछ कम छह भागग्रमाण क्षेत्रका स्पशेन किया है । चार वद्धि</w:t>
      </w:r>
    </w:p>
    <w:p>
      <w:r>
        <w:rPr>
          <w:rFonts w:ascii="Arial" w:hAnsi="Arial"/>
          <w:sz w:val="24"/>
        </w:rPr>
        <w:t>अवस्थित और अवक्तव्य स्थितिविभक्तिवाले जीवोने तथा अनन्ताुबन्धीचतुष्ककी असंख्यात</w:t>
      </w:r>
    </w:p>
    <w:p>
      <w:r>
        <w:rPr>
          <w:rFonts w:ascii="Arial" w:hAnsi="Arial"/>
          <w:sz w:val="24"/>
        </w:rPr>
        <w:t>गुणहानि और अवक्तव्य स्थितिविभेक्तिवाले जीवोने कितने क्षेत्रका स्पशेन किया है १ छोकके</w:t>
      </w:r>
    </w:p>
    <w:p>
      <w:r>
        <w:rPr>
          <w:rFonts w:ascii="Arial" w:hAnsi="Arial"/>
          <w:sz w:val="24"/>
        </w:rPr>
        <w:t>असंख्यातवें भाग क्षेत्रका स्पशेन किया है । दूसरीसे लेकर सातवीं प्रथिवीतक इसी प्रकार जानना</w:t>
      </w:r>
    </w:p>
    <w:p>
      <w:r>
        <w:rPr>
          <w:rFonts w:ascii="Arial" w:hAnsi="Arial"/>
          <w:sz w:val="24"/>
        </w:rPr>
        <w:t>चाहिए। किन्तु इतनी विशेषता दै किः अपने अपने राजु जानना चाहिए। तथा पहली प्रथिवीमें</w:t>
      </w:r>
    </w:p>
    <w:p>
      <w:r>
        <w:rPr>
          <w:rFonts w:ascii="Arial" w:hAnsi="Arial"/>
          <w:sz w:val="24"/>
        </w:rPr>
        <w:t>स्पशेन क्षेत्रके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 थे सामान्यसे नारकियोंके स्पशेनको ध्यानमें रखकर यहाँ छब्बीस प्रकृतियोंकी</w:t>
      </w:r>
    </w:p>
    <w:p>
      <w:r>
        <w:rPr>
          <w:rFonts w:ascii="Arial" w:hAnsi="Arial"/>
          <w:sz w:val="24"/>
        </w:rPr>
        <w:t>तीन बृद्धियाँ तीन हानियाँ और अवस्थितपद॒का सरन छोकके असंख्यातवें भागप्रमाण और कुछ</w:t>
      </w:r>
    </w:p>
    <w:p>
      <w:r>
        <w:rPr>
          <w:rFonts w:ascii="Arial" w:hAnsi="Arial"/>
          <w:sz w:val="24"/>
        </w:rPr>
        <w:t>कम छह बटे चौदह राजुप्रमाण कहा दै । इसी प्रकार सम्यक्त्व और सम्यग्मिथ्यात्वकी चार</w:t>
      </w:r>
    </w:p>
    <w:p>
      <w:r>
        <w:rPr>
          <w:rFonts w:ascii="Arial" w:hAnsi="Arial"/>
          <w:sz w:val="24"/>
        </w:rPr>
        <w:t>द्वानियोंका उक्त स्पशेन घटित कर लेना चाहिए। पर इनकी चार वृद्धियाँ अवस्थित और अब</w:t>
      </w:r>
    </w:p>
    <w:p>
      <w:r>
        <w:rPr>
          <w:rFonts w:ascii="Arial" w:hAnsi="Arial"/>
          <w:sz w:val="24"/>
        </w:rPr>
        <w:t>क्तव्यपद् तथा अनन्तानुबन्धीचतुष्ककी असंख्यातगुणहानि और अवक्तव्यपद् मारणान्तिक समुद्रात</w:t>
      </w:r>
    </w:p>
    <w:p>
      <w:r>
        <w:rPr>
          <w:rFonts w:ascii="Arial" w:hAnsi="Arial"/>
          <w:sz w:val="24"/>
        </w:rPr>
        <w:t>और उपपादपदके समय सम्भेव न होनेसे यह स्पशन छोकके असंख्यातबें भागप्रमाण कहा है।</w:t>
      </w:r>
    </w:p>
    <w:p>
      <w:r>
        <w:rPr>
          <w:rFonts w:ascii="Arial" w:hAnsi="Arial"/>
          <w:sz w:val="24"/>
        </w:rPr>
        <w:t>द्वितीयादि प्रथिवियोंमें यद स्पशेन इसी प्रकार घटित कर लेना चाहिए । मात्र कुछ कम छह बटे</w:t>
      </w:r>
    </w:p>
    <w:p>
      <w:r>
        <w:rPr>
          <w:rFonts w:ascii="Arial" w:hAnsi="Arial"/>
          <w:sz w:val="24"/>
        </w:rPr>
        <w:t>चौदह राजुप्रमाण स्पशेनके स्थानमें अपना अपना स्प्शन कहना चाहिए । पहली प्रथिवीमें स्पशेन</w:t>
      </w:r>
    </w:p>
    <w:p>
      <w:r>
        <w:rPr>
          <w:rFonts w:ascii="Arial" w:hAnsi="Arial"/>
          <w:sz w:val="24"/>
        </w:rPr>
        <w:t>क्षेत्रके समान है यह स्पष्ट ही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ता भरतौ अप्पणा रज्जू इति पाठः ।</w:t>
      </w:r>
    </w:p>
    <w:p>
      <w:r>
        <w:rPr>
          <w:rFonts w:ascii="Arial" w:hAnsi="Arial"/>
          <w:sz w:val="24"/>
        </w:rPr>
        <w:t>Page 254:</w:t>
      </w:r>
    </w:p>
    <w:p>
      <w:r>
        <w:rPr>
          <w:rFonts w:ascii="Arial" w:hAnsi="Arial"/>
          <w:sz w:val="24"/>
        </w:rPr>
        <w:t>गा० २२ वड्धिपरूवणाए फोसणं २३५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३७७ तिरिक्खेसु छब्बीसं पयडीणं असंखे०भागवड्डिद्णिअवद्ठि० ओधं ।</w:t>
      </w:r>
    </w:p>
    <w:p>
      <w:r>
        <w:rPr>
          <w:rFonts w:ascii="Arial" w:hAnsi="Arial"/>
          <w:sz w:val="24"/>
        </w:rPr>
        <w:t>दोवड्डिदोहाणि० लोग० अखंखे०भागो सव्वलोगो बा । णवरि अणंताणु०चउक्क ०</w:t>
      </w:r>
    </w:p>
    <w:p>
      <w:r>
        <w:rPr>
          <w:rFonts w:ascii="Arial" w:hAnsi="Arial"/>
          <w:sz w:val="24"/>
        </w:rPr>
        <w:t>असंख ० गुणहा णिअवत्तव्व० इत्थिपुरिस० दोबड्ि छोग० असंखे०भागो  सम्मत्त</w:t>
      </w:r>
    </w:p>
    <w:p>
      <w:r>
        <w:rPr>
          <w:rFonts w:ascii="Arial" w:hAnsi="Arial"/>
          <w:sz w:val="24"/>
        </w:rPr>
        <w:t>सम्मामि० चत्तारिह्ाणि० लो० असंखे०भागो सव्बलोगो वा। सेसपदाणं खेत्तभमो ।</w:t>
      </w:r>
    </w:p>
    <w:p>
      <w:r>
        <w:rPr>
          <w:rFonts w:ascii="Arial" w:hAnsi="Arial"/>
          <w:sz w:val="24"/>
        </w:rPr>
        <w:t>पंचि०तिरिक्खतियस्मि छब्बीसं पयडीणं सब्बपदाणं लो० असंखे०भागों सब्बलोगो</w:t>
      </w:r>
    </w:p>
    <w:p>
      <w:r>
        <w:rPr>
          <w:rFonts w:ascii="Arial" w:hAnsi="Arial"/>
          <w:sz w:val="24"/>
        </w:rPr>
        <w:t>वा। णवरि अणंताणु०चउक्क० असंखे गुणहाणिअवतव्व० इत्थिपुरिस० तिण्णि</w:t>
      </w:r>
    </w:p>
    <w:p>
      <w:r>
        <w:rPr>
          <w:rFonts w:ascii="Arial" w:hAnsi="Arial"/>
          <w:sz w:val="24"/>
        </w:rPr>
        <w:t>बड्डिअवद्टि लो० असंखे०मागो । सम्मत्तसम्मामि० तिरिक््खोघं । पंचि०तिरि०</w:t>
      </w:r>
    </w:p>
    <w:p>
      <w:r>
        <w:rPr>
          <w:rFonts w:ascii="Arial" w:hAnsi="Arial"/>
          <w:sz w:val="24"/>
        </w:rPr>
        <w:t>अपज्ज ०मणुसअपज्ज ० अद्कावीसं पयडीणं सव्वपदवि० रोग असंखे०भागो</w:t>
      </w:r>
    </w:p>
    <w:p>
      <w:r>
        <w:rPr>
          <w:rFonts w:ascii="Arial" w:hAnsi="Arial"/>
          <w:sz w:val="24"/>
        </w:rPr>
        <w:t>सब्वलोगो वा। णवरि इस्थिपुरिस तिण्णिबड्धिअवट्धि लो असंखे०भागो ।</w:t>
      </w:r>
    </w:p>
    <w:p>
      <w:r>
        <w:rPr>
          <w:rFonts w:ascii="Arial" w:hAnsi="Arial"/>
          <w:sz w:val="24"/>
        </w:rPr>
        <w:t>एवं पचि ०अपज्ज ०तसअपज्जत्ताणं । मणुसतियम्मि छन्धीसं पयडीणं सब्बपदवि०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पचि ज म  कप</w:t>
      </w:r>
    </w:p>
    <w:p>
      <w:r>
        <w:rPr>
          <w:rFonts w:ascii="Arial" w:hAnsi="Arial"/>
          <w:sz w:val="24"/>
        </w:rPr>
        <w:t>दियतिरिकिखभंगो । णवरि असंखेगुणदाणि लोग० असंख०भागो । सम्मत्त</w:t>
      </w:r>
    </w:p>
    <w:p>
      <w:r>
        <w:rPr>
          <w:rFonts w:ascii="Arial" w:hAnsi="Arial"/>
          <w:sz w:val="24"/>
        </w:rPr>
        <w:t>सम्मामि० पंचिर तिरिक्खभंगो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 ३७५ तियचोंमें छब्बीस प्रकृतियोंकी असंख्यातभेगब्ृद्धि असंख्यातभागहानि और</w:t>
      </w:r>
    </w:p>
    <w:p>
      <w:r>
        <w:rPr>
          <w:rFonts w:ascii="Arial" w:hAnsi="Arial"/>
          <w:sz w:val="24"/>
        </w:rPr>
        <w:t>अवस्थितका भंग ओघके समान है। दो बृद्धि और दो हानि स्थितिविभक्तिवाले जीवॉने छोकके</w:t>
      </w:r>
    </w:p>
    <w:p>
      <w:r>
        <w:rPr>
          <w:rFonts w:ascii="Arial" w:hAnsi="Arial"/>
          <w:sz w:val="24"/>
        </w:rPr>
        <w:t>असंख्यातवे भाग और सब छोक क्षेत्रका सरन किया है । किन्तु इतनी विशेषता है कि अनन्ता</w:t>
      </w:r>
    </w:p>
    <w:p>
      <w:r>
        <w:rPr>
          <w:rFonts w:ascii="Arial" w:hAnsi="Arial"/>
          <w:sz w:val="24"/>
        </w:rPr>
        <w:t>उबन्धीचलुष्ककी असंख्यातगुणहानि और अवक्तव्य स्थितिविभक्तिबाले जीवने तथा ल्लीवेद और</w:t>
      </w:r>
    </w:p>
    <w:p>
      <w:r>
        <w:rPr>
          <w:rFonts w:ascii="Arial" w:hAnsi="Arial"/>
          <w:sz w:val="24"/>
        </w:rPr>
        <w:t>पुरुषवेदकी दो वृद्धि स्थितिविभक्तिवाले जीबोंने लोकके असंख्यातवें भाग क्षेत्रका स्पशेन किया है ।</w:t>
      </w:r>
    </w:p>
    <w:p>
      <w:r>
        <w:rPr>
          <w:rFonts w:ascii="Arial" w:hAnsi="Arial"/>
          <w:sz w:val="24"/>
        </w:rPr>
        <w:t>सम्यक्त्व और सम्यम्मिथ्यात्वकी चार हानिस्थितिविभक्तिवाले जीबॉने छोकके असंख्यातवें भाग</w:t>
      </w:r>
    </w:p>
    <w:p>
      <w:r>
        <w:rPr>
          <w:rFonts w:ascii="Arial" w:hAnsi="Arial"/>
          <w:sz w:val="24"/>
        </w:rPr>
        <w:t>्षे्रका ओर सब लोक क्षेत्रका स्पशेन किया है । शेष पदोंका भंग क्षेत्रके समान है । तीन प्रकारके</w:t>
      </w:r>
    </w:p>
    <w:p>
      <w:r>
        <w:rPr>
          <w:rFonts w:ascii="Arial" w:hAnsi="Arial"/>
          <w:sz w:val="24"/>
        </w:rPr>
        <w:t>पंचेन्द्रिय तियचोंमें छब्बीस प्रकृतियोंके सब पदोंका स्पशेन छोकका असंख्यातवाँ भाग और सब</w:t>
      </w:r>
    </w:p>
    <w:p>
      <w:r>
        <w:rPr>
          <w:rFonts w:ascii="Arial" w:hAnsi="Arial"/>
          <w:sz w:val="24"/>
        </w:rPr>
        <w:t>कोक है । किन्तु इतनी विशेषता है कि अनन्तानुबन्धीचतुष्ककी असंख्यातगुणहानि और अब</w:t>
      </w:r>
    </w:p>
    <w:p>
      <w:r>
        <w:rPr>
          <w:rFonts w:ascii="Arial" w:hAnsi="Arial"/>
          <w:sz w:val="24"/>
        </w:rPr>
        <w:t>क्तव्यका स्पशेन तथा खीवेद और पुरुषवेदकी तीन वृद्धि और अवस्थितका स्पशेन लोकका असंख्या</w:t>
      </w:r>
    </w:p>
    <w:p>
      <w:r>
        <w:rPr>
          <w:rFonts w:ascii="Arial" w:hAnsi="Arial"/>
          <w:sz w:val="24"/>
        </w:rPr>
        <w:t>त्वो भाग हे । सम्यक्स्व और सम्यम्मिथ्यात्वकी अपेक्षा स्पशेन सामान्य तियचोंके समान है।</w:t>
      </w:r>
    </w:p>
    <w:p>
      <w:r>
        <w:rPr>
          <w:rFonts w:ascii="Arial" w:hAnsi="Arial"/>
          <w:sz w:val="24"/>
        </w:rPr>
        <w:t>पंचेन्द्रिय तिर्य॑च अपयोप्त और मनुष्य अपर्याप्तकोंमें अद्वाईस प्रकृतियोके सब पद् स्थितिविभक्ति</w:t>
      </w:r>
    </w:p>
    <w:p>
      <w:r>
        <w:rPr>
          <w:rFonts w:ascii="Arial" w:hAnsi="Arial"/>
          <w:sz w:val="24"/>
        </w:rPr>
        <w:t>वालेन लोकके असंख्यातवें भाग और सब खोकका स्पशेन किया है । किन्तु इतनी विशेषता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कि सवेद और पुरुषवेदकी तीन ब॒द्धि और अवस्थितस्थितिविभक्तिका स्परोन छोकका असंख्यातवाँ</w:t>
      </w:r>
    </w:p>
    <w:p>
      <w:r>
        <w:rPr>
          <w:rFonts w:ascii="Arial" w:hAnsi="Arial"/>
          <w:sz w:val="24"/>
        </w:rPr>
        <w:t>भाग है । इसी प्रकार पंचेन्द्रिय अपर्याप्त और चस अपयीप्त जीवॉके जानना चाहिए। तीन प्रकारके</w:t>
      </w:r>
    </w:p>
    <w:p>
      <w:r>
        <w:rPr>
          <w:rFonts w:ascii="Arial" w:hAnsi="Arial"/>
          <w:sz w:val="24"/>
        </w:rPr>
        <w:t>मनुष्योंमें छब्बीस प्रक्ृतियोंके सब पदोंका भंग पंचेन्द्रिय तियचोके समान है। किन्तु इतनी</w:t>
      </w:r>
    </w:p>
    <w:p>
      <w:r>
        <w:rPr>
          <w:rFonts w:ascii="Arial" w:hAnsi="Arial"/>
          <w:sz w:val="24"/>
        </w:rPr>
        <w:t>विशेषता है कि असंख्यातगुणहानिका स्पशेन लोकका असंख्यातवाँ भाग है। सम्यक्त्व और</w:t>
      </w:r>
    </w:p>
    <w:p>
      <w:r>
        <w:rPr>
          <w:rFonts w:ascii="Arial" w:hAnsi="Arial"/>
          <w:sz w:val="24"/>
        </w:rPr>
        <w:t>सम्यग्मिथ्यात्वका भंग पंचेन्द्रिय तियचोंके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विशेषाथ  तियेच्रोमे छच्वीस प्रकृतियोंकी असंख्यावभागबद्धि असंख्यातभागहानि और</w:t>
      </w:r>
    </w:p>
    <w:p>
      <w:r>
        <w:rPr>
          <w:rFonts w:ascii="Arial" w:hAnsi="Arial"/>
          <w:sz w:val="24"/>
        </w:rPr>
        <w:t>अवस्थितपद सब एकेन्द्रियादि जीवोंके सम्भव होनेसे इनका स्पशेन ओघके समान सब छोकप्रमाण</w:t>
      </w:r>
    </w:p>
    <w:p>
      <w:r>
        <w:rPr>
          <w:rFonts w:ascii="Arial" w:hAnsi="Arial"/>
          <w:sz w:val="24"/>
        </w:rPr>
        <w:t>कहा है । इन प्रकृतियोंकी दो बृद्धियाँ औरईदो हानियाँ ऐसे जीवक ही सम्भव हैं जिनका वर्तेमान</w:t>
      </w:r>
    </w:p>
    <w:p>
      <w:r>
        <w:rPr>
          <w:rFonts w:ascii="Arial" w:hAnsi="Arial"/>
          <w:sz w:val="24"/>
        </w:rPr>
        <w:t>स्पशन लोकके असंख्यातबें भागप्रमाण और अतीत स्परोन सब छोकप्रमाण होता है अतः यह्</w:t>
      </w:r>
    </w:p>
    <w:p>
      <w:r>
        <w:rPr>
          <w:rFonts w:ascii="Arial" w:hAnsi="Arial"/>
          <w:sz w:val="24"/>
        </w:rPr>
        <w:t>चक्तप्रमाण कहा है । मात्र अनन्तानुबन्धी चतुष्ककी असंख्यातगुणहानि और अवक्तव्यपदका तथा</w:t>
      </w:r>
    </w:p>
    <w:p>
      <w:r>
        <w:rPr>
          <w:rFonts w:ascii="Arial" w:hAnsi="Arial"/>
          <w:sz w:val="24"/>
        </w:rPr>
        <w:t>१ अआ भरतौ तिण्गिवद्वतिण्णिहयणिभवदधि इति बाढः</w:t>
      </w:r>
    </w:p>
    <w:p>
      <w:r>
        <w:rPr>
          <w:rFonts w:ascii="Arial" w:hAnsi="Arial"/>
          <w:sz w:val="24"/>
        </w:rPr>
        <w:t>Page 255:</w:t>
      </w:r>
    </w:p>
    <w:p>
      <w:r>
        <w:rPr>
          <w:rFonts w:ascii="Arial" w:hAnsi="Arial"/>
          <w:sz w:val="24"/>
        </w:rPr>
        <w:t>२३६ जयघवलासहिदे कसायपाहुडे  द्विदिविहत्ती ३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३७८ देवेसु मिच्छत्तबारसक० सत्तणोक० सव्वपद्वि० छो० असंखे०भागो </w:t>
      </w:r>
    </w:p>
    <w:p>
      <w:r>
        <w:rPr>
          <w:rFonts w:ascii="Arial" w:hAnsi="Arial"/>
          <w:sz w:val="24"/>
        </w:rPr>
        <w:t>अड्डणवचोद० देखणा । अणंताणु०चउक० असंखे०गुणहाणिअवत्तव्व  इत्थिपुरिस०</w:t>
      </w:r>
    </w:p>
    <w:p>
      <w:r>
        <w:rPr>
          <w:rFonts w:ascii="Arial" w:hAnsi="Arial"/>
          <w:sz w:val="24"/>
        </w:rPr>
        <w:t>तिण्णिवड्डिअव्डि सम्मत्तसम्मामिच्छन्ताणं चत्तारिवड्डिअवद्धि ०अवत्त  लो०</w:t>
      </w:r>
    </w:p>
    <w:p>
      <w:r>
        <w:rPr>
          <w:rFonts w:ascii="Arial" w:hAnsi="Arial"/>
          <w:sz w:val="24"/>
        </w:rPr>
        <w:t>असंखे ० भागो अट्डचोद० देखणा । सेसपद्वि० अट्ठणवचोह० देखणा । एवं भवणादि</w:t>
      </w:r>
    </w:p>
    <w:p>
      <w:r>
        <w:rPr>
          <w:rFonts w:ascii="Arial" w:hAnsi="Arial"/>
          <w:sz w:val="24"/>
        </w:rPr>
        <w:t>जाव सहस्सार त्ति । णवरि सगपोसणं वत्तव्वं। आणदादि जाब अच्चुद् तति अद्गाबीसं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पयडोणं सब्बपदबि० लोग० असंखे०भागो छचोदस  देखणा। उवरि खेत्तमंगो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खीवेद् और पुरुषवेदकी दो बृद्धियोंका स्पशेन लोकके असंख्यातवें भागप्रमाण है यह स्पष्ट ही है।</w:t>
      </w:r>
    </w:p>
    <w:p>
      <w:r>
        <w:rPr>
          <w:rFonts w:ascii="Arial" w:hAnsi="Arial"/>
          <w:sz w:val="24"/>
        </w:rPr>
        <w:t>सम्यक्त्व और सम्यग्सिथ्यात्वकी चार हानियाँ उन सब जीवोंके सम्भव हैं जो इन प्रकृतियोंकी</w:t>
      </w:r>
    </w:p>
    <w:p>
      <w:r>
        <w:rPr>
          <w:rFonts w:ascii="Arial" w:hAnsi="Arial"/>
          <w:sz w:val="24"/>
        </w:rPr>
        <w:t>सत्ताके साथ एकेन्द्रियादिमें उत्पन्न होते हैं ॥ यतः इनका वतेमान स्पशेन लोकके असंख्यातबें भाग</w:t>
      </w:r>
    </w:p>
    <w:p>
      <w:r>
        <w:rPr>
          <w:rFonts w:ascii="Arial" w:hAnsi="Arial"/>
          <w:sz w:val="24"/>
        </w:rPr>
        <w:t>प्रमाण और अतीत स्पशेन सब छोकप्रमाण है अतः यह स्पशन उक्त प्रमाण कहा है । यहाँ इन दो</w:t>
      </w:r>
    </w:p>
    <w:p>
      <w:r>
        <w:rPr>
          <w:rFonts w:ascii="Arial" w:hAnsi="Arial"/>
          <w:sz w:val="24"/>
        </w:rPr>
        <w:t>प्रक्रतियोंके शेष पदोंकी अपेक्षा स्पशेन क्षेत्रके समान है यह स्पष्ट ही हे । पञ्चेन्द्रिय तियेब्त्रिकमें</w:t>
      </w:r>
    </w:p>
    <w:p>
      <w:r>
        <w:rPr>
          <w:rFonts w:ascii="Arial" w:hAnsi="Arial"/>
          <w:sz w:val="24"/>
        </w:rPr>
        <w:t>छब्बीस प्रकृतियोंके सम्भव सब पदोंका स्वामित्व ओघके समान होनेसे उनकी अपेक्षा स्पशेन</w:t>
      </w:r>
    </w:p>
    <w:p>
      <w:r>
        <w:rPr>
          <w:rFonts w:ascii="Arial" w:hAnsi="Arial"/>
          <w:sz w:val="24"/>
        </w:rPr>
        <w:t>खोकके असंख्यातवें भागप्रमाण और सब छोकप्रमाण कहा है। मात्र ू अनन्तानुबन्धीचतुष्क</w:t>
      </w:r>
    </w:p>
    <w:p>
      <w:r>
        <w:rPr>
          <w:rFonts w:ascii="Arial" w:hAnsi="Arial"/>
          <w:sz w:val="24"/>
        </w:rPr>
        <w:t>स्लीवेद और पुरुषवेद् इसके अपवाद हैं इसलिए इन प्रकृतियोंके जिन पदोंके स्पशेनमें विशेषता है</w:t>
      </w:r>
    </w:p>
    <w:p>
      <w:r>
        <w:rPr>
          <w:rFonts w:ascii="Arial" w:hAnsi="Arial"/>
          <w:sz w:val="24"/>
        </w:rPr>
        <w:t>उसे अछगसे स्पष्ट किया है । इनमें सम्यक्त्व और सम्यग्मिथ्यात्वके सब पदोंका स्पशेन सामान्य</w:t>
      </w:r>
    </w:p>
    <w:p>
      <w:r>
        <w:rPr>
          <w:rFonts w:ascii="Arial" w:hAnsi="Arial"/>
          <w:sz w:val="24"/>
        </w:rPr>
        <w:t>तिर्यच्रोके समान प्राप्त होनेसे वह उनके समान कहा ह । पञ्चेन्द्रिय ति्यच्च अपर्याप्त और मनुष्य</w:t>
      </w:r>
    </w:p>
    <w:p>
      <w:r>
        <w:rPr>
          <w:rFonts w:ascii="Arial" w:hAnsi="Arial"/>
          <w:sz w:val="24"/>
        </w:rPr>
        <w:t>भपर्याप्तकोंमें खीबेद ओर पुरुषबेदकी तीन बुद्धि जौर अवस्थितपदके स्पशेनमें ही विशेषता द । शेष</w:t>
      </w:r>
    </w:p>
    <w:p>
      <w:r>
        <w:rPr>
          <w:rFonts w:ascii="Arial" w:hAnsi="Arial"/>
          <w:sz w:val="24"/>
        </w:rPr>
        <w:t>ध्पशेन इन दोनों मार्गणाओंके स्पशेनके समान ही है । इसी प्रकार पंचेन्द्रिय अपयाप्त और त्रस</w:t>
      </w:r>
    </w:p>
    <w:p>
      <w:r>
        <w:rPr>
          <w:rFonts w:ascii="Arial" w:hAnsi="Arial"/>
          <w:sz w:val="24"/>
        </w:rPr>
        <w:t>पर्याप्त जीवोंमें जानना चाहिए । एकेन्द्रिय आदिमें मारणान्तिक समुदूघात करनेवाले इन जीवोके</w:t>
      </w:r>
    </w:p>
    <w:p>
      <w:r>
        <w:rPr>
          <w:rFonts w:ascii="Arial" w:hAnsi="Arial"/>
          <w:sz w:val="24"/>
        </w:rPr>
        <w:t>याजो एकेन्द्रिय आदि जीव मर कर इनमें उत्पन्न होते हैं उनके सत्रीबेद और पुरुषबंदकी तीन</w:t>
      </w:r>
    </w:p>
    <w:p>
      <w:r>
        <w:rPr>
          <w:rFonts w:ascii="Arial" w:hAnsi="Arial"/>
          <w:sz w:val="24"/>
        </w:rPr>
        <w:t>वृद्धियाँ और अवस्थित पद् नहीं होते इसलिए इनमें इन प्रकृतियोंके उक्त पदोंका स्पशेन छोकके</w:t>
      </w:r>
    </w:p>
    <w:p>
      <w:r>
        <w:rPr>
          <w:rFonts w:ascii="Arial" w:hAnsi="Arial"/>
          <w:sz w:val="24"/>
        </w:rPr>
        <w:t>असंख्यातवें भागप्रमाण कहा है । मनुष्यत्रिक्मं और सब स्पशेन तो पंचेन्द्रिय तिरयच्चोके समान</w:t>
      </w:r>
    </w:p>
    <w:p>
      <w:r>
        <w:rPr>
          <w:rFonts w:ascii="Arial" w:hAnsi="Arial"/>
          <w:sz w:val="24"/>
        </w:rPr>
        <w:t>बन जाता दै । मात्र इनमें भिथ्यात्व बारह कषाय और नौ नोकषायोंकी भी असंख्यातगुणहानि</w:t>
      </w:r>
    </w:p>
    <w:p>
      <w:r>
        <w:rPr>
          <w:rFonts w:ascii="Arial" w:hAnsi="Arial"/>
          <w:sz w:val="24"/>
        </w:rPr>
        <w:t>सम्भव है इसलिएणं इनमे छब्बीस प्रकतियोंकी असंख्यातगुणहानिका स्पशेन छोकके असंख्यातवें</w:t>
      </w:r>
    </w:p>
    <w:p>
      <w:r>
        <w:rPr>
          <w:rFonts w:ascii="Arial" w:hAnsi="Arial"/>
          <w:sz w:val="24"/>
        </w:rPr>
        <w:t>भागप्रमाण कहा हे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३७८ देवोंमें मिश्यात्व बारह कषाय और सात नोकषायोंके सब पद् स्थितिविभक्तिवाले</w:t>
      </w:r>
    </w:p>
    <w:p>
      <w:r>
        <w:rPr>
          <w:rFonts w:ascii="Arial" w:hAnsi="Arial"/>
          <w:sz w:val="24"/>
        </w:rPr>
        <w:t>जीवनि लोकके असंख्यातवें भाग और त्रसनालीके चौदह भागोंमेंसे कुछ कम आठ और कुछ कम</w:t>
      </w:r>
    </w:p>
    <w:p>
      <w:r>
        <w:rPr>
          <w:rFonts w:ascii="Arial" w:hAnsi="Arial"/>
          <w:sz w:val="24"/>
        </w:rPr>
        <w:t xml:space="preserve">नौ भाग क्षेत्रका स्पशेन किया है । अनन्ताजुबन्धी चतुष्ककी असंख्यातगुणहानि और अवक्तव्यका </w:t>
      </w:r>
    </w:p>
    <w:p>
      <w:r>
        <w:rPr>
          <w:rFonts w:ascii="Arial" w:hAnsi="Arial"/>
          <w:sz w:val="24"/>
        </w:rPr>
        <w:t>स्ीवेद और पुरुषवेदकी तीन वृद्धि और अवस्थितका तथा सम्यक्त्व और सम्यग्मिथ्यात्वकी चार बृद्धि</w:t>
      </w:r>
    </w:p>
    <w:p>
      <w:r>
        <w:rPr>
          <w:rFonts w:ascii="Arial" w:hAnsi="Arial"/>
          <w:sz w:val="24"/>
        </w:rPr>
        <w:t>अवस्थित और अवक्तव्यका स्पशेन छोकका असंख्यातवाँ भाग और त्रसनालीके चौदह भागोंमेंसे</w:t>
      </w:r>
    </w:p>
    <w:p>
      <w:r>
        <w:rPr>
          <w:rFonts w:ascii="Arial" w:hAnsi="Arial"/>
          <w:sz w:val="24"/>
        </w:rPr>
        <w:t>कुछ कम आठ भाग है। तथा शेष पदोंका स्पशेन त्रसनालीके चौदद् भागोंमेंसे कुछ कम आठ</w:t>
      </w:r>
    </w:p>
    <w:p>
      <w:r>
        <w:rPr>
          <w:rFonts w:ascii="Arial" w:hAnsi="Arial"/>
          <w:sz w:val="24"/>
        </w:rPr>
        <w:t>और कुछ कम नौ भाग है । इसी प्रकार भवनवासियोंसे लेकर सहखार कल्प तक जानना चाहिए।</w:t>
      </w:r>
    </w:p>
    <w:p>
      <w:r>
        <w:rPr>
          <w:rFonts w:ascii="Arial" w:hAnsi="Arial"/>
          <w:sz w:val="24"/>
        </w:rPr>
        <w:t>किन्तु इतनी विशेषता है कि अपना अपना स्पशेन कहना चाहिए। आनत कल्पसे लेकर च्युत</w:t>
      </w:r>
    </w:p>
    <w:p>
      <w:r>
        <w:rPr>
          <w:rFonts w:ascii="Arial" w:hAnsi="Arial"/>
          <w:sz w:val="24"/>
        </w:rPr>
        <w:t>कल्प तकके देवोंमें अद्दाईस प्रकृतियोंके सब पद् स्थितिविभक्तिवाले जीवोंने छोकके असंख्यातवें</w:t>
      </w:r>
    </w:p>
    <w:p>
      <w:r>
        <w:rPr>
          <w:rFonts w:ascii="Arial" w:hAnsi="Arial"/>
          <w:sz w:val="24"/>
        </w:rPr>
        <w:t>भाग और त्रसनाछीके चौदह भागोंमेंसे कुछ कम छह भोगम्रमाण क्षेत्रका स्पशेन किया हे । इसके</w:t>
      </w:r>
    </w:p>
    <w:p>
      <w:r>
        <w:rPr>
          <w:rFonts w:ascii="Arial" w:hAnsi="Arial"/>
          <w:sz w:val="24"/>
        </w:rPr>
        <w:t>ऊपर स्पशेनका भंग क्षेत्रके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विशेषाथदेवोंमें अनन्तानुबन्धीचतुष्ककी असंख्यातगुणहानि और अवक्तव्यपद</w:t>
      </w:r>
    </w:p>
    <w:p>
      <w:r>
        <w:rPr>
          <w:rFonts w:ascii="Arial" w:hAnsi="Arial"/>
          <w:sz w:val="24"/>
        </w:rPr>
        <w:t>स्लीवेद और पुरुषवेदकी तीन बृद्धियाँ और जवस्थितपद् तथा सम्यक्त्व और सम्यग्मिथ्यात्वकी</w:t>
      </w:r>
    </w:p>
    <w:p>
      <w:r>
        <w:rPr>
          <w:rFonts w:ascii="Arial" w:hAnsi="Arial"/>
          <w:sz w:val="24"/>
        </w:rPr>
        <w:t>Page 256:</w:t>
      </w:r>
    </w:p>
    <w:p>
      <w:r>
        <w:rPr>
          <w:rFonts w:ascii="Arial" w:hAnsi="Arial"/>
          <w:sz w:val="24"/>
        </w:rPr>
        <w:t>गा० २२  चड्डिपरूवणाए फोसणं २३७</w:t>
      </w:r>
    </w:p>
    <w:p>
      <w:r>
        <w:rPr>
          <w:rFonts w:ascii="Arial" w:hAnsi="Arial"/>
          <w:sz w:val="24"/>
        </w:rPr>
        <w:t xml:space="preserve"> ३७६ इंदियाणु० सव्वेहदियाणं छञ्ोसं पयडीणमसंखे  भागवड्डिहाणि</w:t>
      </w:r>
    </w:p>
    <w:p>
      <w:r>
        <w:rPr>
          <w:rFonts w:ascii="Arial" w:hAnsi="Arial"/>
          <w:sz w:val="24"/>
        </w:rPr>
        <w:t>अवद्ध  के० खेत्तं पोसि्दं  सव्वलोगो । दोदाणि० लोगस्स असंखे  मागो सच्वनोगो</w:t>
      </w:r>
    </w:p>
    <w:p>
      <w:r>
        <w:rPr>
          <w:rFonts w:ascii="Arial" w:hAnsi="Arial"/>
          <w:sz w:val="24"/>
        </w:rPr>
        <w:t>वा। सम्मत्तसम्मामि० चत्तारिहाणि खो असंखेरमामो सव्वल्लोगो बा । एवं</w:t>
      </w:r>
    </w:p>
    <w:p>
      <w:r>
        <w:rPr>
          <w:rFonts w:ascii="Arial" w:hAnsi="Arial"/>
          <w:sz w:val="24"/>
        </w:rPr>
        <w:t>पढवि ०बादरपुढवि बादरपुढविअपज्ज ०सुहुमपुटवि ० सुहुम पु विषज्जत्तापञ्जत्आउ ०</w:t>
      </w:r>
    </w:p>
    <w:p>
      <w:r>
        <w:rPr>
          <w:rFonts w:ascii="Arial" w:hAnsi="Arial"/>
          <w:sz w:val="24"/>
        </w:rPr>
        <w:t xml:space="preserve">बादरआउ ०बादरआउअपज्ज ०सुहुमआउ ०सुहुम आउपज्जत्तापज्जत तेउ ०बादरते उ ० </w:t>
      </w:r>
    </w:p>
    <w:p>
      <w:r>
        <w:rPr>
          <w:rFonts w:ascii="Arial" w:hAnsi="Arial"/>
          <w:sz w:val="24"/>
        </w:rPr>
        <w:t>बादरतेउअपज्ज  सुहुमतेऽ ० सुहुमते उपज्जचापज्जत्तबाउबाद्र॒बाउ ०बाद्रबवाउअपज त्र०</w:t>
      </w:r>
    </w:p>
    <w:p>
      <w:r>
        <w:rPr>
          <w:rFonts w:ascii="Arial" w:hAnsi="Arial"/>
          <w:sz w:val="24"/>
        </w:rPr>
        <w:t>सुहुमचाउ ०सुहुमवाउपज्जत्तापज्जत्त सव्ववणप्फदिसव्बणिगोदा त्ति ।</w:t>
      </w:r>
    </w:p>
    <w:p>
      <w:r>
        <w:rPr>
          <w:rFonts w:ascii="Arial" w:hAnsi="Arial"/>
          <w:sz w:val="24"/>
        </w:rPr>
        <w:t xml:space="preserve"> ३८० सब्वविगलिंदियाणं छब्बीसं पयडीणमसंखे०भागवड्डि दाणिसंखे०भाग</w:t>
      </w:r>
    </w:p>
    <w:p>
      <w:r>
        <w:rPr>
          <w:rFonts w:ascii="Arial" w:hAnsi="Arial"/>
          <w:sz w:val="24"/>
        </w:rPr>
        <w:t>चार वृद्धियाँ अवस्थित और अवक्तव्य पद् यथासम्भेव मारणान्तिक समुद्घातके समय और</w:t>
      </w:r>
    </w:p>
    <w:p>
      <w:r>
        <w:rPr>
          <w:rFonts w:ascii="Arial" w:hAnsi="Arial"/>
          <w:sz w:val="24"/>
        </w:rPr>
        <w:t>एकेन्द्रियोंमें मारणान्तिक समुद्ूघातके समय नहीं होते अतः इनकी अपेक्षा स्पदीन छोकके असं</w:t>
      </w:r>
    </w:p>
    <w:p>
      <w:r>
        <w:rPr>
          <w:rFonts w:ascii="Arial" w:hAnsi="Arial"/>
          <w:sz w:val="24"/>
        </w:rPr>
        <w:t>ख्यातवें भगप्रमाण ओर कुछ कम आठ बटे चौदह राजुप्रमाण कहा है । तथा शेष स्पर्शन सामान्य</w:t>
      </w:r>
    </w:p>
    <w:p>
      <w:r>
        <w:rPr>
          <w:rFonts w:ascii="Arial" w:hAnsi="Arial"/>
          <w:sz w:val="24"/>
        </w:rPr>
        <w:t>देवोंके स्पशैनके समान कहा है। भेवनवासी आदिमे सामान्य देवोंके समान स्पर्शन घटित हो जाता</w:t>
      </w:r>
    </w:p>
    <w:p>
      <w:r>
        <w:rPr>
          <w:rFonts w:ascii="Arial" w:hAnsi="Arial"/>
          <w:sz w:val="24"/>
        </w:rPr>
        <w:t>है इसलिए वह् उनके समान कहा है। मात्र जिसका जो स्परदीन हो वह् लेना चाहिए। आगे आन</w:t>
      </w:r>
    </w:p>
    <w:p>
      <w:r>
        <w:rPr>
          <w:rFonts w:ascii="Arial" w:hAnsi="Arial"/>
          <w:sz w:val="24"/>
        </w:rPr>
        <w:t>तादिकमें उनके स्पशैनको ध्यानम रखकर स्पशेन कहा है क्योकि वहाँ जिन प्रकृतियोंके जो पद्</w:t>
      </w:r>
    </w:p>
    <w:p>
      <w:r>
        <w:rPr>
          <w:rFonts w:ascii="Arial" w:hAnsi="Arial"/>
          <w:sz w:val="24"/>
        </w:rPr>
        <w:t>सम्भ॑व हैं उनका उक्त प्रमाण सपरन प्राप्त होनेमें कोई बाधा नहीं आती ।</w:t>
      </w:r>
    </w:p>
    <w:p>
      <w:r>
        <w:rPr>
          <w:rFonts w:ascii="Arial" w:hAnsi="Arial"/>
          <w:sz w:val="24"/>
        </w:rPr>
        <w:t xml:space="preserve"> ३५९ इंन्द्रियमार्गणाके अनुवादसे सब एकेन्द्रियोंमें छब्बीस प्रक्रतियोंकी असंख्यातभाग</w:t>
      </w:r>
    </w:p>
    <w:p>
      <w:r>
        <w:rPr>
          <w:rFonts w:ascii="Arial" w:hAnsi="Arial"/>
          <w:sz w:val="24"/>
        </w:rPr>
        <w:t xml:space="preserve">वृद्धि असंख्यातभागहानि और अवस्थितस्थितिविभक्तिवाले जी वोन कितने क्षेत्रका स्पशेन किया हे </w:t>
      </w:r>
    </w:p>
    <w:p>
      <w:r>
        <w:rPr>
          <w:rFonts w:ascii="Arial" w:hAnsi="Arial"/>
          <w:sz w:val="24"/>
        </w:rPr>
        <w:t>सब लोककां स्पशेन किया है । दो हानिवाले जीबोंने लोकके असंख्यातवें भाग ओर सब छोकका</w:t>
      </w:r>
    </w:p>
    <w:p>
      <w:r>
        <w:rPr>
          <w:rFonts w:ascii="Arial" w:hAnsi="Arial"/>
          <w:sz w:val="24"/>
        </w:rPr>
        <w:t>स्पदोन किया है । सम्यक्त्व और सम्यग्सिथ्यात्वकी चार हानिवाले जीवोंने छोकके असंख्यातवें</w:t>
      </w:r>
    </w:p>
    <w:p>
      <w:r>
        <w:rPr>
          <w:rFonts w:ascii="Arial" w:hAnsi="Arial"/>
          <w:sz w:val="24"/>
        </w:rPr>
        <w:t>भाग ओर सब छोकका स्पशैन किया है। इसी प्रकार प्रथिवीकायिक  बाद्र प्रथिबीकायिक बादर</w:t>
      </w:r>
    </w:p>
    <w:p>
      <w:r>
        <w:rPr>
          <w:rFonts w:ascii="Arial" w:hAnsi="Arial"/>
          <w:sz w:val="24"/>
        </w:rPr>
        <w:t>प्रथिवीकायिक अपर्याप्त सूक्ष्म प्थिवीकायिक सूक्ष्म प्रथिवीकायिक पर्याप्त और अपयाप्त जल</w:t>
      </w:r>
    </w:p>
    <w:p>
      <w:r>
        <w:rPr>
          <w:rFonts w:ascii="Arial" w:hAnsi="Arial"/>
          <w:sz w:val="24"/>
        </w:rPr>
        <w:t>कायिक बाद्र जलकायिकबादर जलकायिक अपयाप्त सूक्ष्म जठकायिक सूक्ष्म जलकायिक पर्याप्त</w:t>
      </w:r>
    </w:p>
    <w:p>
      <w:r>
        <w:rPr>
          <w:rFonts w:ascii="Arial" w:hAnsi="Arial"/>
          <w:sz w:val="24"/>
        </w:rPr>
        <w:t>और अपयौप्त अभिकायिकः बादर अग्निकायिक बादर अग्निकायिक अपर्याप्त सूक्ष्म अभिकायिक</w:t>
      </w:r>
    </w:p>
    <w:p>
      <w:r>
        <w:rPr>
          <w:rFonts w:ascii="Arial" w:hAnsi="Arial"/>
          <w:sz w:val="24"/>
        </w:rPr>
        <w:t>। सूक्ष्म अभ्रिकायिक पर्याप्त और अपर्याप्त वायुकायिकःवाद्र वायुकायिकःबादर वायुकायिक अपर्याप्त</w:t>
      </w:r>
    </w:p>
    <w:p>
      <w:r>
        <w:rPr>
          <w:rFonts w:ascii="Arial" w:hAnsi="Arial"/>
          <w:sz w:val="24"/>
        </w:rPr>
        <w:t>सूक्ष्म वायुकायिक सूक्ष्म वायुकायिक पर्याप्त ओर अपयोप्त सब वनस्पतिकायिक और सब निगोद्</w:t>
      </w:r>
    </w:p>
    <w:p>
      <w:r>
        <w:rPr>
          <w:rFonts w:ascii="Arial" w:hAnsi="Arial"/>
          <w:sz w:val="24"/>
        </w:rPr>
        <w:t>जीवोंके जानना चाहिए ।</w:t>
      </w:r>
    </w:p>
    <w:p>
      <w:r>
        <w:rPr>
          <w:rFonts w:ascii="Arial" w:hAnsi="Arial"/>
          <w:sz w:val="24"/>
        </w:rPr>
        <w:t>विशेषाथं एकेन्द्रियोंमें सबके छब्बीस प्रकृतियोंकी असंख्यातभागवृद्धि असंख्यातभाग</w:t>
      </w:r>
    </w:p>
    <w:p>
      <w:r>
        <w:rPr>
          <w:rFonts w:ascii="Arial" w:hAnsi="Arial"/>
          <w:sz w:val="24"/>
        </w:rPr>
        <w:t>हानि और अवस्थित पद सम्भव हें इसलिए इनकी अपेक्षा सब रोक प्रमाण स्यान कहा है ।</w:t>
      </w:r>
    </w:p>
    <w:p>
      <w:r>
        <w:rPr>
          <w:rFonts w:ascii="Arial" w:hAnsi="Arial"/>
          <w:sz w:val="24"/>
        </w:rPr>
        <w:t>दो हानियाँ ऐसे एकेन्द्रियोके दी सम्भव हैं जो संज्ञी पश्चेन्द्रियोंमें इन हानियोंके योग्य स्थिति</w:t>
      </w:r>
    </w:p>
    <w:p>
      <w:r>
        <w:rPr>
          <w:rFonts w:ascii="Arial" w:hAnsi="Arial"/>
          <w:sz w:val="24"/>
        </w:rPr>
        <w:t>काण्डकोंको प्रारम्भ कर और मरकर एकेन्द्रियोंमें उत्पन्न होते हैं। यतः ऐसे जीवॉका वर्तमान स्पर्शन</w:t>
      </w:r>
    </w:p>
    <w:p>
      <w:r>
        <w:rPr>
          <w:rFonts w:ascii="Arial" w:hAnsi="Arial"/>
          <w:sz w:val="24"/>
        </w:rPr>
        <w:t>छोकके असंख्यातवें भागप्रमाण और अतीत स्पशेन सब छोकप्रमाण है अतः इन पदोंकी अपेक्षा</w:t>
      </w:r>
    </w:p>
    <w:p>
      <w:r>
        <w:rPr>
          <w:rFonts w:ascii="Arial" w:hAnsi="Arial"/>
          <w:sz w:val="24"/>
        </w:rPr>
        <w:t>उक्त प्रमाण स्पशेन कहा है। इसी प्रकार सम्यक्त्व और सम्यम्मिथ्यात्वकी चार हानियोंकी अपेक्षा</w:t>
      </w:r>
    </w:p>
    <w:p>
      <w:r>
        <w:rPr>
          <w:rFonts w:ascii="Arial" w:hAnsi="Arial"/>
          <w:sz w:val="24"/>
        </w:rPr>
        <w:t>स्पशन छोकके असंख्यातवें भागप्रमाण और सब लोकप्रमाण घटित कर ठेना चाहिए। यहाँ</w:t>
      </w:r>
    </w:p>
    <w:p>
      <w:r>
        <w:rPr>
          <w:rFonts w:ascii="Arial" w:hAnsi="Arial"/>
          <w:sz w:val="24"/>
        </w:rPr>
        <w:t>पृथिवीकायिक आदि अन्य जितनी मागेणाएं गिनाई हैं उनमें यह व्यवस्था बन जाती है अतः</w:t>
      </w:r>
    </w:p>
    <w:p>
      <w:r>
        <w:rPr>
          <w:rFonts w:ascii="Arial" w:hAnsi="Arial"/>
          <w:sz w:val="24"/>
        </w:rPr>
        <w:t>उनकी प्ररूपणा एकेन्द्रियोंके समान कही है ।</w:t>
      </w:r>
    </w:p>
    <w:p>
      <w:r>
        <w:rPr>
          <w:rFonts w:ascii="Arial" w:hAnsi="Arial"/>
          <w:sz w:val="24"/>
        </w:rPr>
        <w:t xml:space="preserve"> ३८० सब विकलेन्द्रियोंमें छब्बीस प्रकृतियोकी असंख्यातभागवृद्धि असंख्यातभागहानि</w:t>
      </w:r>
    </w:p>
    <w:p>
      <w:r>
        <w:rPr>
          <w:rFonts w:ascii="Arial" w:hAnsi="Arial"/>
          <w:sz w:val="24"/>
        </w:rPr>
        <w:t>Page 257:</w:t>
      </w:r>
    </w:p>
    <w:p>
      <w:r>
        <w:rPr>
          <w:rFonts w:ascii="Arial" w:hAnsi="Arial"/>
          <w:sz w:val="24"/>
        </w:rPr>
        <w:t>२३८ जयधवरासदिदे कसायपाहुडे  ट्विद्विहत्ती ३</w:t>
      </w:r>
    </w:p>
    <w:p>
      <w:r>
        <w:rPr>
          <w:rFonts w:ascii="Arial" w:hAnsi="Arial"/>
          <w:sz w:val="24"/>
        </w:rPr>
        <w:t>वड्डिहाणिसंखे ० गुणदाणिअव्टि ० लोग असंखे०भागो सव्वलोगो वा । णवरि इत्थि</w:t>
      </w:r>
    </w:p>
    <w:p>
      <w:r>
        <w:rPr>
          <w:rFonts w:ascii="Arial" w:hAnsi="Arial"/>
          <w:sz w:val="24"/>
        </w:rPr>
        <w:t>पुरिस० दोवड्डिअवद्धि छोग० असंखे०भागो । सम्मत्तसम्मामि० चदुण्णं हाणीण</w:t>
      </w:r>
    </w:p>
    <w:p>
      <w:r>
        <w:rPr>
          <w:rFonts w:ascii="Arial" w:hAnsi="Arial"/>
          <w:sz w:val="24"/>
        </w:rPr>
        <w:t>मोघं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३८१ पंचिंदियपंचिं०पतञ्ञ ० मिच्छत्तसोलसक ०णवणोक० सव्वपदबि० लोग०</w:t>
      </w:r>
    </w:p>
    <w:p>
      <w:r>
        <w:rPr>
          <w:rFonts w:ascii="Arial" w:hAnsi="Arial"/>
          <w:sz w:val="24"/>
        </w:rPr>
        <w:t>असंखे ०भागो अ्डचोद सभागा वा देखणा सव्वलोमो वा। असंखे०गुणद्वाणि० खेत्तभंगो।</w:t>
      </w:r>
    </w:p>
    <w:p>
      <w:r>
        <w:rPr>
          <w:rFonts w:ascii="Arial" w:hAnsi="Arial"/>
          <w:sz w:val="24"/>
        </w:rPr>
        <w:t>णवरि अणंताणु  असंखेगुणहा णिअवत्तव्व  अड्डचोदस० देखणा । इत्थिपुरिस ०</w:t>
      </w:r>
    </w:p>
    <w:p>
      <w:r>
        <w:rPr>
          <w:rFonts w:ascii="Arial" w:hAnsi="Arial"/>
          <w:sz w:val="24"/>
        </w:rPr>
        <w:t>तिण्णिव ड्विअवष्टि० लोग० असंखेग्मागो अड्डबारहचोद० देखणा । सम्मत्तसम्मामि०</w:t>
      </w:r>
    </w:p>
    <w:p>
      <w:r>
        <w:rPr>
          <w:rFonts w:ascii="Arial" w:hAnsi="Arial"/>
          <w:sz w:val="24"/>
        </w:rPr>
        <w:t>चत्तारिवड्डिअवद्टि अवत्तव्व ० लोग० असंखे०भागो अइ्बचोदस० देखणा । चत्तारि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पु ५</w:t>
      </w:r>
    </w:p>
    <w:p>
      <w:r>
        <w:rPr>
          <w:rFonts w:ascii="Arial" w:hAnsi="Arial"/>
          <w:sz w:val="24"/>
        </w:rPr>
        <w:t>हाणि० लोग० असंखे० भागो अइचोद० देश्षणा सब्बलोगो वा । एवं तसतसपज्ञ ०</w:t>
      </w:r>
    </w:p>
    <w:p>
      <w:r>
        <w:rPr>
          <w:rFonts w:ascii="Arial" w:hAnsi="Arial"/>
          <w:sz w:val="24"/>
        </w:rPr>
        <w:t>पंचमण०पंचवाचि ०चक्खुदंस ०सण्णि तति ।</w:t>
      </w:r>
    </w:p>
    <w:p>
      <w:r>
        <w:rPr>
          <w:rFonts w:ascii="Arial" w:hAnsi="Arial"/>
          <w:sz w:val="24"/>
        </w:rPr>
        <w:t>संख्यातभागबृद्धि संख्यातभागहानि संख्यातगुणहानि और अवस्थित स्थितिविभक्तिवालोंने</w:t>
      </w:r>
    </w:p>
    <w:p>
      <w:r>
        <w:rPr>
          <w:rFonts w:ascii="Arial" w:hAnsi="Arial"/>
          <w:sz w:val="24"/>
        </w:rPr>
        <w:t>छोकके असंख्यातवें भाग और सब लोकका स्पशेन किया है । किन्तु इतनी विशेषता है कि खीवेद</w:t>
      </w:r>
    </w:p>
    <w:p>
      <w:r>
        <w:rPr>
          <w:rFonts w:ascii="Arial" w:hAnsi="Arial"/>
          <w:sz w:val="24"/>
        </w:rPr>
        <w:t>और पुरुषवेदकी दो बृद्धि और अवस्थितका स्पर्शन छोकका असंख्यातवां भाग है । तथा सम्यक्त्व</w:t>
      </w:r>
    </w:p>
    <w:p>
      <w:r>
        <w:rPr>
          <w:rFonts w:ascii="Arial" w:hAnsi="Arial"/>
          <w:sz w:val="24"/>
        </w:rPr>
        <w:t>ओर सम्यग्मिथ्यात्वकी चार हानियोंका स्पर्शन ओघके समान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 विकलेन्द्रियोंका जो स्पर्शन दै वह इनमें छब्बीस प्रक्ृतियोंकी दो बुद्धि तीन</w:t>
      </w:r>
    </w:p>
    <w:p>
      <w:r>
        <w:rPr>
          <w:rFonts w:ascii="Arial" w:hAnsi="Arial"/>
          <w:sz w:val="24"/>
        </w:rPr>
        <w:t>हानि और अवस्थान पदमे भी सम्भव है इसलिए यह् उक्त प्रमाण फटा है। मात्र खरीवेद् और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पुरुषवेदकी दो इद्धि ओर अवस्थान पदके समय नपुंसकवेदियोंमें मारणान्तिक समुद्धात सम्भव</w:t>
      </w:r>
    </w:p>
    <w:p>
      <w:r>
        <w:rPr>
          <w:rFonts w:ascii="Arial" w:hAnsi="Arial"/>
          <w:sz w:val="24"/>
        </w:rPr>
        <w:t>नहीं है तथा विकलन्रयोमे उपपाद्पद् भी सम्भव नहीं है इसलिए इनकी अपेक्षा स्प्शन छोकके</w:t>
      </w:r>
    </w:p>
    <w:p>
      <w:r>
        <w:rPr>
          <w:rFonts w:ascii="Arial" w:hAnsi="Arial"/>
          <w:sz w:val="24"/>
        </w:rPr>
        <w:t>असंख्यातवें भागप्रमाण कदा है । इनमें सम्यक्त्व और सम्यग्मिथ्यात्वके चार पदोकी अपेक्षा</w:t>
      </w:r>
    </w:p>
    <w:p>
      <w:r>
        <w:rPr>
          <w:rFonts w:ascii="Arial" w:hAnsi="Arial"/>
          <w:sz w:val="24"/>
        </w:rPr>
        <w:t>स्पशेन ओघके समान है यह स्पष्ट ही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३८१ पंचेन्द्रिय और पंचेन्द्रिय पर्याप्त जीबोमें मिथ्यात्व सोलह कषाय और नौ नोकषायों</w:t>
      </w:r>
    </w:p>
    <w:p>
      <w:r>
        <w:rPr>
          <w:rFonts w:ascii="Arial" w:hAnsi="Arial"/>
          <w:sz w:val="24"/>
        </w:rPr>
        <w:t>के सब पद्स्थितिविभक्तिवाले जीबोंने छोकके असंख्यातवें भाग और त्रसनालछीके चौदह भागोंमेंसे</w:t>
      </w:r>
    </w:p>
    <w:p>
      <w:r>
        <w:rPr>
          <w:rFonts w:ascii="Arial" w:hAnsi="Arial"/>
          <w:sz w:val="24"/>
        </w:rPr>
        <w:t>कुछ कम आठ भाग और सब छोक प्रमाण क्षेत्रका स्पशेन किया है तथा असंख्यातगुणहानिका</w:t>
      </w:r>
    </w:p>
    <w:p>
      <w:r>
        <w:rPr>
          <w:rFonts w:ascii="Arial" w:hAnsi="Arial"/>
          <w:sz w:val="24"/>
        </w:rPr>
        <w:t>अंग क्षेत्रके समान है। किन्तु इतनी विशेषता दै कि अनन्तानुबन्धीचतुष्ककी असंख्यात</w:t>
      </w:r>
    </w:p>
    <w:p>
      <w:r>
        <w:rPr>
          <w:rFonts w:ascii="Arial" w:hAnsi="Arial"/>
          <w:sz w:val="24"/>
        </w:rPr>
        <w:t>गुणानि और अवक्तव्यका स्पशेन त्रसनारोके चौद॒ह भागोंमेंसे कुछ कम आठ भागप्रमाण द</w:t>
      </w:r>
    </w:p>
    <w:p>
      <w:r>
        <w:rPr>
          <w:rFonts w:ascii="Arial" w:hAnsi="Arial"/>
          <w:sz w:val="24"/>
        </w:rPr>
        <w:t>तथा खरवद् और पुरुषवेदकी तीन वृद्धि और अवस्थितका स्पशेन छोकका असंख्यातवाँ भाग ओर</w:t>
      </w:r>
    </w:p>
    <w:p>
      <w:r>
        <w:rPr>
          <w:rFonts w:ascii="Arial" w:hAnsi="Arial"/>
          <w:sz w:val="24"/>
        </w:rPr>
        <w:t>श्रसनाछीके चौदह भागोंमेंसे कुछ कम आठ और कुछ कम बारह भाग है। सम्यक्त्व और सम्यग्मि</w:t>
      </w:r>
    </w:p>
    <w:p>
      <w:r>
        <w:rPr>
          <w:rFonts w:ascii="Arial" w:hAnsi="Arial"/>
          <w:sz w:val="24"/>
        </w:rPr>
        <w:t>थ्या्वकी चार वृद्धि अवस्थित और अवक्तव्यस्थितिबिभक्तिवाले जीबोंने लोकके असंख्यातवें</w:t>
      </w:r>
    </w:p>
    <w:p>
      <w:r>
        <w:rPr>
          <w:rFonts w:ascii="Arial" w:hAnsi="Arial"/>
          <w:sz w:val="24"/>
        </w:rPr>
        <w:t>भाग और त्रसनाछीके चौदह भागोंमेंसे कुछ कम आठ भाग क्षेत्रका स्पर्शन किया है । तथा चार</w:t>
      </w:r>
    </w:p>
    <w:p>
      <w:r>
        <w:rPr>
          <w:rFonts w:ascii="Arial" w:hAnsi="Arial"/>
          <w:sz w:val="24"/>
        </w:rPr>
        <w:t>हानिवाले जीवोंने छोकके असंख्यातवें भाग ्रसनारीके चौदह भागोंमेंसे कुछ कम आठ भाग</w:t>
      </w:r>
    </w:p>
    <w:p>
      <w:r>
        <w:rPr>
          <w:rFonts w:ascii="Arial" w:hAnsi="Arial"/>
          <w:sz w:val="24"/>
        </w:rPr>
        <w:t>और सब कोक क्षेत्रका स्पशन किया है। इसी प्रकार अस त्रसपर्याप्त पांचों मनोयोगी पाँचों</w:t>
      </w:r>
    </w:p>
    <w:p>
      <w:r>
        <w:rPr>
          <w:rFonts w:ascii="Arial" w:hAnsi="Arial"/>
          <w:sz w:val="24"/>
        </w:rPr>
        <w:t>बचनयोगी चश्चुद्दौनवाङे और संज्ञी जीवोंके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विशेषाथे पंचेन्द्रियद्धिकका स्पेन लोकके असंख्यातं भाग प्रमाण कुछकम आठबटे</w:t>
      </w:r>
    </w:p>
    <w:p>
      <w:r>
        <w:rPr>
          <w:rFonts w:ascii="Arial" w:hAnsi="Arial"/>
          <w:sz w:val="24"/>
        </w:rPr>
        <w:t>चौदह राजुप्रमाण और सब कोक प्रमाण है। वह यहाँ छब्बीस प्रकृतियोंके सब पदोंका सम्भव</w:t>
      </w:r>
    </w:p>
    <w:p>
      <w:r>
        <w:rPr>
          <w:rFonts w:ascii="Arial" w:hAnsi="Arial"/>
          <w:sz w:val="24"/>
        </w:rPr>
        <w:t>होनेसे उक्त प्रमाण कहा है । अनन्तानुवन्धीचलुप्कके सिवा इन प्रकृतियोंको असंख्यातगुणहानि</w:t>
      </w:r>
    </w:p>
    <w:p>
      <w:r>
        <w:rPr>
          <w:rFonts w:ascii="Arial" w:hAnsi="Arial"/>
          <w:sz w:val="24"/>
        </w:rPr>
        <w:t>क्षपणाके समय होती दै इसलिए इस अपेक्षा स्पशेन क्षेत्रके समान कहा है यह् स्पष्ट ही ह्टै।</w:t>
      </w:r>
    </w:p>
    <w:p>
      <w:r>
        <w:rPr>
          <w:rFonts w:ascii="Arial" w:hAnsi="Arial"/>
          <w:sz w:val="24"/>
        </w:rPr>
        <w:t>अनन्तानुबन्धौचुष्कको असंख्यातगुणद्ञानिऔर अवक्तव्यपद बिद्दारादिके समय भी सम्भव हें</w:t>
      </w:r>
    </w:p>
    <w:p>
      <w:r>
        <w:rPr>
          <w:rFonts w:ascii="Arial" w:hAnsi="Arial"/>
          <w:sz w:val="24"/>
        </w:rPr>
        <w:t>Page 258:</w:t>
      </w:r>
    </w:p>
    <w:p>
      <w:r>
        <w:rPr>
          <w:rFonts w:ascii="Arial" w:hAnsi="Arial"/>
          <w:sz w:val="24"/>
        </w:rPr>
        <w:t>गा० २२ वड्डिपरूवणाए फोसणं २३६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३८२ बादरपुढनिपज  अद्धावीसं पयडीणं सगपदवि  रोग असंखे०भागों</w:t>
      </w:r>
    </w:p>
    <w:p>
      <w:r>
        <w:rPr>
          <w:rFonts w:ascii="Arial" w:hAnsi="Arial"/>
          <w:sz w:val="24"/>
        </w:rPr>
        <w:t xml:space="preserve">सश्वरोगो वा । णवरि इत्थिपुरिस० असंखे०भागवड्डिअव्धि० छोग० असंखे० मागो </w:t>
      </w:r>
    </w:p>
    <w:p>
      <w:r>
        <w:rPr>
          <w:rFonts w:ascii="Arial" w:hAnsi="Arial"/>
          <w:sz w:val="24"/>
        </w:rPr>
        <w:t>एवं बादरआउ०तेउ०बराउ०बादरवणप्फदिपत्तेयपजत्ताणं णवरि बादरबाउ०पजञ्ञ ०</w:t>
      </w:r>
    </w:p>
    <w:p>
      <w:r>
        <w:rPr>
          <w:rFonts w:ascii="Arial" w:hAnsi="Arial"/>
          <w:sz w:val="24"/>
        </w:rPr>
        <w:t>लोग० संखे०भागो सब्वलोगो वा। इत्थिपुरिस० असंखे०भागवड्डिअवद्धिद्विद्द०</w:t>
      </w:r>
    </w:p>
    <w:p>
      <w:r>
        <w:rPr>
          <w:rFonts w:ascii="Arial" w:hAnsi="Arial"/>
          <w:sz w:val="24"/>
        </w:rPr>
        <w:t>लोग० संखे०भागो ।</w:t>
      </w:r>
    </w:p>
    <w:p>
      <w:r>
        <w:rPr>
          <w:rFonts w:ascii="Arial" w:hAnsi="Arial"/>
          <w:sz w:val="24"/>
        </w:rPr>
        <w:t>इसलिए इनकी अपेक्षा स्पशेन कुछकम आठबटे चौदह राजुप्रमाण कहा है। स््रीवेद और पुरुषवेद</w:t>
      </w:r>
    </w:p>
    <w:p>
      <w:r>
        <w:rPr>
          <w:rFonts w:ascii="Arial" w:hAnsi="Arial"/>
          <w:sz w:val="24"/>
        </w:rPr>
        <w:t>की तीन बुद्धिर्यो ओर अवस्थितपद स्वस्थानके समय विहारादिके समय तथा देवों और नारकियोंके</w:t>
      </w:r>
    </w:p>
    <w:p>
      <w:r>
        <w:rPr>
          <w:rFonts w:ascii="Arial" w:hAnsi="Arial"/>
          <w:sz w:val="24"/>
        </w:rPr>
        <w:t>तियेज्लो और मलुष्योमें मारणान्तिक समुद्घातके समय भी सम्भव हैं इसलिए इन प्रकृतियोंके</w:t>
      </w:r>
    </w:p>
    <w:p>
      <w:r>
        <w:rPr>
          <w:rFonts w:ascii="Arial" w:hAnsi="Arial"/>
          <w:sz w:val="24"/>
        </w:rPr>
        <w:t>उक्त पदोंकी अपेक्षा स्पर्शन छोकके असंख्यातबें भागप्रमाण कुछ कम आठ बटे चौदह राजुप्रमाण</w:t>
      </w:r>
    </w:p>
    <w:p>
      <w:r>
        <w:rPr>
          <w:rFonts w:ascii="Arial" w:hAnsi="Arial"/>
          <w:sz w:val="24"/>
        </w:rPr>
        <w:t>और कुछ कम बारह वटे चौदह राजुप्रमाण कहा है । सम्यक्त्व और सम्यग्मिथ्यात्वकी चार</w:t>
      </w:r>
    </w:p>
    <w:p>
      <w:r>
        <w:rPr>
          <w:rFonts w:ascii="Arial" w:hAnsi="Arial"/>
          <w:sz w:val="24"/>
        </w:rPr>
        <w:t>बृद्धियाँ अवस्थित और अवक्तव्यपद स्वस्थानमें और विदारादिके समय ही सम्भव हैं इसलिए</w:t>
      </w:r>
    </w:p>
    <w:p>
      <w:r>
        <w:rPr>
          <w:rFonts w:ascii="Arial" w:hAnsi="Arial"/>
          <w:sz w:val="24"/>
        </w:rPr>
        <w:t>इन दो ग्रकृतियोंके उक्त पदोंकी अपेक्षा स्पर्शन छोकके असंख्यातवें भागप्रमाण और कुछ कम आठ</w:t>
      </w:r>
    </w:p>
    <w:p>
      <w:r>
        <w:rPr>
          <w:rFonts w:ascii="Arial" w:hAnsi="Arial"/>
          <w:sz w:val="24"/>
        </w:rPr>
        <w:t>बटे चौदह राजुप्रमाण कहा है। इन दो प्रकृतियोंकी चार हानियोंका स्पशन खोकके असंख्यातवें</w:t>
      </w:r>
    </w:p>
    <w:p>
      <w:r>
        <w:rPr>
          <w:rFonts w:ascii="Arial" w:hAnsi="Arial"/>
          <w:sz w:val="24"/>
        </w:rPr>
        <w:t>भागप्रमाणः कुछ कम आठ वटे चौदह राजुप्रमाण और सब लोकप्रमाण है यह स्पष्ट ही है क्योंकि</w:t>
      </w:r>
    </w:p>
    <w:p>
      <w:r>
        <w:rPr>
          <w:rFonts w:ascii="Arial" w:hAnsi="Arial"/>
          <w:sz w:val="24"/>
        </w:rPr>
        <w:t>ये चारों हानियाँ उद्देलनामें भी सम्भव होनेसे उक्तप्रमाण स्पर्शन बन जाता हे । यहाँ त्रस आदि</w:t>
      </w:r>
    </w:p>
    <w:p>
      <w:r>
        <w:rPr>
          <w:rFonts w:ascii="Arial" w:hAnsi="Arial"/>
          <w:sz w:val="24"/>
        </w:rPr>
        <w:t>अन्य जितनी मार्गणाएँ गिनाई हैं उनमें यह व्यवस्था बन जाती है इसलिए उनके कथनको पंचे</w:t>
      </w:r>
    </w:p>
    <w:p>
      <w:r>
        <w:rPr>
          <w:rFonts w:ascii="Arial" w:hAnsi="Arial"/>
          <w:sz w:val="24"/>
        </w:rPr>
        <w:t>न्द्रियद्विकके समान कहा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३८२ बादर प्रथिवीकायिक पर्याप्तको में अद्वाईस प्रकृति्योके सब पद् रिथतिविभक्तिवाके</w:t>
      </w:r>
    </w:p>
    <w:p>
      <w:r>
        <w:rPr>
          <w:rFonts w:ascii="Arial" w:hAnsi="Arial"/>
          <w:sz w:val="24"/>
        </w:rPr>
        <w:t>जीर्वोने छोकके असंख्यातवें भाग और सव खोक क्षेत्रका स्पशैन किया है । किन्तु इतनी विशेषता</w:t>
      </w:r>
    </w:p>
    <w:p>
      <w:r>
        <w:rPr>
          <w:rFonts w:ascii="Arial" w:hAnsi="Arial"/>
          <w:sz w:val="24"/>
        </w:rPr>
        <w:t>है कि ख्ीवेद और पुरुषवेदकी असंख्यातभागबृद्धि और अवस्थितका सरन छोकका असंख्यातवाँ</w:t>
      </w:r>
    </w:p>
    <w:p>
      <w:r>
        <w:rPr>
          <w:rFonts w:ascii="Arial" w:hAnsi="Arial"/>
          <w:sz w:val="24"/>
        </w:rPr>
        <w:t>भाग है। इसी प्रकार बादर जलकायिक पर्याप्त बादर अभ्रिकायिक पर्याप्त बादर वायुकायिक</w:t>
      </w:r>
    </w:p>
    <w:p>
      <w:r>
        <w:rPr>
          <w:rFonts w:ascii="Arial" w:hAnsi="Arial"/>
          <w:sz w:val="24"/>
        </w:rPr>
        <w:t>पयौप्त और बादर वनस्पतिकायिक श्रत्येकशरीर पर्यौप्त जीवोंके जानना चाहिए। किन्तु इतनी</w:t>
      </w:r>
    </w:p>
    <w:p>
      <w:r>
        <w:rPr>
          <w:rFonts w:ascii="Arial" w:hAnsi="Arial"/>
          <w:sz w:val="24"/>
        </w:rPr>
        <w:t>विशेषता ह कि बादर वायुकायिक पर्याप्त जीवोंने छोकृका संख्यातवाँ भाग और सब छोकका</w:t>
      </w:r>
    </w:p>
    <w:p>
      <w:r>
        <w:rPr>
          <w:rFonts w:ascii="Arial" w:hAnsi="Arial"/>
          <w:sz w:val="24"/>
        </w:rPr>
        <w:t>स्पशन किया है तथा खीवेद ओौर पुरुषवेदकी असंख्यातभागबृद्धि और अवस्थितस्थितिविभक्ति</w:t>
      </w:r>
    </w:p>
    <w:p>
      <w:r>
        <w:rPr>
          <w:rFonts w:ascii="Arial" w:hAnsi="Arial"/>
          <w:sz w:val="24"/>
        </w:rPr>
        <w:t>वालोंने छोकके संख्यातबें भाग क्षेत्रका स्मरन किया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 बादर प्रथिबीकायिक पर्याप्त जीबोंका स्पशेन छोकके असंख्यातवें भागप्रमाण</w:t>
      </w:r>
    </w:p>
    <w:p>
      <w:r>
        <w:rPr>
          <w:rFonts w:ascii="Arial" w:hAnsi="Arial"/>
          <w:sz w:val="24"/>
        </w:rPr>
        <w:t>और सब लोकप्रमाण है । अतः यहाँ अह्वाईस प्रकृतियोंके जो पद् सम्भव हैं उनका यड् स्पर्शन</w:t>
      </w:r>
    </w:p>
    <w:p>
      <w:r>
        <w:rPr>
          <w:rFonts w:ascii="Arial" w:hAnsi="Arial"/>
          <w:sz w:val="24"/>
        </w:rPr>
        <w:t>बन जाता है इसलिए वह उक्तप्रमाण कहा है । मात्र स्रीवेद और पुरुषवेदकी असंख्यातभागवृद्धि</w:t>
      </w:r>
    </w:p>
    <w:p>
      <w:r>
        <w:rPr>
          <w:rFonts w:ascii="Arial" w:hAnsi="Arial"/>
          <w:sz w:val="24"/>
        </w:rPr>
        <w:t>और अवस्थितपद इसके अपवाद हैं। बात यह दै कि जो उक्त जीव नपुंसकोंमें मारणान्तिक</w:t>
      </w:r>
    </w:p>
    <w:p>
      <w:r>
        <w:rPr>
          <w:rFonts w:ascii="Arial" w:hAnsi="Arial"/>
          <w:sz w:val="24"/>
        </w:rPr>
        <w:t>समुद्वात करते हैं उनके ये पद् नहीं होते इसलिए इन दो श्रक्ृतियोंके उक्त दो पदोंकी अपेक्षा</w:t>
      </w:r>
    </w:p>
    <w:p>
      <w:r>
        <w:rPr>
          <w:rFonts w:ascii="Arial" w:hAnsi="Arial"/>
          <w:sz w:val="24"/>
        </w:rPr>
        <w:t>स्पेन रोकके असंख्यातवें मागप्रमाण कदा है । यहाँ अन्य जितनी मार्गणाएँ गिनाई हैं उनमें यह</w:t>
      </w:r>
    </w:p>
    <w:p>
      <w:r>
        <w:rPr>
          <w:rFonts w:ascii="Arial" w:hAnsi="Arial"/>
          <w:sz w:val="24"/>
        </w:rPr>
        <w:t>व्यवस्था बन जाती है इसलिए उनमें बादर प्रथिवीकायिक पर्याप्त जीबोंके समान स्पशन कह्दा है ।</w:t>
      </w:r>
    </w:p>
    <w:p>
      <w:r>
        <w:rPr>
          <w:rFonts w:ascii="Arial" w:hAnsi="Arial"/>
          <w:sz w:val="24"/>
        </w:rPr>
        <w:t>मात्र बादर वायुकायिक पर्याप्त जीबोंका स्पशेन छोकके संख्यातवें भागप्रमाण और सब छोकप्रमाण</w:t>
      </w:r>
    </w:p>
    <w:p>
      <w:r>
        <w:rPr>
          <w:rFonts w:ascii="Arial" w:hAnsi="Arial"/>
          <w:sz w:val="24"/>
        </w:rPr>
        <w:t>होनेसे इनमें सब भ्रकृतिर्योके सम्भव पदोंकी अपेक्षा यह स्पशेन जानना चाहिए। किन्तु ख्रीवेद</w:t>
      </w:r>
    </w:p>
    <w:p>
      <w:r>
        <w:rPr>
          <w:rFonts w:ascii="Arial" w:hAnsi="Arial"/>
          <w:sz w:val="24"/>
        </w:rPr>
        <w:t>और पुरुषवेदकी असंख्यातभागबृद्धि और अवस्थितपद्की अपेक्षा यह स्पशंन छोकके संख्यातवें</w:t>
      </w:r>
    </w:p>
    <w:p>
      <w:r>
        <w:rPr>
          <w:rFonts w:ascii="Arial" w:hAnsi="Arial"/>
          <w:sz w:val="24"/>
        </w:rPr>
        <w:t>भागप्रमाण ही जानना चाहिए। कारण स्पष्ट ही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ला प्रतौ असंखे०भागो इति पाठः । २ ता० प्रतौ असंखे०भागो इति पाठ ।</w:t>
      </w:r>
    </w:p>
    <w:p>
      <w:r>
        <w:rPr>
          <w:rFonts w:ascii="Arial" w:hAnsi="Arial"/>
          <w:sz w:val="24"/>
        </w:rPr>
        <w:t>Page 259:</w:t>
      </w:r>
    </w:p>
    <w:p>
      <w:r>
        <w:rPr>
          <w:rFonts w:ascii="Arial" w:hAnsi="Arial"/>
          <w:sz w:val="24"/>
        </w:rPr>
        <w:t>२७४० जयघवछासहिदे कसायपाहुडे  हिदिविहत्ती दे</w:t>
      </w:r>
    </w:p>
    <w:p>
      <w:r>
        <w:rPr>
          <w:rFonts w:ascii="Arial" w:hAnsi="Arial"/>
          <w:sz w:val="24"/>
        </w:rPr>
        <w:t xml:space="preserve"> ३८३ ओरालियमिस्स  छब्बीसं पयडीणं असंखे०भागवड्डिहाणिअवष्ि ०</w:t>
      </w:r>
    </w:p>
    <w:p>
      <w:r>
        <w:rPr>
          <w:rFonts w:ascii="Arial" w:hAnsi="Arial"/>
          <w:sz w:val="24"/>
        </w:rPr>
        <w:t>के० १ सब्बलोगो । दोवडिदोहाणि० केव०  लोग० असंखे०भागो सव्वलोगो वा ।</w:t>
      </w:r>
    </w:p>
    <w:p>
      <w:r>
        <w:rPr>
          <w:rFonts w:ascii="Arial" w:hAnsi="Arial"/>
          <w:sz w:val="24"/>
        </w:rPr>
        <w:t>इत्थिपुरिस० दोवड्डि० रो  असंखे०भागो । सम्मत्तसम्मामि० चदुष्डं दाणीणमोषं ।</w:t>
      </w:r>
    </w:p>
    <w:p>
      <w:r>
        <w:rPr>
          <w:rFonts w:ascii="Arial" w:hAnsi="Arial"/>
          <w:sz w:val="24"/>
        </w:rPr>
        <w:t>8 ३ ८ वेउव्विय० छब्बीसं पयडीणं असंखे० मागवड्डिहाणि०दोबड्डिदोहाणि</w:t>
      </w:r>
    </w:p>
    <w:p>
      <w:r>
        <w:rPr>
          <w:rFonts w:ascii="Arial" w:hAnsi="Arial"/>
          <w:sz w:val="24"/>
        </w:rPr>
        <w:t>अबद्ध  लो० असंखेजदिमागो अइ्तेरदचोह० भागा वा देक्षणा । णवरि इत्थिपुरिस॒०</w:t>
      </w:r>
    </w:p>
    <w:p>
      <w:r>
        <w:rPr>
          <w:rFonts w:ascii="Arial" w:hAnsi="Arial"/>
          <w:sz w:val="24"/>
        </w:rPr>
        <w:t xml:space="preserve"> तिण्णिबड्डि अव्टि० लोग० असंखे मागो अ्बारहचोद देखणा । अणंताणु०चउक०</w:t>
      </w:r>
    </w:p>
    <w:p>
      <w:r>
        <w:rPr>
          <w:rFonts w:ascii="Arial" w:hAnsi="Arial"/>
          <w:sz w:val="24"/>
        </w:rPr>
        <w:t>असंखे ० गुणहाणि०अवत्तव्व ० सम्मत्तसम्मामि० चत्तारिव्डिअवद्टि० अवत्तव्ब॑ च</w:t>
      </w:r>
    </w:p>
    <w:p>
      <w:r>
        <w:rPr>
          <w:rFonts w:ascii="Arial" w:hAnsi="Arial"/>
          <w:sz w:val="24"/>
        </w:rPr>
        <w:t>अट्डचोदस  देघणा । सम्मत्तसम्मामि० सेसपदाणं लोग० असं०भागो अदट्तेरह०</w:t>
      </w:r>
    </w:p>
    <w:p>
      <w:r>
        <w:rPr>
          <w:rFonts w:ascii="Arial" w:hAnsi="Arial"/>
          <w:sz w:val="24"/>
        </w:rPr>
        <w:t>देखणा। वेउव्वियमिस्स० अट्टावीसं पयडीणं सव्वपदबि० लोग० असंखे०भागो ।</w:t>
      </w:r>
    </w:p>
    <w:p>
      <w:r>
        <w:rPr>
          <w:rFonts w:ascii="Arial" w:hAnsi="Arial"/>
          <w:sz w:val="24"/>
        </w:rPr>
        <w:t>वि  ३८३ ओदारिकमिश्रकाययोगि्योमे छव्वीस प्रकृतियोंकी असंख्यातभागबृद्धि असंख्यात</w:t>
      </w:r>
    </w:p>
    <w:p>
      <w:r>
        <w:rPr>
          <w:rFonts w:ascii="Arial" w:hAnsi="Arial"/>
          <w:sz w:val="24"/>
        </w:rPr>
        <w:t>भागहानि और अवस्थितस्थितिविभक्तिवाङे जीवोंने कितने क्षेत्रका स्पशेन किया है  सब टोकका</w:t>
      </w:r>
    </w:p>
    <w:p>
      <w:r>
        <w:rPr>
          <w:rFonts w:ascii="Arial" w:hAnsi="Arial"/>
          <w:sz w:val="24"/>
        </w:rPr>
        <w:t>स्पशैन किया है । दो बृद्धि ओर दो हानिवाले जीवोंने कितने क्षेत्रका स्पर्शन किया है १ छोकके</w:t>
      </w:r>
    </w:p>
    <w:p>
      <w:r>
        <w:rPr>
          <w:rFonts w:ascii="Arial" w:hAnsi="Arial"/>
          <w:sz w:val="24"/>
        </w:rPr>
        <w:t>असंख्यातवें भाग और सब लोक क्षेत्रका स्पशेन किया है । पर खीवेद और पुरुषवेद की दो</w:t>
      </w:r>
    </w:p>
    <w:p>
      <w:r>
        <w:rPr>
          <w:rFonts w:ascii="Arial" w:hAnsi="Arial"/>
          <w:sz w:val="24"/>
        </w:rPr>
        <w:t>वद्धियोका स्पेन छोकका असंख्यातवाँ भाग है । सम्यक्त्व और सम्यम्मिथ्यात्वकी चार हानियोंका</w:t>
      </w:r>
    </w:p>
    <w:p>
      <w:r>
        <w:rPr>
          <w:rFonts w:ascii="Arial" w:hAnsi="Arial"/>
          <w:sz w:val="24"/>
        </w:rPr>
        <w:t>स्पशेन ओघके समान हे ।</w:t>
      </w:r>
    </w:p>
    <w:p>
      <w:r>
        <w:rPr>
          <w:rFonts w:ascii="Arial" w:hAnsi="Arial"/>
          <w:sz w:val="24"/>
        </w:rPr>
        <w:t>विशेष।थ  औदारिकमिश्रयोगी जीव सब छोकमें पाये जाते हें इसलिए इनमें छब्बीस</w:t>
      </w:r>
    </w:p>
    <w:p>
      <w:r>
        <w:rPr>
          <w:rFonts w:ascii="Arial" w:hAnsi="Arial"/>
          <w:sz w:val="24"/>
        </w:rPr>
        <w:t>प्रकृतियोंकी असंख्यातभागबृद्धि असंख्यातभागहानि और अवस्थितपदका स्पशेन सब छोकप्रमाण</w:t>
      </w:r>
    </w:p>
    <w:p>
      <w:r>
        <w:rPr>
          <w:rFonts w:ascii="Arial" w:hAnsi="Arial"/>
          <w:sz w:val="24"/>
        </w:rPr>
        <w:t>कहा है। इनमें दो बृद्धि ओर दो हानियोंका वतेमान स्पशन तो लोकके असंख्यातवें भागप्रमाण</w:t>
      </w:r>
    </w:p>
    <w:p>
      <w:r>
        <w:rPr>
          <w:rFonts w:ascii="Arial" w:hAnsi="Arial"/>
          <w:sz w:val="24"/>
        </w:rPr>
        <w:t>ही है परन्तु अतीत स्पशेन सब छोकप्रमाण बन जाता है इसलिए यह् लोकके असंख्यातवें</w:t>
      </w:r>
    </w:p>
    <w:p>
      <w:r>
        <w:rPr>
          <w:rFonts w:ascii="Arial" w:hAnsi="Arial"/>
          <w:sz w:val="24"/>
        </w:rPr>
        <w:t xml:space="preserve"> भागप्रमाण ओर सब छोकप्रमाण कहा है । मात्र खीवेद ओर पुरुषवेदकी दो वृद्धियाँ न तो एके</w:t>
      </w:r>
    </w:p>
    <w:p>
      <w:r>
        <w:rPr>
          <w:rFonts w:ascii="Arial" w:hAnsi="Arial"/>
          <w:sz w:val="24"/>
        </w:rPr>
        <w:t>निद्रयोंमें सम्भव हैं और न नपुंसकोंमें मारणान्तिक समुद्रात करनेवाछोंमें सम्भव हैं जन्यत्र</w:t>
      </w:r>
    </w:p>
    <w:p>
      <w:r>
        <w:rPr>
          <w:rFonts w:ascii="Arial" w:hAnsi="Arial"/>
          <w:sz w:val="24"/>
        </w:rPr>
        <w:t>यथायोग्य होती हैं अतः इन दो ग्रकृतियोंके उक्त पदोंका स्पशेन छोकके असंख्यातवें भागप्रमाण</w:t>
      </w:r>
    </w:p>
    <w:p>
      <w:r>
        <w:rPr>
          <w:rFonts w:ascii="Arial" w:hAnsi="Arial"/>
          <w:sz w:val="24"/>
        </w:rPr>
        <w:t xml:space="preserve">कहा है । शेष कथन स्पष्ट ही है । </w:t>
      </w:r>
    </w:p>
    <w:p>
      <w:r>
        <w:rPr>
          <w:rFonts w:ascii="Arial" w:hAnsi="Arial"/>
          <w:sz w:val="24"/>
        </w:rPr>
        <w:t xml:space="preserve"> ३८४ वैक्रियिककाययोगियोमे छब्बीस प्रकति्योकी असंख्यातभागवृद्धि असंख्यात</w:t>
      </w:r>
    </w:p>
    <w:p>
      <w:r>
        <w:rPr>
          <w:rFonts w:ascii="Arial" w:hAnsi="Arial"/>
          <w:sz w:val="24"/>
        </w:rPr>
        <w:t>भागहानि दो ब्रद्धि दो हानि ओर् अवस्थितस्थितिविभक्तिवाले जीवोने लोकके असंख्यातवें भाग</w:t>
      </w:r>
    </w:p>
    <w:p>
      <w:r>
        <w:rPr>
          <w:rFonts w:ascii="Arial" w:hAnsi="Arial"/>
          <w:sz w:val="24"/>
        </w:rPr>
        <w:t>और त्रस नाछीके चौदद् भागोंमेंसे छुछ कम आठ और कुछ कम तेरह भाग क्षेत्रका सपर्यन किया</w:t>
      </w:r>
    </w:p>
    <w:p>
      <w:r>
        <w:rPr>
          <w:rFonts w:ascii="Arial" w:hAnsi="Arial"/>
          <w:sz w:val="24"/>
        </w:rPr>
        <w:t>दै । किन्तु इतनी विशेषता है कि स्रीवेद ओौर पुरुषवेदकी तीन ब्रद्धि ओर अवस्थितका स्पशेन</w:t>
      </w:r>
    </w:p>
    <w:p>
      <w:r>
        <w:rPr>
          <w:rFonts w:ascii="Arial" w:hAnsi="Arial"/>
          <w:sz w:val="24"/>
        </w:rPr>
        <w:t>छोकका असंख्यातवाँ भाग और त्रसनाखीके चौदह भागोंमेंसे कुछ कम आठ और कुछ कम</w:t>
      </w:r>
    </w:p>
    <w:p>
      <w:r>
        <w:rPr>
          <w:rFonts w:ascii="Arial" w:hAnsi="Arial"/>
          <w:sz w:val="24"/>
        </w:rPr>
        <w:t>बारह भाग है । अनन्तानुबन्धी चतुष्ककी असंख्यातगुणहानि और अवक्तव्यका तथा सम्यक्त्व और</w:t>
      </w:r>
    </w:p>
    <w:p>
      <w:r>
        <w:rPr>
          <w:rFonts w:ascii="Arial" w:hAnsi="Arial"/>
          <w:sz w:val="24"/>
        </w:rPr>
        <w:t>सम्यग्मिथ्यात्वकी चार वृद्धि अवस्थित और अवक्तव्यका स्पशन त्रस नाछीके चौदह भागोंमेंसे</w:t>
      </w:r>
    </w:p>
    <w:p>
      <w:r>
        <w:rPr>
          <w:rFonts w:ascii="Arial" w:hAnsi="Arial"/>
          <w:sz w:val="24"/>
        </w:rPr>
        <w:t>कुछ कम आठ भाग है तथा सम्यक्त्व और सम्यग्मिथ्यात्वके शेष पदोका स्पशेन छोकका असंख्या</w:t>
      </w:r>
    </w:p>
    <w:p>
      <w:r>
        <w:rPr>
          <w:rFonts w:ascii="Arial" w:hAnsi="Arial"/>
          <w:sz w:val="24"/>
        </w:rPr>
        <w:t>त्वो भाग और त्रस॒नाछीके चौदह भागोंमेंसे कुछ कम आठ और कुछ कम तेरह भाग है।</w:t>
      </w:r>
    </w:p>
    <w:p>
      <w:r>
        <w:rPr>
          <w:rFonts w:ascii="Arial" w:hAnsi="Arial"/>
          <w:sz w:val="24"/>
        </w:rPr>
        <w:t>वैक्रियिकमिश्रकाययोगियोमे अड प्रकृतियोंके सब पद् स्थितिविभक्तिवाले जीवॉने लोकके</w:t>
      </w:r>
    </w:p>
    <w:p>
      <w:r>
        <w:rPr>
          <w:rFonts w:ascii="Arial" w:hAnsi="Arial"/>
          <w:sz w:val="24"/>
        </w:rPr>
        <w:t>असंख्यातवें भाग क्षेत्रका स्परोन किया है।</w:t>
      </w:r>
    </w:p>
    <w:p>
      <w:r>
        <w:rPr>
          <w:rFonts w:ascii="Arial" w:hAnsi="Arial"/>
          <w:sz w:val="24"/>
        </w:rPr>
        <w:t>विशेषार्थजैक्रियिककायोगियोंमें स््रीवेद और पुरुषवेदकी तीन वृद्धिरयो ओर अवस्थित</w:t>
      </w:r>
    </w:p>
    <w:p>
      <w:r>
        <w:rPr>
          <w:rFonts w:ascii="Arial" w:hAnsi="Arial"/>
          <w:sz w:val="24"/>
        </w:rPr>
        <w:t>पद् स्वस्थानमें विहारादिके समय तथा नारकियों और देवोंके तिर्यञ्चो जोर मनुष्योंमें मारणान्तिक</w:t>
      </w:r>
    </w:p>
    <w:p>
      <w:r>
        <w:rPr>
          <w:rFonts w:ascii="Arial" w:hAnsi="Arial"/>
          <w:sz w:val="24"/>
        </w:rPr>
        <w:t>Page 260:</w:t>
      </w:r>
    </w:p>
    <w:p>
      <w:r>
        <w:rPr>
          <w:rFonts w:ascii="Arial" w:hAnsi="Arial"/>
          <w:sz w:val="24"/>
        </w:rPr>
        <w:t>गा०्शर  ब्धिपरूवणाए पोसणं । २४१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३८५ कभ्मइय छब्पीसं पयडीणमसंखे मागघडि दाणिअबह्धि० केव० १</w:t>
      </w:r>
    </w:p>
    <w:p>
      <w:r>
        <w:rPr>
          <w:rFonts w:ascii="Arial" w:hAnsi="Arial"/>
          <w:sz w:val="24"/>
        </w:rPr>
        <w:t>सव्बलोगो ।  दोवड्डिदोहाणि० केव० १ लो० असंखे मागो सव्वछोगो वा । णवरि</w:t>
      </w:r>
    </w:p>
    <w:p>
      <w:r>
        <w:rPr>
          <w:rFonts w:ascii="Arial" w:hAnsi="Arial"/>
          <w:sz w:val="24"/>
        </w:rPr>
        <w:t>इत्थिपुरिस०दोवड्डि० लोग०असंखे ० भागो बारहचोहस० देखणा । सम्मत्तसम्मामि०</w:t>
      </w:r>
    </w:p>
    <w:p>
      <w:r>
        <w:rPr>
          <w:rFonts w:ascii="Arial" w:hAnsi="Arial"/>
          <w:sz w:val="24"/>
        </w:rPr>
        <w:t>ओधं । णवरि पदविसेसो णायव्वो । एवमणाहारीणं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३८६ आहारआहारमिस्स  सव्वपयडीणं सव्बपद्वि० लोग० असंखे० मागो ।</w:t>
      </w:r>
    </w:p>
    <w:p>
      <w:r>
        <w:rPr>
          <w:rFonts w:ascii="Arial" w:hAnsi="Arial"/>
          <w:sz w:val="24"/>
        </w:rPr>
        <w:t>एवमवगद ०अकसा ०मणपज ०संजद० सामाइयछेदो परिदार  सुहुमसां १० जहाक्खाद्</w:t>
      </w:r>
    </w:p>
    <w:p>
      <w:r>
        <w:rPr>
          <w:rFonts w:ascii="Arial" w:hAnsi="Arial"/>
          <w:sz w:val="24"/>
        </w:rPr>
        <w:t>संजदे त्ति। रा ह</w:t>
      </w:r>
    </w:p>
    <w:p>
      <w:r>
        <w:rPr>
          <w:rFonts w:ascii="Arial" w:hAnsi="Arial"/>
          <w:sz w:val="24"/>
        </w:rPr>
        <w:t>समुद्गातके समय सम्भव होनेसे इन प्रकृतियोंके उक्त पदोंकी अपेक्षा स्पशन छोकके असंख्यातवें</w:t>
      </w:r>
    </w:p>
    <w:p>
      <w:r>
        <w:rPr>
          <w:rFonts w:ascii="Arial" w:hAnsi="Arial"/>
          <w:sz w:val="24"/>
        </w:rPr>
        <w:t>भागप्रमाण कुछ कम आठ बटे चौदह राजुप्रमाण और कुछ कम बारह वटे चौदह राजुप्रमाण</w:t>
      </w:r>
    </w:p>
    <w:p>
      <w:r>
        <w:rPr>
          <w:rFonts w:ascii="Arial" w:hAnsi="Arial"/>
          <w:sz w:val="24"/>
        </w:rPr>
        <w:t>कहा है। अनन्तानुबन्धीचतुष्ककी जसंख्यातगुणहानि और अवक्तव्यपद् तथा सम्यक्त्व और</w:t>
      </w:r>
    </w:p>
    <w:p>
      <w:r>
        <w:rPr>
          <w:rFonts w:ascii="Arial" w:hAnsi="Arial"/>
          <w:sz w:val="24"/>
        </w:rPr>
        <w:t>सम्यग्मिथ्यात्वकी चार वृद्धियाँ अवस्थित ओर अवक्तव्यपद् मारणान्तिक समुदूघात आदिके</w:t>
      </w:r>
    </w:p>
    <w:p>
      <w:r>
        <w:rPr>
          <w:rFonts w:ascii="Arial" w:hAnsi="Arial"/>
          <w:sz w:val="24"/>
        </w:rPr>
        <w:t>समय सम्भव नहीं हैं इसलिए इनका स्पशेन कुछ कम आठ वटे चौदद् राजुप्रमाण कहा दै । सब</w:t>
      </w:r>
    </w:p>
    <w:p>
      <w:r>
        <w:rPr>
          <w:rFonts w:ascii="Arial" w:hAnsi="Arial"/>
          <w:sz w:val="24"/>
        </w:rPr>
        <w:t>प्रकृतियोंके शेष पदोंका स्पशेन वैक्रियिककाययोगके समान दी दै। वैक्रियिकमिश्रकाययोगका</w:t>
      </w:r>
    </w:p>
    <w:p>
      <w:r>
        <w:rPr>
          <w:rFonts w:ascii="Arial" w:hAnsi="Arial"/>
          <w:sz w:val="24"/>
        </w:rPr>
        <w:t>स्पशेन छोकके असंख्यातवें भागप्रमाण है इसलिए इसमें सब प्रकृतियोंके सव पदोंका सपरन</w:t>
      </w:r>
    </w:p>
    <w:p>
      <w:r>
        <w:rPr>
          <w:rFonts w:ascii="Arial" w:hAnsi="Arial"/>
          <w:sz w:val="24"/>
        </w:rPr>
        <w:t>उक्त प्रमाण कहा है। हा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३८० कार्मणकाययोगियोंमें छब्बीस प्रकृतियोंकी असंख्यातभागबृद्धि असंख्यातभागहानि</w:t>
      </w:r>
    </w:p>
    <w:p>
      <w:r>
        <w:rPr>
          <w:rFonts w:ascii="Arial" w:hAnsi="Arial"/>
          <w:sz w:val="24"/>
        </w:rPr>
        <w:t>और अवस्थित स्थितिविभेक्तिवाले जीववोने कितने क्षेत्रका स्पशो किया है सब छोक क्षेत्रका</w:t>
      </w:r>
    </w:p>
    <w:p>
      <w:r>
        <w:rPr>
          <w:rFonts w:ascii="Arial" w:hAnsi="Arial"/>
          <w:sz w:val="24"/>
        </w:rPr>
        <w:t>स्पशे किया है। दो वृद्धि ओर दो हानिवाले जीवने कितने क्षेत्रका स्पशे किया है  छोकके</w:t>
      </w:r>
    </w:p>
    <w:p>
      <w:r>
        <w:rPr>
          <w:rFonts w:ascii="Arial" w:hAnsi="Arial"/>
          <w:sz w:val="24"/>
        </w:rPr>
        <w:t>असंख्यांतवें भागप्रमाण और सब छोकप्रमाण क्षेत्रका स्पशं किया है । किन्तु इतनी विशेषता ह</w:t>
      </w:r>
    </w:p>
    <w:p>
      <w:r>
        <w:rPr>
          <w:rFonts w:ascii="Arial" w:hAnsi="Arial"/>
          <w:sz w:val="24"/>
        </w:rPr>
        <w:t>कि खीवेद् और पुरुषवेदकी दो बृद्धियोंका स्पश छोकका असंख्यातवाँ भागप्रमाण और त्रसनालीके</w:t>
      </w:r>
    </w:p>
    <w:p>
      <w:r>
        <w:rPr>
          <w:rFonts w:ascii="Arial" w:hAnsi="Arial"/>
          <w:sz w:val="24"/>
        </w:rPr>
        <w:t>चौदह भागोंमेंसे कुछ कम बारह भागप्रमाण है । तथा सम्यक्सव ओर सम्यग्मिथ्यात्वका स्पश</w:t>
      </w:r>
    </w:p>
    <w:p>
      <w:r>
        <w:rPr>
          <w:rFonts w:ascii="Arial" w:hAnsi="Arial"/>
          <w:sz w:val="24"/>
        </w:rPr>
        <w:t>ओघके समान है। किन्तु पद विशेष जानना चाहिये। इसी प्रकार अनाहारकोंके जानना</w:t>
      </w:r>
    </w:p>
    <w:p>
      <w:r>
        <w:rPr>
          <w:rFonts w:ascii="Arial" w:hAnsi="Arial"/>
          <w:sz w:val="24"/>
        </w:rPr>
        <w:t>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विशेषार्थकार्मणकाययोगका स्पशन सब छोकप्रमाण है इसलिए इसमें छब्बीस भर</w:t>
      </w:r>
    </w:p>
    <w:p>
      <w:r>
        <w:rPr>
          <w:rFonts w:ascii="Arial" w:hAnsi="Arial"/>
          <w:sz w:val="24"/>
        </w:rPr>
        <w:t>तियोंकी असंख्यातभागबृद्धि असंख्यातभागहानि और अवस्थित पद्का स्पदोन उक्तप्रमाण कहा है।</w:t>
      </w:r>
    </w:p>
    <w:p>
      <w:r>
        <w:rPr>
          <w:rFonts w:ascii="Arial" w:hAnsi="Arial"/>
          <w:sz w:val="24"/>
        </w:rPr>
        <w:t>इन प्रक्ृतियोंकी दो बद्धि और दो हानिमेंसे यथासम्भव द्वीन्द्रियादिक जीबोंके बृद्धियाँ और काण्डक</w:t>
      </w:r>
    </w:p>
    <w:p>
      <w:r>
        <w:rPr>
          <w:rFonts w:ascii="Arial" w:hAnsi="Arial"/>
          <w:sz w:val="24"/>
        </w:rPr>
        <w:t>घातके साथ संज्ञियोंके एकेन्द्रियादिकमें उत्पन्न होनेपर द्वानियाँ होती हैं। ऐसे जीवोंका वर्तमान</w:t>
      </w:r>
    </w:p>
    <w:p>
      <w:r>
        <w:rPr>
          <w:rFonts w:ascii="Arial" w:hAnsi="Arial"/>
          <w:sz w:val="24"/>
        </w:rPr>
        <w:t>स्पशेन रोकके असंख्यातवें भागप्रमाण और अतीत स्पशेन सब लोकप्रमाण होने से यह उक्तप्रमाण</w:t>
      </w:r>
    </w:p>
    <w:p>
      <w:r>
        <w:rPr>
          <w:rFonts w:ascii="Arial" w:hAnsi="Arial"/>
          <w:sz w:val="24"/>
        </w:rPr>
        <w:t>कदा है । मात्र खीवेद् और पुरुषवेदको दो बृद्धियाँ जो ख्लीवेदी और पुरुषवेदियोमें उत्पन्न होते</w:t>
      </w:r>
    </w:p>
    <w:p>
      <w:r>
        <w:rPr>
          <w:rFonts w:ascii="Arial" w:hAnsi="Arial"/>
          <w:sz w:val="24"/>
        </w:rPr>
        <w:t>हैं उन्दीके यथासम्भव होती हैं अतः इनका स्पशेन छोकके असंख्यातं भागप्रमाण और कुछ</w:t>
      </w:r>
    </w:p>
    <w:p>
      <w:r>
        <w:rPr>
          <w:rFonts w:ascii="Arial" w:hAnsi="Arial"/>
          <w:sz w:val="24"/>
        </w:rPr>
        <w:t>कम बारह बटे चौदह राजुप्रमाण कदा है । शेष कथन स्पष्ट ही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३८६ आहारककाययोगी और आहारकमिश्रकाययोगियोंमें सब प्रकृतियोंके सब पद</w:t>
      </w:r>
    </w:p>
    <w:p>
      <w:r>
        <w:rPr>
          <w:rFonts w:ascii="Arial" w:hAnsi="Arial"/>
          <w:sz w:val="24"/>
        </w:rPr>
        <w:t>स्थितिविभक्तिवाले जीवोंने छोकके असंख्यातवें भागप्रमाण क्षेत्रका स्पशो किया है । इसी प्रकार अप</w:t>
      </w:r>
    </w:p>
    <w:p>
      <w:r>
        <w:rPr>
          <w:rFonts w:ascii="Arial" w:hAnsi="Arial"/>
          <w:sz w:val="24"/>
        </w:rPr>
        <w:t>गलवेदी अकषायी मनःपर्येयज्ञानी संयत सामाचिकसंयत छेदोपस्थापनासंयत परिहारविशवद्धि</w:t>
      </w:r>
    </w:p>
    <w:p>
      <w:r>
        <w:rPr>
          <w:rFonts w:ascii="Arial" w:hAnsi="Arial"/>
          <w:sz w:val="24"/>
        </w:rPr>
        <w:t xml:space="preserve">संयंतसूक्ष्मसांपरायिकसंयत और यथाख्यातसंयत जीर्वकि जानना चाहिए।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</w:t>
      </w:r>
    </w:p>
    <w:p>
      <w:r>
        <w:rPr>
          <w:rFonts w:ascii="Arial" w:hAnsi="Arial"/>
          <w:sz w:val="24"/>
        </w:rPr>
        <w:t>Page 261:</w:t>
      </w:r>
    </w:p>
    <w:p>
      <w:r>
        <w:rPr>
          <w:rFonts w:ascii="Arial" w:hAnsi="Arial"/>
          <w:sz w:val="24"/>
        </w:rPr>
        <w:t>२४२ जयधवलासदिे कसायपाहुडे  हिदिविहत्ती ड</w:t>
      </w:r>
    </w:p>
    <w:p>
      <w:r>
        <w:rPr>
          <w:rFonts w:ascii="Arial" w:hAnsi="Arial"/>
          <w:sz w:val="24"/>
        </w:rPr>
        <w:t xml:space="preserve"> ३८७ इत्थिवेद्  छब्बीसं पयडीणमसंखे०भागवड्डिहाणि०  संखेजभागवड्ि</w:t>
      </w:r>
    </w:p>
    <w:p>
      <w:r>
        <w:rPr>
          <w:rFonts w:ascii="Arial" w:hAnsi="Arial"/>
          <w:sz w:val="24"/>
        </w:rPr>
        <w:t>हाणि  संखे०शुणबड्डिदाणिअब्टि० लोग० असंखे०भागो अट्टचोदस० देखणा</w:t>
      </w:r>
    </w:p>
    <w:p>
      <w:r>
        <w:rPr>
          <w:rFonts w:ascii="Arial" w:hAnsi="Arial"/>
          <w:sz w:val="24"/>
        </w:rPr>
        <w:t>सब्वलोगो वा । णवरि इृत्थिपुरिस० तिण्णिवड्डिअवद्डि० लोग० असंखे०मागो अइ</w:t>
      </w:r>
    </w:p>
    <w:p>
      <w:r>
        <w:rPr>
          <w:rFonts w:ascii="Arial" w:hAnsi="Arial"/>
          <w:sz w:val="24"/>
        </w:rPr>
        <w:t>चोद०भागा वा देखणा । सव्वकम्माणमसंखे ० गुणद्याणि ० लो० असंखे ० भागों  अणंताणु ०</w:t>
      </w:r>
    </w:p>
    <w:p>
      <w:r>
        <w:rPr>
          <w:rFonts w:ascii="Arial" w:hAnsi="Arial"/>
          <w:sz w:val="24"/>
        </w:rPr>
        <w:t>चउक० असंखे०गुणदाणिअवत्तव्य रो०  असंखे०भागो अद्डचोद० देखणा।</w:t>
      </w:r>
    </w:p>
    <w:p>
      <w:r>
        <w:rPr>
          <w:rFonts w:ascii="Arial" w:hAnsi="Arial"/>
          <w:sz w:val="24"/>
        </w:rPr>
        <w:t>सम्मत्तसम्भामि० चत्तारिव्डिअवष्टि ०अवत्तव्ब० केव० १ लो० असंखे०भागो</w:t>
      </w:r>
    </w:p>
    <w:p>
      <w:r>
        <w:rPr>
          <w:rFonts w:ascii="Arial" w:hAnsi="Arial"/>
          <w:sz w:val="24"/>
        </w:rPr>
        <w:t>अट्डचोदह० देखणा। चत्तारिद्ाणि०ण लोग० असंखे०भागो अट्ट बोइ० सब्बलोगो बा ।</w:t>
      </w:r>
    </w:p>
    <w:p>
      <w:r>
        <w:rPr>
          <w:rFonts w:ascii="Arial" w:hAnsi="Arial"/>
          <w:sz w:val="24"/>
        </w:rPr>
        <w:t>पुरिसवेदे इत्यिवेदमंगो ।</w:t>
      </w:r>
    </w:p>
    <w:p>
      <w:r>
        <w:rPr>
          <w:rFonts w:ascii="Arial" w:hAnsi="Arial"/>
          <w:sz w:val="24"/>
        </w:rPr>
        <w:t>विशेषार्थआहारककाययोगी और आहारकमिश्रकाययोगी जीवोंका स्पशेन लोकके</w:t>
      </w:r>
    </w:p>
    <w:p>
      <w:r>
        <w:rPr>
          <w:rFonts w:ascii="Arial" w:hAnsi="Arial"/>
          <w:sz w:val="24"/>
        </w:rPr>
        <w:t>असंख्यातवें भागप्रमाण है इसलिए इनमें सब ग्रकृतियोंके सब पदोंका स्पदोन उक्तप्रमाण कहा है ।</w:t>
      </w:r>
    </w:p>
    <w:p>
      <w:r>
        <w:rPr>
          <w:rFonts w:ascii="Arial" w:hAnsi="Arial"/>
          <w:sz w:val="24"/>
        </w:rPr>
        <w:t>यहाँ अपगतबेदी आदि अन्य जितनी सार्गणाएँ गिनाई हैं उनमें इसीप्रकार स्परोन घटित होता हेः</w:t>
      </w:r>
    </w:p>
    <w:p>
      <w:r>
        <w:rPr>
          <w:rFonts w:ascii="Arial" w:hAnsi="Arial"/>
          <w:sz w:val="24"/>
        </w:rPr>
        <w:t>इसलिए उनके कथनको आद्वारककाययोगीडहिकके समान जाननेकी सूचना की हे ।</w:t>
      </w:r>
    </w:p>
    <w:p>
      <w:r>
        <w:rPr>
          <w:rFonts w:ascii="Arial" w:hAnsi="Arial"/>
          <w:sz w:val="24"/>
        </w:rPr>
        <w:t xml:space="preserve"> ३८७ ख्लीवेदियोंयें छब्बीस प्रकतियोंकी असंख्यातभागबृद्धि असंख्यातभागहानि संख्यात</w:t>
      </w:r>
    </w:p>
    <w:p>
      <w:r>
        <w:rPr>
          <w:rFonts w:ascii="Arial" w:hAnsi="Arial"/>
          <w:sz w:val="24"/>
        </w:rPr>
        <w:t>भागवृद्धि संख्यातभागहानि संख्यातगुणबृद्धि संख्यातगुणहानि ओर अवस्थित स्थितिविभक्तिवाले</w:t>
      </w:r>
    </w:p>
    <w:p>
      <w:r>
        <w:rPr>
          <w:rFonts w:ascii="Arial" w:hAnsi="Arial"/>
          <w:sz w:val="24"/>
        </w:rPr>
        <w:t>जीवोंने छोकके असंख्यातवें भागः त्रसनाछीके चौदह भागोंमेंसे कुछ कम आठ भाग और</w:t>
      </w:r>
    </w:p>
    <w:p>
      <w:r>
        <w:rPr>
          <w:rFonts w:ascii="Arial" w:hAnsi="Arial"/>
          <w:sz w:val="24"/>
        </w:rPr>
        <w:t>सब छोक क्षेत्रका स्पश किया है । किन्तु इतनी बिशेषता दै कि खत्रीवीद और पुरुषवेदकी तीन</w:t>
      </w:r>
    </w:p>
    <w:p>
      <w:r>
        <w:rPr>
          <w:rFonts w:ascii="Arial" w:hAnsi="Arial"/>
          <w:sz w:val="24"/>
        </w:rPr>
        <w:t>इद्धि ओर अवस्थितका स्पशे लोकका असंख्यातवाँ भाग और त्रसनाछीके चौदह भागोंमेंसे कुछ</w:t>
      </w:r>
    </w:p>
    <w:p>
      <w:r>
        <w:rPr>
          <w:rFonts w:ascii="Arial" w:hAnsi="Arial"/>
          <w:sz w:val="24"/>
        </w:rPr>
        <w:t>कम आठ भाग है । तथा सब कर्मोकी असंख्यातगुणहानिका सपर छोकका असंख्यातवाँ भाग ओर</w:t>
      </w:r>
    </w:p>
    <w:p>
      <w:r>
        <w:rPr>
          <w:rFonts w:ascii="Arial" w:hAnsi="Arial"/>
          <w:sz w:val="24"/>
        </w:rPr>
        <w:t>अनन्तानुबन्धीचतुष्ककी असंख्यातगुणहानि और अवक्तव्यपदका स्पश लोकका असंख्यातवाँ भाग</w:t>
      </w:r>
    </w:p>
    <w:p>
      <w:r>
        <w:rPr>
          <w:rFonts w:ascii="Arial" w:hAnsi="Arial"/>
          <w:sz w:val="24"/>
        </w:rPr>
        <w:t>और त्रसनाछीके चौदह भागोंमेंसे कुछ कम आठ भाग है । सम्यक्त्व ओर सम्यग्मिथ्यात्वकी चार</w:t>
      </w:r>
    </w:p>
    <w:p>
      <w:r>
        <w:rPr>
          <w:rFonts w:ascii="Arial" w:hAnsi="Arial"/>
          <w:sz w:val="24"/>
        </w:rPr>
        <w:t>वृद्धि अवस्थित और अवक्तभ्य स्थितिविभक्तिवाले जीवोंने कितने क्षेत्रका सरं किया है  लोकके</w:t>
      </w:r>
    </w:p>
    <w:p>
      <w:r>
        <w:rPr>
          <w:rFonts w:ascii="Arial" w:hAnsi="Arial"/>
          <w:sz w:val="24"/>
        </w:rPr>
        <w:t>असंख्यातवें भाग और त्रसनाछी के चौदह भेदोंमेंसे कुछ कम आठ भागप्रमाण क्षेत्रका स्पशे किया</w:t>
      </w:r>
    </w:p>
    <w:p>
      <w:r>
        <w:rPr>
          <w:rFonts w:ascii="Arial" w:hAnsi="Arial"/>
          <w:sz w:val="24"/>
        </w:rPr>
        <w:t>है। चार हानिवाले जीवोने लोकके असंख्यातवें भागप्रमाण त्रसनालीके चौदद् भागोंमेंसे कुछ</w:t>
      </w:r>
    </w:p>
    <w:p>
      <w:r>
        <w:rPr>
          <w:rFonts w:ascii="Arial" w:hAnsi="Arial"/>
          <w:sz w:val="24"/>
        </w:rPr>
        <w:t>कम आठ भागप्रमाण और सब छोकप्रमाण क्षेत्रका स्पशौ किया है। पुरुषवेदियोंमें खीवेदियोके</w:t>
      </w:r>
    </w:p>
    <w:p>
      <w:r>
        <w:rPr>
          <w:rFonts w:ascii="Arial" w:hAnsi="Arial"/>
          <w:sz w:val="24"/>
        </w:rPr>
        <w:t>समान भंग है ।</w:t>
      </w:r>
    </w:p>
    <w:p>
      <w:r>
        <w:rPr>
          <w:rFonts w:ascii="Arial" w:hAnsi="Arial"/>
          <w:sz w:val="24"/>
        </w:rPr>
        <w:t>विशेषार्थल्लीवेदियोंका वर्तेमान स्पशेन छोकके असंख्यातबें भागप्रमाण और अतीत</w:t>
      </w:r>
    </w:p>
    <w:p>
      <w:r>
        <w:rPr>
          <w:rFonts w:ascii="Arial" w:hAnsi="Arial"/>
          <w:sz w:val="24"/>
        </w:rPr>
        <w:t>स्पशन कुछ कम आठ बटे चौदह राजुप्रमाण और सब लोकप्रमाण है । इन सब स्पशेनोंके समय</w:t>
      </w:r>
    </w:p>
    <w:p>
      <w:r>
        <w:rPr>
          <w:rFonts w:ascii="Arial" w:hAnsi="Arial"/>
          <w:sz w:val="24"/>
        </w:rPr>
        <w:t>छब्बीस प्रकृतियोंकी तीन बुद्धियाँ तीन हानियाँ और अवस्थितपद् सम्भव हें इसलिए यह् सपशन</w:t>
      </w:r>
    </w:p>
    <w:p>
      <w:r>
        <w:rPr>
          <w:rFonts w:ascii="Arial" w:hAnsi="Arial"/>
          <w:sz w:val="24"/>
        </w:rPr>
        <w:t>उक्तप्रमाण कहा है । मात्र खीवेद और पुरुषवेदकी तौन बृद्ध्या ओर अवस्थित पदका वर्तमान</w:t>
      </w:r>
    </w:p>
    <w:p>
      <w:r>
        <w:rPr>
          <w:rFonts w:ascii="Arial" w:hAnsi="Arial"/>
          <w:sz w:val="24"/>
        </w:rPr>
        <w:t>स्परीन छोकके असंख्यातवें भागप्रमाण और अतीत सदन कुछ कम आठ वटे चौदह राजुप्रमाण</w:t>
      </w:r>
    </w:p>
    <w:p>
      <w:r>
        <w:rPr>
          <w:rFonts w:ascii="Arial" w:hAnsi="Arial"/>
          <w:sz w:val="24"/>
        </w:rPr>
        <w:t>द । यहाँ उपपाद पदक विवक्षा नहीं होनेसे अन्य स्पशेन नहीं कहा दै । अनन्तानुबन्धीचतुष्कके</w:t>
      </w:r>
    </w:p>
    <w:p>
      <w:r>
        <w:rPr>
          <w:rFonts w:ascii="Arial" w:hAnsi="Arial"/>
          <w:sz w:val="24"/>
        </w:rPr>
        <w:t>सिवा पूर्वोक्त बाईस प्रकृतियोंको असंख्यातगुणहानि उनकी क्षपणाके समय होती है इसलिए इसकी</w:t>
      </w:r>
    </w:p>
    <w:p>
      <w:r>
        <w:rPr>
          <w:rFonts w:ascii="Arial" w:hAnsi="Arial"/>
          <w:sz w:val="24"/>
        </w:rPr>
        <w:t>अपेक्षा स्पशेन छोकके असंख्यातवें भागप्रमाण कहा ह । तथा अनन्तानुबन्धी चतुष्ककी असंख्यात</w:t>
      </w:r>
    </w:p>
    <w:p>
      <w:r>
        <w:rPr>
          <w:rFonts w:ascii="Arial" w:hAnsi="Arial"/>
          <w:sz w:val="24"/>
        </w:rPr>
        <w:t>गुणहानि और अवक्तव्य पद् की अपेक्षा वर्तमान स्पशेन छोकके जसंख्यातवं भागप्माण है</w:t>
      </w:r>
    </w:p>
    <w:p>
      <w:r>
        <w:rPr>
          <w:rFonts w:ascii="Arial" w:hAnsi="Arial"/>
          <w:sz w:val="24"/>
        </w:rPr>
        <w:t>क्योंकि चारों गतिके संज्ञी पद्नेन्द्रिय सम्यग्दष्टि जीव इसकी विसंयोजना करते हैं और ऐसे</w:t>
      </w:r>
    </w:p>
    <w:p>
      <w:r>
        <w:rPr>
          <w:rFonts w:ascii="Arial" w:hAnsi="Arial"/>
          <w:sz w:val="24"/>
        </w:rPr>
        <w:t>Page 262:</w:t>
      </w:r>
    </w:p>
    <w:p>
      <w:r>
        <w:rPr>
          <w:rFonts w:ascii="Arial" w:hAnsi="Arial"/>
          <w:sz w:val="24"/>
        </w:rPr>
        <w:t>भा रै३  ब्िपरूगाए पौसणं रेड</w:t>
      </w:r>
    </w:p>
    <w:p>
      <w:r>
        <w:rPr>
          <w:rFonts w:ascii="Arial" w:hAnsi="Arial"/>
          <w:sz w:val="24"/>
        </w:rPr>
        <w:t xml:space="preserve"> २३८८ मदिसुद्अण्णाणी  हव्बीसं पयडीणमसंखेमागवड्धिदाणिअवद्टि  केब ०</w:t>
      </w:r>
    </w:p>
    <w:p>
      <w:r>
        <w:rPr>
          <w:rFonts w:ascii="Arial" w:hAnsi="Arial"/>
          <w:sz w:val="24"/>
        </w:rPr>
        <w:t>पो० १ सब्बलोगो । दोवड्डिदोहाणि० केव  पो० १ लो० असंखे०मागो अट्डचोद्स ०</w:t>
      </w:r>
    </w:p>
    <w:p>
      <w:r>
        <w:rPr>
          <w:rFonts w:ascii="Arial" w:hAnsi="Arial"/>
          <w:sz w:val="24"/>
        </w:rPr>
        <w:t>सन्वलोगो वा। णवरि इत्थिपुरिस दोवड्डि० लोग० असंखे०भोगो अड्डबारहचोद०</w:t>
      </w:r>
    </w:p>
    <w:p>
      <w:r>
        <w:rPr>
          <w:rFonts w:ascii="Arial" w:hAnsi="Arial"/>
          <w:sz w:val="24"/>
        </w:rPr>
        <w:t>देखणा। सम्मत्तसम्मामि० चत्तारिहाणि० लोग० असंखे ० भागो अट्डचोाइस ० सब्बलोगो वा।</w:t>
      </w:r>
    </w:p>
    <w:p>
      <w:r>
        <w:rPr>
          <w:rFonts w:ascii="Arial" w:hAnsi="Arial"/>
          <w:sz w:val="24"/>
        </w:rPr>
        <w:t xml:space="preserve"> ३८९ विहंगणाणी  छब्बीसं पयडीणं तिण्णिवड्डितिण्णिहाणिअवद्डि० लोग०</w:t>
      </w:r>
    </w:p>
    <w:p>
      <w:r>
        <w:rPr>
          <w:rFonts w:ascii="Arial" w:hAnsi="Arial"/>
          <w:sz w:val="24"/>
        </w:rPr>
        <w:t>असंखे०भागो अडचो६० सब्बलोगो बा । णवरि इत्थिपुरिस० तिण्णिवद्धिअब्ठि ०</w:t>
      </w:r>
    </w:p>
    <w:p>
      <w:r>
        <w:rPr>
          <w:rFonts w:ascii="Arial" w:hAnsi="Arial"/>
          <w:sz w:val="24"/>
        </w:rPr>
        <w:t>जीवोंने अतीत कालमें कुछ कम आठ बटे चौदह राजुप्रमाण क्षेत्रका स्पशेन किया है इसलिए यह</w:t>
      </w:r>
    </w:p>
    <w:p>
      <w:r>
        <w:rPr>
          <w:rFonts w:ascii="Arial" w:hAnsi="Arial"/>
          <w:sz w:val="24"/>
        </w:rPr>
        <w:t>उक्त प्रमाण कहा है । सम्यक्त्व और सम्यग्मिथ्यात्वकी चार बृद्धि अवस्थित और अवक्तव्य पद्</w:t>
      </w:r>
    </w:p>
    <w:p>
      <w:r>
        <w:rPr>
          <w:rFonts w:ascii="Arial" w:hAnsi="Arial"/>
          <w:sz w:val="24"/>
        </w:rPr>
        <w:t>सम्यग्दषटि होते समय होते हैं अतः इनकी अपेक्षा वतेमान स्पशेन छोकके असंख्यातवें भागप्रमाण</w:t>
      </w:r>
    </w:p>
    <w:p>
      <w:r>
        <w:rPr>
          <w:rFonts w:ascii="Arial" w:hAnsi="Arial"/>
          <w:sz w:val="24"/>
        </w:rPr>
        <w:t>और अतीत स्पशन कुछ कम आठ बटे चौदह राजुप्रमाण कहां है। तथा इन दोनों प्रकृतियोंकी</w:t>
      </w:r>
    </w:p>
    <w:p>
      <w:r>
        <w:rPr>
          <w:rFonts w:ascii="Arial" w:hAnsi="Arial"/>
          <w:sz w:val="24"/>
        </w:rPr>
        <w:t>चार द्वानियाँ एकेन्द्रियादि सबके सम्भेव हैं इसलिए इनकी अपेक्षा स्पशेन छोकके असंख्यातबें भाग</w:t>
      </w:r>
    </w:p>
    <w:p>
      <w:r>
        <w:rPr>
          <w:rFonts w:ascii="Arial" w:hAnsi="Arial"/>
          <w:sz w:val="24"/>
        </w:rPr>
        <w:t>प्रमाण कुछ कम आठ बटे चौदह राजुप्रमाण और सब छोकप्रमाण कहा है। पुरुषवेदियोंमें</w:t>
      </w:r>
    </w:p>
    <w:p>
      <w:r>
        <w:rPr>
          <w:rFonts w:ascii="Arial" w:hAnsi="Arial"/>
          <w:sz w:val="24"/>
        </w:rPr>
        <w:t>स्लीवेदियोंके समान सदन बन जाता हैः अतः उनका भङ्ग स्रीवेदियोंके समांन जाननेकी</w:t>
      </w:r>
    </w:p>
    <w:p>
      <w:r>
        <w:rPr>
          <w:rFonts w:ascii="Arial" w:hAnsi="Arial"/>
          <w:sz w:val="24"/>
        </w:rPr>
        <w:t>सूचना की है।</w:t>
      </w:r>
    </w:p>
    <w:p>
      <w:r>
        <w:rPr>
          <w:rFonts w:ascii="Arial" w:hAnsi="Arial"/>
          <w:sz w:val="24"/>
        </w:rPr>
        <w:t xml:space="preserve"> ३८८ मत्यज्ञानी और श्रुताज्ञानी जीबोंमें छब्बीस प्रकृतियोंकी जसंख्यातभागवृद्धि असं</w:t>
      </w:r>
    </w:p>
    <w:p>
      <w:r>
        <w:rPr>
          <w:rFonts w:ascii="Arial" w:hAnsi="Arial"/>
          <w:sz w:val="24"/>
        </w:rPr>
        <w:t>ख्यातभागहानि और अवस्थित स्थितिविभेक्तिवाले जीवॉने कितने क्षेत्रका स्पश किया ह १ सब छोक</w:t>
      </w:r>
    </w:p>
    <w:p>
      <w:r>
        <w:rPr>
          <w:rFonts w:ascii="Arial" w:hAnsi="Arial"/>
          <w:sz w:val="24"/>
        </w:rPr>
        <w:t>क्षेत्रका स्पश कियदै। दो वृद्धि और दो हानिवाले जीवोंने कितने क्षेत्रका स्पश किया है १ छोकके</w:t>
      </w:r>
    </w:p>
    <w:p>
      <w:r>
        <w:rPr>
          <w:rFonts w:ascii="Arial" w:hAnsi="Arial"/>
          <w:sz w:val="24"/>
        </w:rPr>
        <w:t>असंख्यातवें भाग त्रसनालीके चौदह भागोंमेंसे कुछ कम आठ भाग और सब छोक क्षेत्रका खरो</w:t>
      </w:r>
    </w:p>
    <w:p>
      <w:r>
        <w:rPr>
          <w:rFonts w:ascii="Arial" w:hAnsi="Arial"/>
          <w:sz w:val="24"/>
        </w:rPr>
        <w:t>किया है । किन्तु इतनो विशेषता है कि खीवेद और पुरुषवेदकी दो बृद्धिवाले जीवोने छोकके</w:t>
      </w:r>
    </w:p>
    <w:p>
      <w:r>
        <w:rPr>
          <w:rFonts w:ascii="Arial" w:hAnsi="Arial"/>
          <w:sz w:val="24"/>
        </w:rPr>
        <w:t>असंख्यातवें भाग और चौदह भागोंमेंसे कुछ कम आठ और कुछ कम बारह भाग क्षेत्रका स्परो</w:t>
      </w:r>
    </w:p>
    <w:p>
      <w:r>
        <w:rPr>
          <w:rFonts w:ascii="Arial" w:hAnsi="Arial"/>
          <w:sz w:val="24"/>
        </w:rPr>
        <w:t>किया है । सम्यक्त्व और सम्यग्मिथ्यात्वकी चार हानिवाले जीवोंने लोकके असंख्यातवें भांग</w:t>
      </w:r>
    </w:p>
    <w:p>
      <w:r>
        <w:rPr>
          <w:rFonts w:ascii="Arial" w:hAnsi="Arial"/>
          <w:sz w:val="24"/>
        </w:rPr>
        <w:t>चरसनारीके चौदह भागोंमेंसे कुछ कम आठ भाग और सब छोक क्षेत्रका सरो किया है ।</w:t>
      </w:r>
    </w:p>
    <w:p>
      <w:r>
        <w:rPr>
          <w:rFonts w:ascii="Arial" w:hAnsi="Arial"/>
          <w:sz w:val="24"/>
        </w:rPr>
        <w:t>विशेषार्थ मत्यज्ञानी और श्रुताज्ञानी जीवोंका सब छोकप्रमाण स्पशेन होनेसे इनमें</w:t>
      </w:r>
    </w:p>
    <w:p>
      <w:r>
        <w:rPr>
          <w:rFonts w:ascii="Arial" w:hAnsi="Arial"/>
          <w:sz w:val="24"/>
        </w:rPr>
        <w:t>छब्बीस प्रकृति्योकी असंख्यातभागव्द्धि असंख्यातभागहानि और अवस्थितपदकी अपेक्षा स्पशेन</w:t>
      </w:r>
    </w:p>
    <w:p>
      <w:r>
        <w:rPr>
          <w:rFonts w:ascii="Arial" w:hAnsi="Arial"/>
          <w:sz w:val="24"/>
        </w:rPr>
        <w:t>सब छोकप्रमाण कहा द । तथा इनकी दो बृद्धियों और दो हानियोंका प्रारम्भ ऋ्रमसे द्रीन्दरियादि</w:t>
      </w:r>
    </w:p>
    <w:p>
      <w:r>
        <w:rPr>
          <w:rFonts w:ascii="Arial" w:hAnsi="Arial"/>
          <w:sz w:val="24"/>
        </w:rPr>
        <w:t>ओर संज्ञी पद्नेन्द्रिय करते हैं और ऐसे जीवॉका वर्तमान स्परौन छोकके असंख्यातबें भागप्रमाण</w:t>
      </w:r>
    </w:p>
    <w:p>
      <w:r>
        <w:rPr>
          <w:rFonts w:ascii="Arial" w:hAnsi="Arial"/>
          <w:sz w:val="24"/>
        </w:rPr>
        <w:t>विद्ारादिकी अपेक्षा कुछ कम आठ बटे चौदह राजुप्रमाण और मारणान्तिक व उपपाद पद्की</w:t>
      </w:r>
    </w:p>
    <w:p>
      <w:r>
        <w:rPr>
          <w:rFonts w:ascii="Arial" w:hAnsi="Arial"/>
          <w:sz w:val="24"/>
        </w:rPr>
        <w:t>अपेक्षा सब लोक प्रमाण होनेसे यड स्पशेन उक्त प्रमाण कहा है। दो हानियाँ एकेन्द्रियों में भी</w:t>
      </w:r>
    </w:p>
    <w:p>
      <w:r>
        <w:rPr>
          <w:rFonts w:ascii="Arial" w:hAnsi="Arial"/>
          <w:sz w:val="24"/>
        </w:rPr>
        <w:t>सम्भव हैं इसलिए भी सब छोक प्रमाण स्पशैन बन जाता ह । सारकियोंके तिद्ध ओर मनुष्यों</w:t>
      </w:r>
    </w:p>
    <w:p>
      <w:r>
        <w:rPr>
          <w:rFonts w:ascii="Arial" w:hAnsi="Arial"/>
          <w:sz w:val="24"/>
        </w:rPr>
        <w:t>में मारणान्तिक ससुद्घात और उपपादपदके समय तथा देबोंके स्वस्थान विद्वारादिके खमय खीवेद्</w:t>
      </w:r>
    </w:p>
    <w:p>
      <w:r>
        <w:rPr>
          <w:rFonts w:ascii="Arial" w:hAnsi="Arial"/>
          <w:sz w:val="24"/>
        </w:rPr>
        <w:t>और पुरुषवेदका बन्ध सम्भव है ओर इनका यह सम्मिलित स्पदौन कुछ कम बारहबटे चौदह राजु</w:t>
      </w:r>
    </w:p>
    <w:p>
      <w:r>
        <w:rPr>
          <w:rFonts w:ascii="Arial" w:hAnsi="Arial"/>
          <w:sz w:val="24"/>
        </w:rPr>
        <w:t>प्रमाण दै अतः खीवेद् और पुरुषवेदका दो बृद्धियोंका स्पशेन कुछ कम बारह बटे चौदह राजुप्रभाण</w:t>
      </w:r>
    </w:p>
    <w:p>
      <w:r>
        <w:rPr>
          <w:rFonts w:ascii="Arial" w:hAnsi="Arial"/>
          <w:sz w:val="24"/>
        </w:rPr>
        <w:t>कदा है । शेष कथन सुगम है क्योंकि उसका पहले अनेक बार स्पष्टीकरण कर आये हैं।</w:t>
      </w:r>
    </w:p>
    <w:p>
      <w:r>
        <w:rPr>
          <w:rFonts w:ascii="Arial" w:hAnsi="Arial"/>
          <w:sz w:val="24"/>
        </w:rPr>
        <w:t xml:space="preserve"> ३८९ विभंगज्ञानियोंमें छब्बीस प्रकृतियोंकी तीन बृद्धि तीन हानि ओर अवस्थितस्थिति</w:t>
      </w:r>
    </w:p>
    <w:p>
      <w:r>
        <w:rPr>
          <w:rFonts w:ascii="Arial" w:hAnsi="Arial"/>
          <w:sz w:val="24"/>
        </w:rPr>
        <w:t>विभक्तिवाले जीवने रोकके असंख्यातवें भ्राग और त्रसनाखीके चौदह भागोंमेंसे कुछ कम आठ</w:t>
      </w:r>
    </w:p>
    <w:p>
      <w:r>
        <w:rPr>
          <w:rFonts w:ascii="Arial" w:hAnsi="Arial"/>
          <w:sz w:val="24"/>
        </w:rPr>
        <w:t>Page 263:</w:t>
      </w:r>
    </w:p>
    <w:p>
      <w:r>
        <w:rPr>
          <w:rFonts w:ascii="Arial" w:hAnsi="Arial"/>
          <w:sz w:val="24"/>
        </w:rPr>
        <w:t>२४७ ज्यधवलासदिदै कसायपाहुडे  छ्विद्विंहत्ती है</w:t>
      </w:r>
    </w:p>
    <w:p>
      <w:r>
        <w:rPr>
          <w:rFonts w:ascii="Arial" w:hAnsi="Arial"/>
          <w:sz w:val="24"/>
        </w:rPr>
        <w:t>लोग० असंखे० भागो अद्भबारदचोदस० देखणा। संम्मत्तसम्मामि० चत्तारिहणि०</w:t>
      </w:r>
    </w:p>
    <w:p>
      <w:r>
        <w:rPr>
          <w:rFonts w:ascii="Arial" w:hAnsi="Arial"/>
          <w:sz w:val="24"/>
        </w:rPr>
        <w:t>लोग० असंखे०भागो अड चोद्० सब्बलोगो वा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३९० आभिणि०सुद ओहि  छब्बीसं पयडीणं अर्सखे ०भागहाणिसंखे ० भाग</w:t>
      </w:r>
    </w:p>
    <w:p>
      <w:r>
        <w:rPr>
          <w:rFonts w:ascii="Arial" w:hAnsi="Arial"/>
          <w:sz w:val="24"/>
        </w:rPr>
        <w:t>हाणिसंखे गुणहाणि० लोग० असंखे०भागो अडचोद० देखणा । असंखे०गुणहा०</w:t>
      </w:r>
    </w:p>
    <w:p>
      <w:r>
        <w:rPr>
          <w:rFonts w:ascii="Arial" w:hAnsi="Arial"/>
          <w:sz w:val="24"/>
        </w:rPr>
        <w:t>लोग ० असंखे ० भागो णवरि अणंताणु०चउक० असंखेरगुणदहाणि अट्टचोइसभागा</w:t>
      </w:r>
    </w:p>
    <w:p>
      <w:r>
        <w:rPr>
          <w:rFonts w:ascii="Arial" w:hAnsi="Arial"/>
          <w:sz w:val="24"/>
        </w:rPr>
        <w:t>देखणा । सम्मत्तसम्मामि० असंखे०भागहाणिसंखे०भागद्वाणिसंखे ०ग्रुणद्ाणि० लोग ०</w:t>
      </w:r>
    </w:p>
    <w:p>
      <w:r>
        <w:rPr>
          <w:rFonts w:ascii="Arial" w:hAnsi="Arial"/>
          <w:sz w:val="24"/>
        </w:rPr>
        <w:t xml:space="preserve">असंखे०भागो अड्डचोद ० देखूणा। असंखेगुणहाणि लोग० असंखे०भागों </w:t>
      </w:r>
    </w:p>
    <w:p>
      <w:r>
        <w:rPr>
          <w:rFonts w:ascii="Arial" w:hAnsi="Arial"/>
          <w:sz w:val="24"/>
        </w:rPr>
        <w:t>एवमोहिदंस०सुकले ०सम्मादिद्टि त्ति। णवरि सुकले० छचोदस० देखणा । सम्मत्त</w:t>
      </w:r>
    </w:p>
    <w:p>
      <w:r>
        <w:rPr>
          <w:rFonts w:ascii="Arial" w:hAnsi="Arial"/>
          <w:sz w:val="24"/>
        </w:rPr>
        <w:t>सम्मामि० अवष्टिद० खेत्तमंगो । चत्तारिवष्डिअवत्तव्य ० अणंताणु  चउक ० अवत्तव्ब०</w:t>
      </w:r>
    </w:p>
    <w:p>
      <w:r>
        <w:rPr>
          <w:rFonts w:ascii="Arial" w:hAnsi="Arial"/>
          <w:sz w:val="24"/>
        </w:rPr>
        <w:t>लोग० असंखे० भागो छचोदसभागा वा देखणा ।</w:t>
      </w:r>
    </w:p>
    <w:p>
      <w:r>
        <w:rPr>
          <w:rFonts w:ascii="Arial" w:hAnsi="Arial"/>
          <w:sz w:val="24"/>
        </w:rPr>
        <w:t>आग और सब लोक क्षेत्रका र्पशन किया है। किन्तु इतनी विशेषता है कि खीवेद और पुरुष</w:t>
      </w:r>
    </w:p>
    <w:p>
      <w:r>
        <w:rPr>
          <w:rFonts w:ascii="Arial" w:hAnsi="Arial"/>
          <w:sz w:val="24"/>
        </w:rPr>
        <w:t>वेदकी तीन बृद्धि ओर अवस्थितविभक्तिवाछोंने ठछोकके असंख्यातवें भाग और त्रसनालीके चौदह</w:t>
      </w:r>
    </w:p>
    <w:p>
      <w:r>
        <w:rPr>
          <w:rFonts w:ascii="Arial" w:hAnsi="Arial"/>
          <w:sz w:val="24"/>
        </w:rPr>
        <w:t>भांगोंमेंसे कुछ कम आठ और कुछ कम बारह भाग क्षेत्रका स्पशे किया है। सम्यक्त्व और</w:t>
      </w:r>
    </w:p>
    <w:p>
      <w:r>
        <w:rPr>
          <w:rFonts w:ascii="Arial" w:hAnsi="Arial"/>
          <w:sz w:val="24"/>
        </w:rPr>
        <w:t>सम्यग्मिथ्यात्वकी चार हानिवाले जीवॉने छोकके असंख्यातवें भाग तसनाछीके चौदह भागोंमेंसे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कुछ कम आठ भाग और सव छोक क्षेत्रका स्पश किया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विशेषार्थविभज्ञज्ञानी जीव वर्तमानमें सब छोकमें नहीं पाये जाते क्योंकि संज्ञी</w:t>
      </w:r>
    </w:p>
    <w:p>
      <w:r>
        <w:rPr>
          <w:rFonts w:ascii="Arial" w:hAnsi="Arial"/>
          <w:sz w:val="24"/>
        </w:rPr>
        <w:t>पब्चेन्द्रियोंमें ही कुछके यह ज्ञान होता है इसछिए इनमें छब्बीस प्रकृतियोंकी असंख्यातभागबद्धि</w:t>
      </w:r>
    </w:p>
    <w:p>
      <w:r>
        <w:rPr>
          <w:rFonts w:ascii="Arial" w:hAnsi="Arial"/>
          <w:sz w:val="24"/>
        </w:rPr>
        <w:t>असंख्यातभागहानि और अवस्थितपदकी अपेक्षा बतेमान स्पशेन छोकके असंख्यातवें भागप्रमाण</w:t>
      </w:r>
    </w:p>
    <w:p>
      <w:r>
        <w:rPr>
          <w:rFonts w:ascii="Arial" w:hAnsi="Arial"/>
          <w:sz w:val="24"/>
        </w:rPr>
        <w:t>और अतीत स्पशेन कुछ कम आठबटे चौद॒ह राजु और सब छोकप्रमाण कदा दै । शेष सब विचार</w:t>
      </w:r>
    </w:p>
    <w:p>
      <w:r>
        <w:rPr>
          <w:rFonts w:ascii="Arial" w:hAnsi="Arial"/>
          <w:sz w:val="24"/>
        </w:rPr>
        <w:t>मत्यज्ञानी और श्रुताज्ञानी जीवोंके समान कर छेना चाहिए। मात्र यहाँ सब लोकप्रमाण स्पशेन</w:t>
      </w:r>
    </w:p>
    <w:p>
      <w:r>
        <w:rPr>
          <w:rFonts w:ascii="Arial" w:hAnsi="Arial"/>
          <w:sz w:val="24"/>
        </w:rPr>
        <w:t xml:space="preserve">मारणान्तिक समुद्धातके समय कहना चाहिए।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३९० आभिनिवोधिकज्ञानी श्रुतज्ञानी और अवधिज्ञानी जीबोंमें छब्बीस प्रकृतियोंकी </w:t>
      </w:r>
    </w:p>
    <w:p>
      <w:r>
        <w:rPr>
          <w:rFonts w:ascii="Arial" w:hAnsi="Arial"/>
          <w:sz w:val="24"/>
        </w:rPr>
        <w:t>असंख्यातभागहानि संख्यातभागहानि और संख्यातगुणहानिवाले जीवॉने छोकके असंख्यातवें</w:t>
      </w:r>
    </w:p>
    <w:p>
      <w:r>
        <w:rPr>
          <w:rFonts w:ascii="Arial" w:hAnsi="Arial"/>
          <w:sz w:val="24"/>
        </w:rPr>
        <w:t>भाग और त्रसनाछीके चौदह भागोंमेंसे कुछ कम आठ भाग क्षेत्रका सरो किया है । असंख्यात</w:t>
      </w:r>
    </w:p>
    <w:p>
      <w:r>
        <w:rPr>
          <w:rFonts w:ascii="Arial" w:hAnsi="Arial"/>
          <w:sz w:val="24"/>
        </w:rPr>
        <w:t>गुणहानिवाले जीवने छोकके असंख्यातवें भाग क्षेत्रका सदयं किया है । किन्तु विशेषता यह है</w:t>
      </w:r>
    </w:p>
    <w:p>
      <w:r>
        <w:rPr>
          <w:rFonts w:ascii="Arial" w:hAnsi="Arial"/>
          <w:sz w:val="24"/>
        </w:rPr>
        <w:t>कि अनन्तानुबन्धीचतुष्ककी असंख्यातगुणहानिवालोंका सपर त्रसनालीके चौदह भागोंमेंसे कुछ</w:t>
      </w:r>
    </w:p>
    <w:p>
      <w:r>
        <w:rPr>
          <w:rFonts w:ascii="Arial" w:hAnsi="Arial"/>
          <w:sz w:val="24"/>
        </w:rPr>
        <w:t>कम आठ भागप्रमाण है । सम्यक्त्व ओर सम्यग्सिथ्यात्वकी असंख्यातभागहानि संख्यातभाग</w:t>
      </w:r>
    </w:p>
    <w:p>
      <w:r>
        <w:rPr>
          <w:rFonts w:ascii="Arial" w:hAnsi="Arial"/>
          <w:sz w:val="24"/>
        </w:rPr>
        <w:t>हानि और संख्यातगुणहानिवाले जीवोंने छोकके असंख्यातवें भाग और त्रसनालीके चौदह</w:t>
      </w:r>
    </w:p>
    <w:p>
      <w:r>
        <w:rPr>
          <w:rFonts w:ascii="Arial" w:hAnsi="Arial"/>
          <w:sz w:val="24"/>
        </w:rPr>
        <w:t>भागोंमेंसे छुछ कम आठ भाग क्षेत्रका स्पशे किया है । असंख्यातगुणहानिवाले जीवोने छोकके</w:t>
      </w:r>
    </w:p>
    <w:p>
      <w:r>
        <w:rPr>
          <w:rFonts w:ascii="Arial" w:hAnsi="Arial"/>
          <w:sz w:val="24"/>
        </w:rPr>
        <w:t>असंख्यातवें भाग क्षेत्रका स्परोन किया है। इसी प्रकार अवधिद्शेनवाले शुक्ललेश्यावाले और</w:t>
      </w:r>
    </w:p>
    <w:p>
      <w:r>
        <w:rPr>
          <w:rFonts w:ascii="Arial" w:hAnsi="Arial"/>
          <w:sz w:val="24"/>
        </w:rPr>
        <w:t>सम्यग्टष्टि जीबोंके जानना चाहिए। किन्तु इतनी विशेषता है कि शुक्कलेश्यावालोंने ्रसनालीके चौदह</w:t>
      </w:r>
    </w:p>
    <w:p>
      <w:r>
        <w:rPr>
          <w:rFonts w:ascii="Arial" w:hAnsi="Arial"/>
          <w:sz w:val="24"/>
        </w:rPr>
        <w:t>भागोंमेंसे कुछ क्रम छह भाग क्षेत्रका स्पेन किया है सम्यक्त्व और सम्यम्मिथ्यात्वकी अवस्थित</w:t>
      </w:r>
    </w:p>
    <w:p>
      <w:r>
        <w:rPr>
          <w:rFonts w:ascii="Arial" w:hAnsi="Arial"/>
          <w:sz w:val="24"/>
        </w:rPr>
        <w:t>स्थितिविभक्तिका भंग क्षेत्रके समान है। चार वृद्धि और अवक्तन्य स्थितिविभक्तिवालोंने तथा</w:t>
      </w:r>
    </w:p>
    <w:p>
      <w:r>
        <w:rPr>
          <w:rFonts w:ascii="Arial" w:hAnsi="Arial"/>
          <w:sz w:val="24"/>
        </w:rPr>
        <w:t>अनन्तानुबन्धीचतुष्ककी अवक्तव्य स्थित्तिविभक्तिवालोंने छोकके असंख्यातवें भाग और त्रसनाछीके</w:t>
      </w:r>
    </w:p>
    <w:p>
      <w:r>
        <w:rPr>
          <w:rFonts w:ascii="Arial" w:hAnsi="Arial"/>
          <w:sz w:val="24"/>
        </w:rPr>
        <w:t>चौद॒ह भागोंमेंसे कुछ कम छह भागप्रमाण क्षेत्रका स्पशन किया है ।</w:t>
      </w:r>
    </w:p>
    <w:p>
      <w:r>
        <w:rPr>
          <w:rFonts w:ascii="Arial" w:hAnsi="Arial"/>
          <w:sz w:val="24"/>
        </w:rPr>
        <w:t>Page 264:</w:t>
      </w:r>
    </w:p>
    <w:p>
      <w:r>
        <w:rPr>
          <w:rFonts w:ascii="Arial" w:hAnsi="Arial"/>
          <w:sz w:val="24"/>
        </w:rPr>
        <w:t>गा० २२  बड्डिपरूबणाए पोसर्ण २४५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३९१ संजदासंजद  अद्धावीसं पयडीणमसंखे मागहाणिवि लोग० असं०</w:t>
      </w:r>
    </w:p>
    <w:p>
      <w:r>
        <w:rPr>
          <w:rFonts w:ascii="Arial" w:hAnsi="Arial"/>
          <w:sz w:val="24"/>
        </w:rPr>
        <w:t>भागो छचोदस० देषणा । संखे भागहाणि लोग० असंखेमागो । मिच्छत्तसम्मत्त</w:t>
      </w:r>
    </w:p>
    <w:p>
      <w:r>
        <w:rPr>
          <w:rFonts w:ascii="Arial" w:hAnsi="Arial"/>
          <w:sz w:val="24"/>
        </w:rPr>
        <w:t>सम्मामि०अणंताणु ० चउक० संखे गुणहाणिअसंखेगुणहाणि लोग  असंखे०भागो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३९२ किण्णणीलकाड  छन्पीसं पयडीणमसंखे ०भागवड्डिहाणि ० अवष्टि ०के० १</w:t>
      </w:r>
    </w:p>
    <w:p>
      <w:r>
        <w:rPr>
          <w:rFonts w:ascii="Arial" w:hAnsi="Arial"/>
          <w:sz w:val="24"/>
        </w:rPr>
        <w:t>सन्बलोगो । दोवड्डिदोहाणिबि० केव० १ छो० असंखे०भागो सन्वलोगो बा । अणंतोशु</w:t>
      </w:r>
    </w:p>
    <w:p>
      <w:r>
        <w:rPr>
          <w:rFonts w:ascii="Arial" w:hAnsi="Arial"/>
          <w:sz w:val="24"/>
        </w:rPr>
        <w:t>चउक० असंखे गुणदाणिअवत्तव्ब लो० असंखे भागो । इत्पिपुरिस० दोवड्डि ०</w:t>
      </w:r>
    </w:p>
    <w:p>
      <w:r>
        <w:rPr>
          <w:rFonts w:ascii="Arial" w:hAnsi="Arial"/>
          <w:sz w:val="24"/>
        </w:rPr>
        <w:t>लोग० असंखे०भागो वेचत्तारिछचोदसभागा वा देखणा। सम्पत्तसम्मामि चत्तारि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विशेषार्थआभिनिवोधिकज्ञानी आदि तीन ज्ञानियोंमें अनन्तानुबन्धीचतुष्कके सिवा</w:t>
      </w:r>
    </w:p>
    <w:p>
      <w:r>
        <w:rPr>
          <w:rFonts w:ascii="Arial" w:hAnsi="Arial"/>
          <w:sz w:val="24"/>
        </w:rPr>
        <w:t>सब प्रकृतियोंकी असंख्यातगुणहानि क्षपणाके समय होती है इसलिए इसकी अपेक्षा छोकके</w:t>
      </w:r>
    </w:p>
    <w:p>
      <w:r>
        <w:rPr>
          <w:rFonts w:ascii="Arial" w:hAnsi="Arial"/>
          <w:sz w:val="24"/>
        </w:rPr>
        <w:t>असंख्यातवें भागप्रमाण स्पशेन कदा है । शेष सब स्पशेन इन सार्गणाओंके स्पशनके समान घटित</w:t>
      </w:r>
    </w:p>
    <w:p>
      <w:r>
        <w:rPr>
          <w:rFonts w:ascii="Arial" w:hAnsi="Arial"/>
          <w:sz w:val="24"/>
        </w:rPr>
        <w:t>होनेसे वह उक्तप्रमाण कहा है। यहाँ अवधिदशनी शुक्ललेश्यावाले और सम्यण्टष्टि ये तीन</w:t>
      </w:r>
    </w:p>
    <w:p>
      <w:r>
        <w:rPr>
          <w:rFonts w:ascii="Arial" w:hAnsi="Arial"/>
          <w:sz w:val="24"/>
        </w:rPr>
        <w:t>मार्गणाएँ गिनाई हैं उनमें यद् प्ररूपणा अविकछ घटित हो जाती है इसलिए उनके कथनको</w:t>
      </w:r>
    </w:p>
    <w:p>
      <w:r>
        <w:rPr>
          <w:rFonts w:ascii="Arial" w:hAnsi="Arial"/>
          <w:sz w:val="24"/>
        </w:rPr>
        <w:t>आभिनिवोधिकज्ञानी आदिके समान कहा है। मात्र शुक्कलेश्याका अतीत स्पशेन कुछ कम</w:t>
      </w:r>
    </w:p>
    <w:p>
      <w:r>
        <w:rPr>
          <w:rFonts w:ascii="Arial" w:hAnsi="Arial"/>
          <w:sz w:val="24"/>
        </w:rPr>
        <w:t>छह बटे चौदह राजु प्रमाण होनेसे इसमें कुछ कम आठ वटे चौदह राजुप्रमाण स्पदोनके</w:t>
      </w:r>
    </w:p>
    <w:p>
      <w:r>
        <w:rPr>
          <w:rFonts w:ascii="Arial" w:hAnsi="Arial"/>
          <w:sz w:val="24"/>
        </w:rPr>
        <w:t>स्थानमें यह स्पशेन जानना चाहिए। साथ ही झुक्कलेश्यामें अनन्ताजुबन्धीचतुष्क सम्यक्त्व</w:t>
      </w:r>
    </w:p>
    <w:p>
      <w:r>
        <w:rPr>
          <w:rFonts w:ascii="Arial" w:hAnsi="Arial"/>
          <w:sz w:val="24"/>
        </w:rPr>
        <w:t>और सम्यग्मिथ्यात्वके जो अतिरिक्त पद होते हैं जो कि पूर्वोक्तं मागेणाओंमे सम्भव नहीं उनका</w:t>
      </w:r>
    </w:p>
    <w:p>
      <w:r>
        <w:rPr>
          <w:rFonts w:ascii="Arial" w:hAnsi="Arial"/>
          <w:sz w:val="24"/>
        </w:rPr>
        <w:t>सूलमें कहे अलुसार स्पशेन अछगसे घटित कर लेना चाहिए। कोई वक्तव्य न होनेसे यहाँ हमने</w:t>
      </w:r>
    </w:p>
    <w:p>
      <w:r>
        <w:rPr>
          <w:rFonts w:ascii="Arial" w:hAnsi="Arial"/>
          <w:sz w:val="24"/>
        </w:rPr>
        <w:t>उसका अछगसे स्पष्टीकरण नहीं किया ह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३९१ संयतासंयतोंमें अद्ठाईस प्रकृतियोंकी असंख्यातभागदानिविमक्तिवाङे जीवने</w:t>
      </w:r>
    </w:p>
    <w:p>
      <w:r>
        <w:rPr>
          <w:rFonts w:ascii="Arial" w:hAnsi="Arial"/>
          <w:sz w:val="24"/>
        </w:rPr>
        <w:t>छोकके असंख्यातवें भाग और ्रसनारीके चौदह भागोमेसे कुछ कम छह भाग क्षेत्रका स्पशेन</w:t>
      </w:r>
    </w:p>
    <w:p>
      <w:r>
        <w:rPr>
          <w:rFonts w:ascii="Arial" w:hAnsi="Arial"/>
          <w:sz w:val="24"/>
        </w:rPr>
        <w:t>किया दै । संख्यातभागहानिवाले जीर्ोने छोकके असंख्यातवें भाग क्षेत्रका स्पशेन किया है ।</w:t>
      </w:r>
    </w:p>
    <w:p>
      <w:r>
        <w:rPr>
          <w:rFonts w:ascii="Arial" w:hAnsi="Arial"/>
          <w:sz w:val="24"/>
        </w:rPr>
        <w:t xml:space="preserve"> मिथ्यात्व सम्यक्त्व सम्यग्मिथ्यात्व ओौर अनन्तानुबन्धी चतुष्ककी संख्यातगुणदानि और असंख्यात</w:t>
      </w:r>
    </w:p>
    <w:p>
      <w:r>
        <w:rPr>
          <w:rFonts w:ascii="Arial" w:hAnsi="Arial"/>
          <w:sz w:val="24"/>
        </w:rPr>
        <w:t>ग्रुणहानिवाले जीवोंने छोकके असंख्यातवें भाग क्षेत्रका स्पशेन किया ह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विशेषार्थसंयतासंयतोंका वर्तमान स्पशेन छोकके असंख्यातवें भागप्रमाण और अतीत</w:t>
      </w:r>
    </w:p>
    <w:p>
      <w:r>
        <w:rPr>
          <w:rFonts w:ascii="Arial" w:hAnsi="Arial"/>
          <w:sz w:val="24"/>
        </w:rPr>
        <w:t>स्पशेन कुछ कस छह बटे चौदद् राजुप्रमाण दै अद्ठाईस प्रकृृतियोंकी असंख्यातमागहानिकी</w:t>
      </w:r>
    </w:p>
    <w:p>
      <w:r>
        <w:rPr>
          <w:rFonts w:ascii="Arial" w:hAnsi="Arial"/>
          <w:sz w:val="24"/>
        </w:rPr>
        <w:t>अपेक्षा यह स्पशेन बन जाता है अतः यह उक्तप्रमाण कहा है । पर इन श्रकृृतियोंकी यथासम्भेव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शेष हानियोंकी अपेक्षा छोकके असंख्यातवें भागप्रमाण ही स्पशेन प्राप्त होता है अतः यह उक्त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प्रमाण कहा है। कारण स्पष्ट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३९२ कृष्ण नील और कापोत लेश्याबालोंमें छब्बीस प्रकृतियोंकी असंख्यातभागबृद्धि</w:t>
      </w:r>
    </w:p>
    <w:p>
      <w:r>
        <w:rPr>
          <w:rFonts w:ascii="Arial" w:hAnsi="Arial"/>
          <w:sz w:val="24"/>
        </w:rPr>
        <w:t>असंख्यातभागहानि और अवस्थित स्थितिविभेक्तिवालोंने कितने क्षेत्रका स्पशेन किया है  सब</w:t>
      </w:r>
    </w:p>
    <w:p>
      <w:r>
        <w:rPr>
          <w:rFonts w:ascii="Arial" w:hAnsi="Arial"/>
          <w:sz w:val="24"/>
        </w:rPr>
        <w:t>छोकका स्पशेन किया है। दो वृद्धि और दो हानि स्थितिविभक्तिवाले जीवोने कितने क्षेत्रका स्पशेन</w:t>
      </w:r>
    </w:p>
    <w:p>
      <w:r>
        <w:rPr>
          <w:rFonts w:ascii="Arial" w:hAnsi="Arial"/>
          <w:sz w:val="24"/>
        </w:rPr>
        <w:t>किया है १ छोकके असंख्यातवें भाग और सब रोक क्षेत्रका स्पशेन किया है। अनन्तायुबन्धी</w:t>
      </w:r>
    </w:p>
    <w:p>
      <w:r>
        <w:rPr>
          <w:rFonts w:ascii="Arial" w:hAnsi="Arial"/>
          <w:sz w:val="24"/>
        </w:rPr>
        <w:t xml:space="preserve"> चतुष्ककी असंख्यातगुणदानि ओर अवक्तव्य स्थितिविभक्तिवाले जीबोने लोकके असंख्यातवें भाग</w:t>
      </w:r>
    </w:p>
    <w:p>
      <w:r>
        <w:rPr>
          <w:rFonts w:ascii="Arial" w:hAnsi="Arial"/>
          <w:sz w:val="24"/>
        </w:rPr>
        <w:t>क्षेत्रका स्पशेन किया है । ख्रीवेद और पुरुषवेदकी दो बृद्धिबाले जीवोंने छोकके असंख्यातवें भाग</w:t>
      </w:r>
    </w:p>
    <w:p>
      <w:r>
        <w:rPr>
          <w:rFonts w:ascii="Arial" w:hAnsi="Arial"/>
          <w:sz w:val="24"/>
        </w:rPr>
        <w:t>Page 265:</w:t>
      </w:r>
    </w:p>
    <w:p>
      <w:r>
        <w:rPr>
          <w:rFonts w:ascii="Arial" w:hAnsi="Arial"/>
          <w:sz w:val="24"/>
        </w:rPr>
        <w:t>२४६ जयधवछासहिदे कसायपाहुडे  द्विदिविहत्ती ३</w:t>
      </w:r>
    </w:p>
    <w:p>
      <w:r>
        <w:rPr>
          <w:rFonts w:ascii="Arial" w:hAnsi="Arial"/>
          <w:sz w:val="24"/>
        </w:rPr>
        <w:t>व्डिअबष्टि ०अवत्तव्व ० लोग० असंखे मामो । चत्तारिहाणि० छोग० असंखे०भागो</w:t>
      </w:r>
    </w:p>
    <w:p>
      <w:r>
        <w:rPr>
          <w:rFonts w:ascii="Arial" w:hAnsi="Arial"/>
          <w:sz w:val="24"/>
        </w:rPr>
        <w:t>सब्बलोगो वा।</w:t>
      </w:r>
    </w:p>
    <w:p>
      <w:r>
        <w:rPr>
          <w:rFonts w:ascii="Arial" w:hAnsi="Arial"/>
          <w:sz w:val="24"/>
        </w:rPr>
        <w:t xml:space="preserve"> ३६३ तेउ० छब्बीसं पयडीणमसंखे ० मागवड्डिहाणिसंखे ० भागवड्डिहाणि</w:t>
      </w:r>
    </w:p>
    <w:p>
      <w:r>
        <w:rPr>
          <w:rFonts w:ascii="Arial" w:hAnsi="Arial"/>
          <w:sz w:val="24"/>
        </w:rPr>
        <w:t>संखेजगुणवड्डिदाणिअवद्डि० छोग० असंखे०भागो अट्डणबचोइस० देखणा। णवरि</w:t>
      </w:r>
    </w:p>
    <w:p>
      <w:r>
        <w:rPr>
          <w:rFonts w:ascii="Arial" w:hAnsi="Arial"/>
          <w:sz w:val="24"/>
        </w:rPr>
        <w:t>इत्थिपुरिस ० तिण्णिवड्डिअबद्धि रोग० असंखे०भागो अड्डचोहसभागा वा देघणा ।</w:t>
      </w:r>
    </w:p>
    <w:p>
      <w:r>
        <w:rPr>
          <w:rFonts w:ascii="Arial" w:hAnsi="Arial"/>
          <w:sz w:val="24"/>
        </w:rPr>
        <w:t>अण॑ताणु०चउक ० असंखे०गुणद्वाणिअवत्तव्यण लोग० असंखे०भागो अइचोदस०</w:t>
      </w:r>
    </w:p>
    <w:p>
      <w:r>
        <w:rPr>
          <w:rFonts w:ascii="Arial" w:hAnsi="Arial"/>
          <w:sz w:val="24"/>
        </w:rPr>
        <w:t>देखणा । मिच्छत्त० असंखेगगुणहाणिवि० लोगस्स असंखे०भागो । सम्मत्तसम्मामि०</w:t>
      </w:r>
    </w:p>
    <w:p>
      <w:r>
        <w:rPr>
          <w:rFonts w:ascii="Arial" w:hAnsi="Arial"/>
          <w:sz w:val="24"/>
        </w:rPr>
        <w:t>तथा चसनालछीके चौदह भागोंमेंसे क्रमसे कुछ कम दो कुछ कम चार और कुछ कम छह भाग</w:t>
      </w:r>
    </w:p>
    <w:p>
      <w:r>
        <w:rPr>
          <w:rFonts w:ascii="Arial" w:hAnsi="Arial"/>
          <w:sz w:val="24"/>
        </w:rPr>
        <w:t>क्षेत्रका स्पशेन किया है । सम्यक्त्व और सम्यग्मिथ्यात्वकी चार दद्धि अवस्थित और अवक्तव्य</w:t>
      </w:r>
    </w:p>
    <w:p>
      <w:r>
        <w:rPr>
          <w:rFonts w:ascii="Arial" w:hAnsi="Arial"/>
          <w:sz w:val="24"/>
        </w:rPr>
        <w:t>स्थितिविभक्तिवाले जीवॉने छोकके असंख्यातवें भाग जका सपरन किया है । तथा चार हानिवाले</w:t>
      </w:r>
    </w:p>
    <w:p>
      <w:r>
        <w:rPr>
          <w:rFonts w:ascii="Arial" w:hAnsi="Arial"/>
          <w:sz w:val="24"/>
        </w:rPr>
        <w:t>जीवॉने लोकके असंख्यातवें भाग और सव रोक क्षेत्रका स्पशेन किया है ।</w:t>
      </w:r>
    </w:p>
    <w:p>
      <w:r>
        <w:rPr>
          <w:rFonts w:ascii="Arial" w:hAnsi="Arial"/>
          <w:sz w:val="24"/>
        </w:rPr>
        <w:t xml:space="preserve">विशेषा्थकष्णादि तीन छेश्याओंका वर्तमान स्पशेन सर्वेछोकप्रमाण हे । यहाँ छब्बीस </w:t>
      </w:r>
    </w:p>
    <w:p>
      <w:r>
        <w:rPr>
          <w:rFonts w:ascii="Arial" w:hAnsi="Arial"/>
          <w:sz w:val="24"/>
        </w:rPr>
        <w:t>प्रकृतियोंकी असंख्यातभागबृद्धि असंख्यातभागहानि और अवस्थितपद्की अपेक्षा यह् स्पशेन बन</w:t>
      </w:r>
    </w:p>
    <w:p>
      <w:r>
        <w:rPr>
          <w:rFonts w:ascii="Arial" w:hAnsi="Arial"/>
          <w:sz w:val="24"/>
        </w:rPr>
        <w:t>जाता है अतः यह उक्त प्रमाण कहा द  मात्र इन प्रकृतियोंकी दो बृद्धियों और दो हानियोंका</w:t>
      </w:r>
    </w:p>
    <w:p>
      <w:r>
        <w:rPr>
          <w:rFonts w:ascii="Arial" w:hAnsi="Arial"/>
          <w:sz w:val="24"/>
        </w:rPr>
        <w:t>बर्तेमान स्प्शन छोकके असंख्यातबें भागप्रमाण होकर भी अतीत स्पशेन सब छोकप्रमाण है</w:t>
      </w:r>
    </w:p>
    <w:p>
      <w:r>
        <w:rPr>
          <w:rFonts w:ascii="Arial" w:hAnsi="Arial"/>
          <w:sz w:val="24"/>
        </w:rPr>
        <w:t>इसलिए यद् उक्त प्रमाण कहा है। अनन्तानुबन्धीचतुष्ककी असंख्यातगुणहानि और अवक्तव्यपद्</w:t>
      </w:r>
    </w:p>
    <w:p>
      <w:r>
        <w:rPr>
          <w:rFonts w:ascii="Arial" w:hAnsi="Arial"/>
          <w:sz w:val="24"/>
        </w:rPr>
        <w:t>संज्ञी पत्चेन्द्रियोंके ही होते हैं और ये पद मारणान्तिक समुद्गात आदिके समय नहीं होते अतः</w:t>
      </w:r>
    </w:p>
    <w:p>
      <w:r>
        <w:rPr>
          <w:rFonts w:ascii="Arial" w:hAnsi="Arial"/>
          <w:sz w:val="24"/>
        </w:rPr>
        <w:t>इनकी अपेक्षा छोकके असंख्यातवें भागप्रमाण स्पशेन कटा द । खीवेद्  और पुरुषवेदकी दो</w:t>
      </w:r>
    </w:p>
    <w:p>
      <w:r>
        <w:rPr>
          <w:rFonts w:ascii="Arial" w:hAnsi="Arial"/>
          <w:sz w:val="24"/>
        </w:rPr>
        <w:t>बुद्धियाँ दीन्द्रियादिकके दी होती हैं जिनका वर्तमान स्पशेन छोकके असंख्यातवें भागप्रमाण है तथा</w:t>
      </w:r>
    </w:p>
    <w:p>
      <w:r>
        <w:rPr>
          <w:rFonts w:ascii="Arial" w:hAnsi="Arial"/>
          <w:sz w:val="24"/>
        </w:rPr>
        <w:t>खीवेदी और पुरुषवेदियोंमें ऋष्णादि लेश्यावालोंका मारणान्तिक समुद्धात द्वारा स्यशेन कुछ कम</w:t>
      </w:r>
    </w:p>
    <w:p>
      <w:r>
        <w:rPr>
          <w:rFonts w:ascii="Arial" w:hAnsi="Arial"/>
          <w:sz w:val="24"/>
        </w:rPr>
        <w:t>छह बटे चौदद् राजु कुछ कम चार बटे चौद॒ह राजु ओर कुछ कम दो वटे चौदह राजुप्रमाण है</w:t>
      </w:r>
    </w:p>
    <w:p>
      <w:r>
        <w:rPr>
          <w:rFonts w:ascii="Arial" w:hAnsi="Arial"/>
          <w:sz w:val="24"/>
        </w:rPr>
        <w:t>अतः य् स्पदौन उक्तप्रमाण कहा है । इन लेश्याओंमें सम्यक्त्व और सम्यग्मिथ्यात्वकी चार</w:t>
      </w:r>
    </w:p>
    <w:p>
      <w:r>
        <w:rPr>
          <w:rFonts w:ascii="Arial" w:hAnsi="Arial"/>
          <w:sz w:val="24"/>
        </w:rPr>
        <w:t>बृद्िरयो अवस्थित ओर अवक्तव्यपद् सम्यक्त्वके समय होते हैं और ऐसे जोबोंका स्पर्शन छोकके</w:t>
      </w:r>
    </w:p>
    <w:p>
      <w:r>
        <w:rPr>
          <w:rFonts w:ascii="Arial" w:hAnsi="Arial"/>
          <w:sz w:val="24"/>
        </w:rPr>
        <w:t>असंख्यातबें भागप्रमाण है अतः यह् उक्तप्रमाण कहा है । तथा इनकी चारों हानियाँ किसीके</w:t>
      </w:r>
    </w:p>
    <w:p>
      <w:r>
        <w:rPr>
          <w:rFonts w:ascii="Arial" w:hAnsi="Arial"/>
          <w:sz w:val="24"/>
        </w:rPr>
        <w:t>भी सम्भव हैं इसलिए इनकी अपेक्षा स्पर्शन छोकके असंख्यातबें भागप्रमाण और सब</w:t>
      </w:r>
    </w:p>
    <w:p>
      <w:r>
        <w:rPr>
          <w:rFonts w:ascii="Arial" w:hAnsi="Arial"/>
          <w:sz w:val="24"/>
        </w:rPr>
        <w:t xml:space="preserve">लोकप्रमाण कष्टा है । </w:t>
      </w:r>
    </w:p>
    <w:p>
      <w:r>
        <w:rPr>
          <w:rFonts w:ascii="Arial" w:hAnsi="Arial"/>
          <w:sz w:val="24"/>
        </w:rPr>
        <w:t xml:space="preserve"> ३९३ पीतलेश्यावाछोंमें छब्बीस प्रकृतिर्योकी असंख्यातभागबृद्धि असंख्यातभागहानि</w:t>
      </w:r>
    </w:p>
    <w:p>
      <w:r>
        <w:rPr>
          <w:rFonts w:ascii="Arial" w:hAnsi="Arial"/>
          <w:sz w:val="24"/>
        </w:rPr>
        <w:t xml:space="preserve">संख्यातमागवृद्धि संख्यातभागदानि संख्यातगुणब॒द्धि संख्यातगुणहानि और अवस्थित स्थिति </w:t>
      </w:r>
    </w:p>
    <w:p>
      <w:r>
        <w:rPr>
          <w:rFonts w:ascii="Arial" w:hAnsi="Arial"/>
          <w:sz w:val="24"/>
        </w:rPr>
        <w:t>बिभक्तिवाले जीवॉने छोकके असंख्यातवें भाग और त्रसनाछीके चौदह भागोंमेंसे कुछ कम आठ</w:t>
      </w:r>
    </w:p>
    <w:p>
      <w:r>
        <w:rPr>
          <w:rFonts w:ascii="Arial" w:hAnsi="Arial"/>
          <w:sz w:val="24"/>
        </w:rPr>
        <w:t>और कुछ कम नौ भागप्रमाण क्षेत्रका पदौ किया है । किन्तु इतनी विशेषता है कि खीवेद और</w:t>
      </w:r>
    </w:p>
    <w:p>
      <w:r>
        <w:rPr>
          <w:rFonts w:ascii="Arial" w:hAnsi="Arial"/>
          <w:sz w:val="24"/>
        </w:rPr>
        <w:t>पुरुषवेद की तीन बृद्धि ओर अवस्थित स्थितिविभक्तिवालोनि लोकके अखंख्यातवें भाग जौर त्रस ह</w:t>
      </w:r>
    </w:p>
    <w:p>
      <w:r>
        <w:rPr>
          <w:rFonts w:ascii="Arial" w:hAnsi="Arial"/>
          <w:sz w:val="24"/>
        </w:rPr>
        <w:t>नाछीके चौदह भागोंमेंसे कुछ कम आठ भाग प्रमाण क्षेत्रका स्परौ किया हे। अनन्तानुबन्धी</w:t>
      </w:r>
    </w:p>
    <w:p>
      <w:r>
        <w:rPr>
          <w:rFonts w:ascii="Arial" w:hAnsi="Arial"/>
          <w:sz w:val="24"/>
        </w:rPr>
        <w:t>अतुष्ककी असंख्यातगुणहानि और अवक्तव्य स्थितिविभक्तिवालोंने लोकके असंख्यातवें भाग</w:t>
      </w:r>
    </w:p>
    <w:p>
      <w:r>
        <w:rPr>
          <w:rFonts w:ascii="Arial" w:hAnsi="Arial"/>
          <w:sz w:val="24"/>
        </w:rPr>
        <w:t>और त्रसनाछीके चौदह भागोंमेंसे कुछ कम आठ भागप्रमाण क्षेत्रका स्प किया है। सिथ्यात्वकी</w:t>
      </w:r>
    </w:p>
    <w:p>
      <w:r>
        <w:rPr>
          <w:rFonts w:ascii="Arial" w:hAnsi="Arial"/>
          <w:sz w:val="24"/>
        </w:rPr>
        <w:t>असंख्यातगुणहानि स्थितिविभक्तिवाले जीवोंने छोकके असंख्यातवें भाग क्षेत्रका स्पशे किया दे ।</w:t>
      </w:r>
    </w:p>
    <w:p>
      <w:r>
        <w:rPr>
          <w:rFonts w:ascii="Arial" w:hAnsi="Arial"/>
          <w:sz w:val="24"/>
        </w:rPr>
        <w:t>Page 266:</w:t>
      </w:r>
    </w:p>
    <w:p>
      <w:r>
        <w:rPr>
          <w:rFonts w:ascii="Arial" w:hAnsi="Arial"/>
          <w:sz w:val="24"/>
        </w:rPr>
        <w:t>गा० २२  वड्डिपरूवणाए पोसणं सथ</w:t>
      </w:r>
    </w:p>
    <w:p>
      <w:r>
        <w:rPr>
          <w:rFonts w:ascii="Arial" w:hAnsi="Arial"/>
          <w:sz w:val="24"/>
        </w:rPr>
        <w:t>चत्तारिष्िअवद्धि ०अवत्तव्व ० लोग० असंखे०भागो अवोद देख० । चत्तारिदाणि०</w:t>
      </w:r>
    </w:p>
    <w:p>
      <w:r>
        <w:rPr>
          <w:rFonts w:ascii="Arial" w:hAnsi="Arial"/>
          <w:sz w:val="24"/>
        </w:rPr>
        <w:t>लोग० असंखे०भागो अट्टणब्रचोदस ० देखू०  एवं पस्म ० । णवरि णबचोद्सभागा णत्थि।</w:t>
      </w:r>
    </w:p>
    <w:p>
      <w:r>
        <w:rPr>
          <w:rFonts w:ascii="Arial" w:hAnsi="Arial"/>
          <w:sz w:val="24"/>
        </w:rPr>
        <w:t xml:space="preserve"> ३8४ अभवसिद्धि० छब्बीसं पयडीणं असंखे० भागवड्डिदाणि०अव्ठि  सब्ब</w:t>
      </w:r>
    </w:p>
    <w:p>
      <w:r>
        <w:rPr>
          <w:rFonts w:ascii="Arial" w:hAnsi="Arial"/>
          <w:sz w:val="24"/>
        </w:rPr>
        <w:t>लोगो  दोवड्डिदोहाणि० केव०  लोग० असंखे०भागो अद्ध बोदस० सब्बलोगो</w:t>
      </w:r>
    </w:p>
    <w:p>
      <w:r>
        <w:rPr>
          <w:rFonts w:ascii="Arial" w:hAnsi="Arial"/>
          <w:sz w:val="24"/>
        </w:rPr>
        <w:t>वा । इत्थिपुरस० दोवड्डि ० लोग० असंखे० भागो अहरह चोदसमागा वा देखणा ।</w:t>
      </w:r>
    </w:p>
    <w:p>
      <w:r>
        <w:rPr>
          <w:rFonts w:ascii="Arial" w:hAnsi="Arial"/>
          <w:sz w:val="24"/>
        </w:rPr>
        <w:t>सम्यक्त्व और सम्यम्मिथ्यात्वकी चार वृद्धि अवस्थित और अवक्तज्य स्थितिविभक्तिवाले जीवनि</w:t>
      </w:r>
    </w:p>
    <w:p>
      <w:r>
        <w:rPr>
          <w:rFonts w:ascii="Arial" w:hAnsi="Arial"/>
          <w:sz w:val="24"/>
        </w:rPr>
        <w:t>छोकके असंख्यातवें भाग और त्रसनालीके चौदह भागोंमेंसे कुछ कम आठ भाग प्रमाण क्षेत्रका</w:t>
      </w:r>
    </w:p>
    <w:p>
      <w:r>
        <w:rPr>
          <w:rFonts w:ascii="Arial" w:hAnsi="Arial"/>
          <w:sz w:val="24"/>
        </w:rPr>
        <w:t>स्यौ किया है। तथा चार हानिवाले जीबोंने छोकके असंख्यातवें भाग और त्रसनाछीके चौदह</w:t>
      </w:r>
    </w:p>
    <w:p>
      <w:r>
        <w:rPr>
          <w:rFonts w:ascii="Arial" w:hAnsi="Arial"/>
          <w:sz w:val="24"/>
        </w:rPr>
        <w:t>भागोंमेंसे कुछ कम आठ और कुछ कम नौ भाग प्रमाण क्षेत्रका स्पदौ किया है। इसी प्रकार</w:t>
      </w:r>
    </w:p>
    <w:p>
      <w:r>
        <w:rPr>
          <w:rFonts w:ascii="Arial" w:hAnsi="Arial"/>
          <w:sz w:val="24"/>
        </w:rPr>
        <w:t>पद्मलेश्यावाले जीवोंके जानना चाहिए। किन्तु इतनी विशेषता है कि इनके तच्रसनाछीके चौदह</w:t>
      </w:r>
    </w:p>
    <w:p>
      <w:r>
        <w:rPr>
          <w:rFonts w:ascii="Arial" w:hAnsi="Arial"/>
          <w:sz w:val="24"/>
        </w:rPr>
        <w:t>भागोंमेंसे कुछ कम नौ भागप्रमाण सदो नहीं है।</w:t>
      </w:r>
    </w:p>
    <w:p>
      <w:r>
        <w:rPr>
          <w:rFonts w:ascii="Arial" w:hAnsi="Arial"/>
          <w:sz w:val="24"/>
        </w:rPr>
        <w:t>विशेषा्थपीतलेश्याका वतेमान स्पशन लोकके असंख्यातवें भागप्रमाण विह्रादिकी</w:t>
      </w:r>
    </w:p>
    <w:p>
      <w:r>
        <w:rPr>
          <w:rFonts w:ascii="Arial" w:hAnsi="Arial"/>
          <w:sz w:val="24"/>
        </w:rPr>
        <w:t>अपेक्षा कुछ कम आठ वटे चौदह राजुप्रमाण और मारणान्तिक समुद्धातकी अपेक्षा कुछ कम नौ वदे</w:t>
      </w:r>
    </w:p>
    <w:p>
      <w:r>
        <w:rPr>
          <w:rFonts w:ascii="Arial" w:hAnsi="Arial"/>
          <w:sz w:val="24"/>
        </w:rPr>
        <w:t>चौदह राजुप्रमाण है। यहाँ छब्बीस प्रकृतियोंकी तीन बृद्धि तीन हानि ओर अवस्थितपदकी</w:t>
      </w:r>
    </w:p>
    <w:p>
      <w:r>
        <w:rPr>
          <w:rFonts w:ascii="Arial" w:hAnsi="Arial"/>
          <w:sz w:val="24"/>
        </w:rPr>
        <w:t>अपेक्षा यह स्पर्शन बन जाता है अतः यह उक्तप्रमाण कहा है। मात्र खीवेद् और पुरुषवेवकी</w:t>
      </w:r>
    </w:p>
    <w:p>
      <w:r>
        <w:rPr>
          <w:rFonts w:ascii="Arial" w:hAnsi="Arial"/>
          <w:sz w:val="24"/>
        </w:rPr>
        <w:t>तीन वृद्धि ओर अवस्थितपदकी अपेक्षा कुछ कम नौ वटे चौदह राजुप्रमाण स्पशन नहीं बनता</w:t>
      </w:r>
    </w:p>
    <w:p>
      <w:r>
        <w:rPr>
          <w:rFonts w:ascii="Arial" w:hAnsi="Arial"/>
          <w:sz w:val="24"/>
        </w:rPr>
        <w:t>क्योंकि एकेन्द्रियोंमें मारणान्तिक समुद्रात करनेवाले इन जीबॉके इन दो प्रक्रतियोंका बन्ध न</w:t>
      </w:r>
    </w:p>
    <w:p>
      <w:r>
        <w:rPr>
          <w:rFonts w:ascii="Arial" w:hAnsi="Arial"/>
          <w:sz w:val="24"/>
        </w:rPr>
        <w:t>होनेसे वहाँ इनकी तीन वृद्धियाँ और अवस्थान सम्भव नहीं इसलिए इन दो प्रकृतियोंके उक्त</w:t>
      </w:r>
    </w:p>
    <w:p>
      <w:r>
        <w:rPr>
          <w:rFonts w:ascii="Arial" w:hAnsi="Arial"/>
          <w:sz w:val="24"/>
        </w:rPr>
        <w:t>पदोंकी अपेक्षा स्पशेन छोकके असंल्यातवें भेगप्रमाण और कुछ कम आठ बटे चौदह राजुप्रमाण</w:t>
      </w:r>
    </w:p>
    <w:p>
      <w:r>
        <w:rPr>
          <w:rFonts w:ascii="Arial" w:hAnsi="Arial"/>
          <w:sz w:val="24"/>
        </w:rPr>
        <w:t>कहा है। इसीप्रकार जनन्तानुवन्धी चतुष्ककौ असंख्यातगुणदहानि और अवक्तव्यपदकी अपेक्षा</w:t>
      </w:r>
    </w:p>
    <w:p>
      <w:r>
        <w:rPr>
          <w:rFonts w:ascii="Arial" w:hAnsi="Arial"/>
          <w:sz w:val="24"/>
        </w:rPr>
        <w:t>स्पदोन छोकके असंख्यातवें भागप्रमाण और कुछ कम आठ बटे चौदद् राजुप्रमाण घटित कर लेना</w:t>
      </w:r>
    </w:p>
    <w:p>
      <w:r>
        <w:rPr>
          <w:rFonts w:ascii="Arial" w:hAnsi="Arial"/>
          <w:sz w:val="24"/>
        </w:rPr>
        <w:t>चाहिए । मिथ्यात्वकी असं्यातगुणहानि क्षपणाके समय ही द्वोती है इसलिए यहाँ इसकी अपेक्षा</w:t>
      </w:r>
    </w:p>
    <w:p>
      <w:r>
        <w:rPr>
          <w:rFonts w:ascii="Arial" w:hAnsi="Arial"/>
          <w:sz w:val="24"/>
        </w:rPr>
        <w:t>स्पशन छोकके असंख्यातवें भागप्रमाण कहा है। सम्यक्त्व और सम्यग्सिथ्यात्वकी चार बुद्धि</w:t>
      </w:r>
    </w:p>
    <w:p>
      <w:r>
        <w:rPr>
          <w:rFonts w:ascii="Arial" w:hAnsi="Arial"/>
          <w:sz w:val="24"/>
        </w:rPr>
        <w:t>अवस्थित और अवक्तव्यपदकी अपेक्षा स्पशेन जो मूलमें कहा है उसका स्पष्टीकरण अनन्तानु</w:t>
      </w:r>
    </w:p>
    <w:p>
      <w:r>
        <w:rPr>
          <w:rFonts w:ascii="Arial" w:hAnsi="Arial"/>
          <w:sz w:val="24"/>
        </w:rPr>
        <w:t>बन्धीकी असंख्यातगुणहानिके स्पश नके समान कर छेना चाहिए क्योंकि दोनोंका स्पशेन एक</w:t>
      </w:r>
    </w:p>
    <w:p>
      <w:r>
        <w:rPr>
          <w:rFonts w:ascii="Arial" w:hAnsi="Arial"/>
          <w:sz w:val="24"/>
        </w:rPr>
        <w:t>समान है । इन दो प्रकृतियोंकी चार हानियाँ एकेन्द्रियोंमें मारणान्तिक समुद्धातके समय भी होती</w:t>
      </w:r>
    </w:p>
    <w:p>
      <w:r>
        <w:rPr>
          <w:rFonts w:ascii="Arial" w:hAnsi="Arial"/>
          <w:sz w:val="24"/>
        </w:rPr>
        <w:t>हैं इसलिए इनकी अपेक्षा स्पशेनलोकके असंख्यातबें भागप्रमाण कुछ कम आठ वटे चौदह</w:t>
      </w:r>
    </w:p>
    <w:p>
      <w:r>
        <w:rPr>
          <w:rFonts w:ascii="Arial" w:hAnsi="Arial"/>
          <w:sz w:val="24"/>
        </w:rPr>
        <w:t>राजुप्रमाण और सब्र छोकप्रमाण कहा है। पद्मलेव्यामें कुछ कम नो बटे चौदह राजुप्रमाण स्पशेन</w:t>
      </w:r>
    </w:p>
    <w:p>
      <w:r>
        <w:rPr>
          <w:rFonts w:ascii="Arial" w:hAnsi="Arial"/>
          <w:sz w:val="24"/>
        </w:rPr>
        <w:t>नहीं है क्योंकि वे एकेर्द्रियोंमें मारणान्तिक समुद्घात नदीं करते । शेष सब कथन पीतलेश्याके</w:t>
      </w:r>
    </w:p>
    <w:p>
      <w:r>
        <w:rPr>
          <w:rFonts w:ascii="Arial" w:hAnsi="Arial"/>
          <w:sz w:val="24"/>
        </w:rPr>
        <w:t>समान है ।</w:t>
      </w:r>
    </w:p>
    <w:p>
      <w:r>
        <w:rPr>
          <w:rFonts w:ascii="Arial" w:hAnsi="Arial"/>
          <w:sz w:val="24"/>
        </w:rPr>
        <w:t xml:space="preserve"> ३९४ अभव्योंमें छब्बीस प्रकृतियोको असंख्यातभागबृद्धि असंख्यातभागहानि और</w:t>
      </w:r>
    </w:p>
    <w:p>
      <w:r>
        <w:rPr>
          <w:rFonts w:ascii="Arial" w:hAnsi="Arial"/>
          <w:sz w:val="24"/>
        </w:rPr>
        <w:t>अवस्थित स्थितिविभक्तिवाले जीवोंने सब छोकका स्पर्श किया है। दो इद्धि और दो द्वानिवाले</w:t>
      </w:r>
    </w:p>
    <w:p>
      <w:r>
        <w:rPr>
          <w:rFonts w:ascii="Arial" w:hAnsi="Arial"/>
          <w:sz w:val="24"/>
        </w:rPr>
        <w:t>जीवॉने कितने क्षेत्रका स्पर्श किया है  छोकके असंख्यातवें भाग और त्रसनाली के चौदह भागों</w:t>
      </w:r>
    </w:p>
    <w:p>
      <w:r>
        <w:rPr>
          <w:rFonts w:ascii="Arial" w:hAnsi="Arial"/>
          <w:sz w:val="24"/>
        </w:rPr>
        <w:t>में से कुछ कम्त आठ भागप्रमाण ओर सबेलोक क्षेत्रका स्पर्श किया है। ख्रीवेद और पुरुषवेदकी</w:t>
      </w:r>
    </w:p>
    <w:p>
      <w:r>
        <w:rPr>
          <w:rFonts w:ascii="Arial" w:hAnsi="Arial"/>
          <w:sz w:val="24"/>
        </w:rPr>
        <w:t>दो बद्धिवाले जीवॉने लोकके असंख्यातवें भाग और त्रसनाली के चौदह भागोंमेंसे कुछ कम</w:t>
      </w:r>
    </w:p>
    <w:p>
      <w:r>
        <w:rPr>
          <w:rFonts w:ascii="Arial" w:hAnsi="Arial"/>
          <w:sz w:val="24"/>
        </w:rPr>
        <w:t>Page 267:</w:t>
      </w:r>
    </w:p>
    <w:p>
      <w:r>
        <w:rPr>
          <w:rFonts w:ascii="Arial" w:hAnsi="Arial"/>
          <w:sz w:val="24"/>
        </w:rPr>
        <w:t>२४८ जयधवखासदिदे कसायपाहुडे  ट्विदिविद्त्ती ३</w:t>
      </w:r>
    </w:p>
    <w:p>
      <w:r>
        <w:rPr>
          <w:rFonts w:ascii="Arial" w:hAnsi="Arial"/>
          <w:sz w:val="24"/>
        </w:rPr>
        <w:t xml:space="preserve"> ३९५ वेदगसम्मादिद्ीस अट्टावीसपयडीणमसंखे०भागहाणिसंखे०भागहाणि</w:t>
      </w:r>
    </w:p>
    <w:p>
      <w:r>
        <w:rPr>
          <w:rFonts w:ascii="Arial" w:hAnsi="Arial"/>
          <w:sz w:val="24"/>
        </w:rPr>
        <w:t>9   शक</w:t>
      </w:r>
    </w:p>
    <w:p>
      <w:r>
        <w:rPr>
          <w:rFonts w:ascii="Arial" w:hAnsi="Arial"/>
          <w:sz w:val="24"/>
        </w:rPr>
        <w:t>संखे ०गुणदाणि० रोग० असंखेमागो अद्ध चोद् ० देष्णा । मिच्छचसम्मत्तसम्मामि०</w:t>
      </w:r>
    </w:p>
    <w:p>
      <w:r>
        <w:rPr>
          <w:rFonts w:ascii="Arial" w:hAnsi="Arial"/>
          <w:sz w:val="24"/>
        </w:rPr>
        <w:t>असंखे०गुणदाणि० लोग० असंखे०भागो। अणंताणु०चउक० असंखे०गुणद्ाणि०</w:t>
      </w:r>
    </w:p>
    <w:p>
      <w:r>
        <w:rPr>
          <w:rFonts w:ascii="Arial" w:hAnsi="Arial"/>
          <w:sz w:val="24"/>
        </w:rPr>
        <w:t>लोग० असंखे०मागो अट्टचोदस० देखणा।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३९६ खश्यसम्माइड्टी एकवीसपयडीणमसंखेज्जमागहाणि  लोग० असंखे०</w:t>
      </w:r>
    </w:p>
    <w:p>
      <w:r>
        <w:rPr>
          <w:rFonts w:ascii="Arial" w:hAnsi="Arial"/>
          <w:sz w:val="24"/>
        </w:rPr>
        <w:t>भामो  अड्डचोद० देखणा । संखेज्जमागहाणिसंखेज्नगुणक्षणिअसंखेज्जयुणदाणि</w:t>
      </w:r>
    </w:p>
    <w:p>
      <w:r>
        <w:rPr>
          <w:rFonts w:ascii="Arial" w:hAnsi="Arial"/>
          <w:sz w:val="24"/>
        </w:rPr>
        <w:t xml:space="preserve">लोग० असंखेज्जदिभागो । </w:t>
      </w:r>
    </w:p>
    <w:p>
      <w:r>
        <w:rPr>
          <w:rFonts w:ascii="Arial" w:hAnsi="Arial"/>
          <w:sz w:val="24"/>
        </w:rPr>
        <w:t>आठ और कुछ कम बारह भागप्रमाण क्षेत्रका स्पदौ किया 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विशेषार्थअमव्योंका वर्तमान स्पशेन सवे लोक है अतः इनमें छब्बीस प्रकृतियोंकी</w:t>
      </w:r>
    </w:p>
    <w:p>
      <w:r>
        <w:rPr>
          <w:rFonts w:ascii="Arial" w:hAnsi="Arial"/>
          <w:sz w:val="24"/>
        </w:rPr>
        <w:t>असंख्यातभागवृद्धि असंख्यातभागदानि ओर अवस्थितपदकी अपेक्षा सरन सवं छोकप्रमाण कहा</w:t>
      </w:r>
    </w:p>
    <w:p>
      <w:r>
        <w:rPr>
          <w:rFonts w:ascii="Arial" w:hAnsi="Arial"/>
          <w:sz w:val="24"/>
        </w:rPr>
        <w:t>है। इनकी दो बृद्धि और दो हानिवाले जीवोंने बर्तेमानमें लोकके असंख्यातवें भागप्रमाण</w:t>
      </w:r>
    </w:p>
    <w:p>
      <w:r>
        <w:rPr>
          <w:rFonts w:ascii="Arial" w:hAnsi="Arial"/>
          <w:sz w:val="24"/>
        </w:rPr>
        <w:t>विदारादिकी अपेक्षा कुछ कम आठ बटे चौदह राजुप्रमाण और अन्य प्रकारसे सवे छोकप्रमाण</w:t>
      </w:r>
    </w:p>
    <w:p>
      <w:r>
        <w:rPr>
          <w:rFonts w:ascii="Arial" w:hAnsi="Arial"/>
          <w:sz w:val="24"/>
        </w:rPr>
        <w:t>क्षेत्रका स्पशेन किया है इसलिए यह स्पदौन उक्त प्रमाण कहा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३९५ वेद्कसम्यस्दष्टियोंमें अद्वाईस प्रकृतियोंकी अखंख्यातभागहानि संख्यातभागहानि</w:t>
      </w:r>
    </w:p>
    <w:p>
      <w:r>
        <w:rPr>
          <w:rFonts w:ascii="Arial" w:hAnsi="Arial"/>
          <w:sz w:val="24"/>
        </w:rPr>
        <w:t>और संख्यातग़ुणद्वानि स्थितिविभक्तिवाले जीवोनि छोकके असंख्यातवें भाग और त्रसनालीके</w:t>
      </w:r>
    </w:p>
    <w:p>
      <w:r>
        <w:rPr>
          <w:rFonts w:ascii="Arial" w:hAnsi="Arial"/>
          <w:sz w:val="24"/>
        </w:rPr>
        <w:t>चौदह भागोंमेंसे कुछ कम आठ भागप्रमाण क्षेत्रका स्पश किया है। मिथ्यात्व सम्यक्त्व ओर</w:t>
      </w:r>
    </w:p>
    <w:p>
      <w:r>
        <w:rPr>
          <w:rFonts w:ascii="Arial" w:hAnsi="Arial"/>
          <w:sz w:val="24"/>
        </w:rPr>
        <w:t>सम्यग्मिथ्यात्वकी असंख्यातगुणद्यानिवारोने लोकके असंख्यातवें माग क्षेत्रका स्पर्श किया दै।</w:t>
      </w:r>
    </w:p>
    <w:p>
      <w:r>
        <w:rPr>
          <w:rFonts w:ascii="Arial" w:hAnsi="Arial"/>
          <w:sz w:val="24"/>
        </w:rPr>
        <w:t>अनन्तानुबन्धीचतुष्ककी असंख्यातगुणहानिवालेनि लोकके असंख्यातबें भाग और त्रसनाछीके चौदह</w:t>
      </w:r>
    </w:p>
    <w:p>
      <w:r>
        <w:rPr>
          <w:rFonts w:ascii="Arial" w:hAnsi="Arial"/>
          <w:sz w:val="24"/>
        </w:rPr>
        <w:t>भागोंमेंसे कुछ कम आठ भागप्रमाण क्षेत्रका सदौ किया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विशेषार्थवेदकसम्यम्दष्टियोंका बर्तेमान स्वशेन छोकके असंख्यातवें भागप्रमाण और</w:t>
      </w:r>
    </w:p>
    <w:p>
      <w:r>
        <w:rPr>
          <w:rFonts w:ascii="Arial" w:hAnsi="Arial"/>
          <w:sz w:val="24"/>
        </w:rPr>
        <w:t>विहारादिकी अपेक्षा कुछ कम आठ वदे चौदह राजुप्रमाण स्पशेन है । इनमें अद्वाईस प्रकृतियोंकी</w:t>
      </w:r>
    </w:p>
    <w:p>
      <w:r>
        <w:rPr>
          <w:rFonts w:ascii="Arial" w:hAnsi="Arial"/>
          <w:sz w:val="24"/>
        </w:rPr>
        <w:t>तीन हानियोंकी अपेक्षा और अनन्तानुबन्धी चतुष्ककी असंख्यातगुणहानिकी अपेक्षा यद् स्पशेन</w:t>
      </w:r>
    </w:p>
    <w:p>
      <w:r>
        <w:rPr>
          <w:rFonts w:ascii="Arial" w:hAnsi="Arial"/>
          <w:sz w:val="24"/>
        </w:rPr>
        <w:t>बन जाता है अतः यद उक्त प्रमाण कहा दै। पर इनमें मिथ्यात्व सम्यग्मिथ्यात्व ओर सम्यक्त्वकी</w:t>
      </w:r>
    </w:p>
    <w:p>
      <w:r>
        <w:rPr>
          <w:rFonts w:ascii="Arial" w:hAnsi="Arial"/>
          <w:sz w:val="24"/>
        </w:rPr>
        <w:t>असंख्यातगुणहानि क्षपणाके समय होती हे अतः इसको अपेक्षा स्पेन छोकके असंख्यातवें</w:t>
      </w:r>
    </w:p>
    <w:p>
      <w:r>
        <w:rPr>
          <w:rFonts w:ascii="Arial" w:hAnsi="Arial"/>
          <w:sz w:val="24"/>
        </w:rPr>
        <w:t>भागप्रमाण कहा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३९६ क्षायिकसम्यग्दष्टियों में इक््क्रीस प्रक्रतियोंकी असंख्यातभागहानि स्थितिविभक्तिवाले</w:t>
      </w:r>
    </w:p>
    <w:p>
      <w:r>
        <w:rPr>
          <w:rFonts w:ascii="Arial" w:hAnsi="Arial"/>
          <w:sz w:val="24"/>
        </w:rPr>
        <w:t>जीवनि छोकके असंख्यातवें भाग और त्रसनाछीके चौदह भागोंमेंसे कुछ कम आठ भागश्रमाण</w:t>
      </w:r>
    </w:p>
    <w:p>
      <w:r>
        <w:rPr>
          <w:rFonts w:ascii="Arial" w:hAnsi="Arial"/>
          <w:sz w:val="24"/>
        </w:rPr>
        <w:t>क्षेत्रका स्पेन किया हे । संख्यातभागहानि संख्यातगुणह्ानि और असंख्यातगुणहानिवाले जीवोंने</w:t>
      </w:r>
    </w:p>
    <w:p>
      <w:r>
        <w:rPr>
          <w:rFonts w:ascii="Arial" w:hAnsi="Arial"/>
          <w:sz w:val="24"/>
        </w:rPr>
        <w:t>छोकके असंख्यातवें भाग क्षेत्रकां स्पशन किया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विशेषार्थक्ायिकसम्यक्त्वका वर्तेमान स्पशेन छोकके असंख्यातवें भागप्रमाण और</w:t>
      </w:r>
    </w:p>
    <w:p>
      <w:r>
        <w:rPr>
          <w:rFonts w:ascii="Arial" w:hAnsi="Arial"/>
          <w:sz w:val="24"/>
        </w:rPr>
        <w:t>विहारादिकी अपेक्षा कुछ कम आठ बटे चौदह राजुप्रमाण है। इनमें इकीस प्रकृतियोंकी असंख्यात</w:t>
      </w:r>
    </w:p>
    <w:p>
      <w:r>
        <w:rPr>
          <w:rFonts w:ascii="Arial" w:hAnsi="Arial"/>
          <w:sz w:val="24"/>
        </w:rPr>
        <w:t>सागहानिकी अपेक्षा यह स्पशन बन जाता है अतः बह उक्त प्रमाण कहा दै । इनमें इन प्रकृतियों</w:t>
      </w:r>
    </w:p>
    <w:p>
      <w:r>
        <w:rPr>
          <w:rFonts w:ascii="Arial" w:hAnsi="Arial"/>
          <w:sz w:val="24"/>
        </w:rPr>
        <w:t>की शेष हानियाँ क्षुपणाके समय होती हैं अतः उनकी अपेक्षा छोकके असंख्यातबें भागप्रमाण</w:t>
      </w:r>
    </w:p>
    <w:p>
      <w:r>
        <w:rPr>
          <w:rFonts w:ascii="Arial" w:hAnsi="Arial"/>
          <w:sz w:val="24"/>
        </w:rPr>
        <w:t>स्पशन कहा है ।</w:t>
      </w:r>
    </w:p>
    <w:p>
      <w:r>
        <w:rPr>
          <w:rFonts w:ascii="Arial" w:hAnsi="Arial"/>
          <w:sz w:val="24"/>
        </w:rPr>
        <w:t>Page 268:</w:t>
      </w:r>
    </w:p>
    <w:p>
      <w:r>
        <w:rPr>
          <w:rFonts w:ascii="Arial" w:hAnsi="Arial"/>
          <w:sz w:val="24"/>
        </w:rPr>
        <w:t>गा० २२  वड्डिपरूवणाए पोसण्ण २४५</w:t>
      </w:r>
    </w:p>
    <w:p>
      <w:r>
        <w:rPr>
          <w:rFonts w:ascii="Arial" w:hAnsi="Arial"/>
          <w:sz w:val="24"/>
        </w:rPr>
        <w:t xml:space="preserve"> ३९७ उवसमंसम्मा अद्धावीसं पयडीणमसंखेज्जभागहाणिसंखेज्जभागहाणि ०</w:t>
      </w:r>
    </w:p>
    <w:p>
      <w:r>
        <w:rPr>
          <w:rFonts w:ascii="Arial" w:hAnsi="Arial"/>
          <w:sz w:val="24"/>
        </w:rPr>
        <w:t>अणंताणु चउक संखेञ्जगुणदाणिअसंखेउजगुणदाणि लोग० असंखेउजदिमागो अद्</w:t>
      </w:r>
    </w:p>
    <w:p>
      <w:r>
        <w:rPr>
          <w:rFonts w:ascii="Arial" w:hAnsi="Arial"/>
          <w:sz w:val="24"/>
        </w:rPr>
        <w:t>चोहस० देखणा। सम्मामि अट्टाबीसं॑ पयडीणमसंखेज्जमागदाणिसंखेञ्जभागदाणि</w:t>
      </w:r>
    </w:p>
    <w:p>
      <w:r>
        <w:rPr>
          <w:rFonts w:ascii="Arial" w:hAnsi="Arial"/>
          <w:sz w:val="24"/>
        </w:rPr>
        <w:t>संखेज्जगुणदाणि लोग० असंखेज्जद्भागो अट्डचोह० दै्णा ।</w:t>
      </w:r>
    </w:p>
    <w:p>
      <w:r>
        <w:rPr>
          <w:rFonts w:ascii="Arial" w:hAnsi="Arial"/>
          <w:sz w:val="24"/>
        </w:rPr>
        <w:t xml:space="preserve"> ३९८ सासणसम्माइड्टी० अडावीसं पयडीणमसंखेज्जमागहाणि ० लोग०</w:t>
      </w:r>
    </w:p>
    <w:p>
      <w:r>
        <w:rPr>
          <w:rFonts w:ascii="Arial" w:hAnsi="Arial"/>
          <w:sz w:val="24"/>
        </w:rPr>
        <w:t>असंखेज्जदिभागो अट्ठबारहचोदह० देखणा ।</w:t>
      </w:r>
    </w:p>
    <w:p>
      <w:r>
        <w:rPr>
          <w:rFonts w:ascii="Arial" w:hAnsi="Arial"/>
          <w:sz w:val="24"/>
        </w:rPr>
        <w:t xml:space="preserve"> ३६६ मिच्छाइड्री० छब्बीसं॑ पयडीणमसंखेज्जमागबड्डिहाणि०अव्ि ०</w:t>
      </w:r>
    </w:p>
    <w:p>
      <w:r>
        <w:rPr>
          <w:rFonts w:ascii="Arial" w:hAnsi="Arial"/>
          <w:sz w:val="24"/>
        </w:rPr>
        <w:t>सव्बलोगो । दोवड्डिदोहाणि० केव   लोग० असंखेन्जदिभागो अद्डचोइस० देखणा</w:t>
      </w:r>
    </w:p>
    <w:p>
      <w:r>
        <w:rPr>
          <w:rFonts w:ascii="Arial" w:hAnsi="Arial"/>
          <w:sz w:val="24"/>
        </w:rPr>
        <w:t>सब्वलोगो वा। णवरि इत्थिपुरिस० दोवड्डि० छोग० असंखेज्जदिभागो अड्डबारहचोद०</w:t>
      </w:r>
    </w:p>
    <w:p>
      <w:r>
        <w:rPr>
          <w:rFonts w:ascii="Arial" w:hAnsi="Arial"/>
          <w:sz w:val="24"/>
        </w:rPr>
        <w:t xml:space="preserve"> ३९७ उपशमसम्यग्दष्टियोंमें अद्वाईस प्रकृतियोंकी असंख्यातभागहानि और संख्यात</w:t>
      </w:r>
    </w:p>
    <w:p>
      <w:r>
        <w:rPr>
          <w:rFonts w:ascii="Arial" w:hAnsi="Arial"/>
          <w:sz w:val="24"/>
        </w:rPr>
        <w:t>भागहानिवाले जीवोंने तथा अनन्तालुबन्धी चतुष्ककी संख्यातगुणहानि और असंख्यातगुणहानिवाले</w:t>
      </w:r>
    </w:p>
    <w:p>
      <w:r>
        <w:rPr>
          <w:rFonts w:ascii="Arial" w:hAnsi="Arial"/>
          <w:sz w:val="24"/>
        </w:rPr>
        <w:t>जीबोंने छोकके असंख्यातवें भाग और त्रसनालीके चौदह भागोंमेंसे कुछ कम आठ भागप्रमाण</w:t>
      </w:r>
    </w:p>
    <w:p>
      <w:r>
        <w:rPr>
          <w:rFonts w:ascii="Arial" w:hAnsi="Arial"/>
          <w:sz w:val="24"/>
        </w:rPr>
        <w:t>क्षेत्रका स्पशेन किया है । सम्यग्मिथ्यारष्टियोंमें अदास प्रकृतियोंकी असंख्यातभागहानि संख्यात</w:t>
      </w:r>
    </w:p>
    <w:p>
      <w:r>
        <w:rPr>
          <w:rFonts w:ascii="Arial" w:hAnsi="Arial"/>
          <w:sz w:val="24"/>
        </w:rPr>
        <w:t>भागहानि और संख्यातगुणहानिवालले जीबोंने छोकके असंख्यातवें भाग ओौर त्रसनाछीके चौदह</w:t>
      </w:r>
    </w:p>
    <w:p>
      <w:r>
        <w:rPr>
          <w:rFonts w:ascii="Arial" w:hAnsi="Arial"/>
          <w:sz w:val="24"/>
        </w:rPr>
        <w:t>भागोंमेंसे कुछ कम आठ भागप्रमाण क्षेत्रका स्पशन किया है।</w:t>
      </w:r>
    </w:p>
    <w:p>
      <w:r>
        <w:rPr>
          <w:rFonts w:ascii="Arial" w:hAnsi="Arial"/>
          <w:sz w:val="24"/>
        </w:rPr>
        <w:t>विशेषार्थ उपशमसम्यस्दष्टियोंमें वर्तेमान स्पर्शन छोकके असंख्यातबें भागप्रमाण और</w:t>
      </w:r>
    </w:p>
    <w:p>
      <w:r>
        <w:rPr>
          <w:rFonts w:ascii="Arial" w:hAnsi="Arial"/>
          <w:sz w:val="24"/>
        </w:rPr>
        <w:t>विहारादिकी अपेक्षा कुछ कम आठ बटे चौदह राजुप्रमाण है । इनमें अद्ठाईस प्रकृृतियोंके यथा</w:t>
      </w:r>
    </w:p>
    <w:p>
      <w:r>
        <w:rPr>
          <w:rFonts w:ascii="Arial" w:hAnsi="Arial"/>
          <w:sz w:val="24"/>
        </w:rPr>
        <w:t>सम्भव पदोंकी अपेक्षा यह् स्पशन बन जाता है अतः वह उक्त प्रमाण कहा है। इसी प्रकार</w:t>
      </w:r>
    </w:p>
    <w:p>
      <w:r>
        <w:rPr>
          <w:rFonts w:ascii="Arial" w:hAnsi="Arial"/>
          <w:sz w:val="24"/>
        </w:rPr>
        <w:t>सम्यग्मिथ्यादृष्टियोंमें स्पशेन घटित कर छेना चाहिए ।</w:t>
      </w:r>
    </w:p>
    <w:p>
      <w:r>
        <w:rPr>
          <w:rFonts w:ascii="Arial" w:hAnsi="Arial"/>
          <w:sz w:val="24"/>
        </w:rPr>
        <w:t xml:space="preserve"> ३९८ सासादुनसम्यस्दष्टियोंमें अहस प्रकृतियोंकी असंख्यातभागहानिवाले जीवोंने</w:t>
      </w:r>
    </w:p>
    <w:p>
      <w:r>
        <w:rPr>
          <w:rFonts w:ascii="Arial" w:hAnsi="Arial"/>
          <w:sz w:val="24"/>
        </w:rPr>
        <w:t>छोकके असंख्यातवें भाग और त्रसनाछीके चौदह भागोंमेंसे कुछ कम आठ और कुछ कम</w:t>
      </w:r>
    </w:p>
    <w:p>
      <w:r>
        <w:rPr>
          <w:rFonts w:ascii="Arial" w:hAnsi="Arial"/>
          <w:sz w:val="24"/>
        </w:rPr>
        <w:t>बारह भागप्रमाण क्षेत्रका स्पशेन किया है।</w:t>
      </w:r>
    </w:p>
    <w:p>
      <w:r>
        <w:rPr>
          <w:rFonts w:ascii="Arial" w:hAnsi="Arial"/>
          <w:sz w:val="24"/>
        </w:rPr>
        <w:t>विशेष।र्थ सासादनसम्यक्स्वमें अद्वाईस प्रकतियोंकी एक असंख्यातभागहानि होती है</w:t>
      </w:r>
    </w:p>
    <w:p>
      <w:r>
        <w:rPr>
          <w:rFonts w:ascii="Arial" w:hAnsi="Arial"/>
          <w:sz w:val="24"/>
        </w:rPr>
        <w:t>ओर बह सासादनसम्यग्दश्टियोंकी सब अवस्थाओंसें सम्भव है अतः यहाँ इस पदकी अपेक्षा</w:t>
      </w:r>
    </w:p>
    <w:p>
      <w:r>
        <w:rPr>
          <w:rFonts w:ascii="Arial" w:hAnsi="Arial"/>
          <w:sz w:val="24"/>
        </w:rPr>
        <w:t>लोकके असंख्यातवें भागप्रमाण कुछ कम आठ बटे चौदह राजुप्रमाण और कुछ कम बारह बटे</w:t>
      </w:r>
    </w:p>
    <w:p>
      <w:r>
        <w:rPr>
          <w:rFonts w:ascii="Arial" w:hAnsi="Arial"/>
          <w:sz w:val="24"/>
        </w:rPr>
        <w:t>चौदह् राजुप्रमाण स्पर्शन कहा है ।</w:t>
      </w:r>
    </w:p>
    <w:p>
      <w:r>
        <w:rPr>
          <w:rFonts w:ascii="Arial" w:hAnsi="Arial"/>
          <w:sz w:val="24"/>
        </w:rPr>
        <w:t xml:space="preserve"> ३९९ सिथ्यादष्टियोंमें छब्बीस प्रकृतियोकी असंख्यातभागवृद्धि असंख्यातभागहानि और</w:t>
      </w:r>
    </w:p>
    <w:p>
      <w:r>
        <w:rPr>
          <w:rFonts w:ascii="Arial" w:hAnsi="Arial"/>
          <w:sz w:val="24"/>
        </w:rPr>
        <w:t>अवस्थित स्थितिविभक्तिवालोंने सब छोकका स्परशैन किया है। दो बृद्धि और दो हानिवालोंने</w:t>
      </w:r>
    </w:p>
    <w:p>
      <w:r>
        <w:rPr>
          <w:rFonts w:ascii="Arial" w:hAnsi="Arial"/>
          <w:sz w:val="24"/>
        </w:rPr>
        <w:t>कितने क्षेत्रका स्पशन किया है  छोकके असंख्यातवें भाग त्रसनालीके चौदह भागोंमेंसे कुछ कम</w:t>
      </w:r>
    </w:p>
    <w:p>
      <w:r>
        <w:rPr>
          <w:rFonts w:ascii="Arial" w:hAnsi="Arial"/>
          <w:sz w:val="24"/>
        </w:rPr>
        <w:t>आठ भाग और सब छोकप्रमाण क्षेत्रका स्पर्शन किया है। किन्तु इतनी विशेषता है कि खीवेद</w:t>
      </w:r>
    </w:p>
    <w:p>
      <w:r>
        <w:rPr>
          <w:rFonts w:ascii="Arial" w:hAnsi="Arial"/>
          <w:sz w:val="24"/>
        </w:rPr>
        <w:t>और पुरुषवेदकी दो बृद्धिवाङे जीवोंने लोकके असंख्यातबें भाग ओर त्रसनाछीके चौदह भागोंमेंसे</w:t>
      </w:r>
    </w:p>
    <w:p>
      <w:r>
        <w:rPr>
          <w:rFonts w:ascii="Arial" w:hAnsi="Arial"/>
          <w:sz w:val="24"/>
        </w:rPr>
        <w:t xml:space="preserve"> छुछ कम आठ और कुछ कम बारह भागप्रमाण क्षेत्रका स्पद्रौन किया है । सम्यवत्व और सम्यग्मि</w:t>
      </w:r>
    </w:p>
    <w:p>
      <w:r>
        <w:rPr>
          <w:rFonts w:ascii="Arial" w:hAnsi="Arial"/>
          <w:sz w:val="24"/>
        </w:rPr>
        <w:t>१ ताश्राप्रत्योः सव्वलोगा वा  दोवड्टि इति पाटः ।</w:t>
      </w:r>
    </w:p>
    <w:p>
      <w:r>
        <w:rPr>
          <w:rFonts w:ascii="Arial" w:hAnsi="Arial"/>
          <w:sz w:val="24"/>
        </w:rPr>
        <w:t>३२</w:t>
      </w:r>
    </w:p>
    <w:p>
      <w:r>
        <w:rPr>
          <w:rFonts w:ascii="Arial" w:hAnsi="Arial"/>
          <w:sz w:val="24"/>
        </w:rPr>
        <w:t>Page 269:</w:t>
      </w:r>
    </w:p>
    <w:p>
      <w:r>
        <w:rPr>
          <w:rFonts w:ascii="Arial" w:hAnsi="Arial"/>
          <w:sz w:val="24"/>
        </w:rPr>
        <w:t>२५० जयधवलासदिदे कसायपाहुडे  द्विदिविहत्ती ३</w:t>
      </w:r>
    </w:p>
    <w:p>
      <w:r>
        <w:rPr>
          <w:rFonts w:ascii="Arial" w:hAnsi="Arial"/>
          <w:sz w:val="24"/>
        </w:rPr>
        <w:t>देखणा । सम्मत्तसम्मामि चत्तारिहाणि० छोग० असंखेज्जदिभागों अह्डचोद० देष्रणा</w:t>
      </w:r>
    </w:p>
    <w:p>
      <w:r>
        <w:rPr>
          <w:rFonts w:ascii="Arial" w:hAnsi="Arial"/>
          <w:sz w:val="24"/>
        </w:rPr>
        <w:t>सव्वलोगो वा ।</w:t>
      </w:r>
    </w:p>
    <w:p>
      <w:r>
        <w:rPr>
          <w:rFonts w:ascii="Arial" w:hAnsi="Arial"/>
          <w:sz w:val="24"/>
        </w:rPr>
        <w:t xml:space="preserve"> ४०० असण्णि० छब्बीसं पयडीणमसंखेज्जभागव्डिहाणि०अवद्डि ० केव ० ९</w:t>
      </w:r>
    </w:p>
    <w:p>
      <w:r>
        <w:rPr>
          <w:rFonts w:ascii="Arial" w:hAnsi="Arial"/>
          <w:sz w:val="24"/>
        </w:rPr>
        <w:t>सब्बलोगो । दोहाणि संखेज्जमागवड्डिसंखेज्जगुणवड्धि ० ठोग० असंखेज्जदिभागो सब्ब</w:t>
      </w:r>
    </w:p>
    <w:p>
      <w:r>
        <w:rPr>
          <w:rFonts w:ascii="Arial" w:hAnsi="Arial"/>
          <w:sz w:val="24"/>
        </w:rPr>
        <w:t>लोगो वा। णवरि इत्थिपुरिस० दोबड्डि० लोग० असंखेज्जदिभागो । सम्भत्तसम्भामि०</w:t>
      </w:r>
    </w:p>
    <w:p>
      <w:r>
        <w:rPr>
          <w:rFonts w:ascii="Arial" w:hAnsi="Arial"/>
          <w:sz w:val="24"/>
        </w:rPr>
        <w:t>चत्तारिहाणि लोग० असंखेज्जदिभागो सब्वलोगो वा ।</w:t>
      </w:r>
    </w:p>
    <w:p>
      <w:r>
        <w:rPr>
          <w:rFonts w:ascii="Arial" w:hAnsi="Arial"/>
          <w:sz w:val="24"/>
        </w:rPr>
        <w:t xml:space="preserve"> एवं पोस्णाणुगमो समत्तो ।</w:t>
      </w:r>
    </w:p>
    <w:p>
      <w:r>
        <w:rPr>
          <w:rFonts w:ascii="Arial" w:hAnsi="Arial"/>
          <w:sz w:val="24"/>
        </w:rPr>
        <w:t>थ्यात्वकी चार हानिवाले जीवोंने छोकके असंख्यातवें भाग त्रसनाछीके चौदह भागोंमेंसे कुछ कम</w:t>
      </w:r>
    </w:p>
    <w:p>
      <w:r>
        <w:rPr>
          <w:rFonts w:ascii="Arial" w:hAnsi="Arial"/>
          <w:sz w:val="24"/>
        </w:rPr>
        <w:t>आठ भाग और सब छोक क्षेत्रका स्पशन किया हे ।</w:t>
      </w:r>
    </w:p>
    <w:p>
      <w:r>
        <w:rPr>
          <w:rFonts w:ascii="Arial" w:hAnsi="Arial"/>
          <w:sz w:val="24"/>
        </w:rPr>
        <w:t>विशेषा्थमिथ्यादृष्टियोंका वर्तमान स्प्ीन सर्व छोकप्रमाण है । इनमें छब्बीस प्रकृतियों</w:t>
      </w:r>
    </w:p>
    <w:p>
      <w:r>
        <w:rPr>
          <w:rFonts w:ascii="Arial" w:hAnsi="Arial"/>
          <w:sz w:val="24"/>
        </w:rPr>
        <w:t>की असंख्यातभागबृद्धि असंख्यातभागहानि और अवस्थितपदके समय यद् स्पशन सम्भव होनेसे</w:t>
      </w:r>
    </w:p>
    <w:p>
      <w:r>
        <w:rPr>
          <w:rFonts w:ascii="Arial" w:hAnsi="Arial"/>
          <w:sz w:val="24"/>
        </w:rPr>
        <w:t>यह उक्त प्रमाण कट्या है । किन्तु इन प्रकृतियोकी दो वृद्धि ओर दो हानियोंकी अपेक्षा वतेमान</w:t>
      </w:r>
    </w:p>
    <w:p>
      <w:r>
        <w:rPr>
          <w:rFonts w:ascii="Arial" w:hAnsi="Arial"/>
          <w:sz w:val="24"/>
        </w:rPr>
        <w:t>स्पशेन छोकके असंख्यातवें भागप्रमाण विहारादिकी अपेक्षा छुछ कम आठ वटे चोद् राजुप्रमाण</w:t>
      </w:r>
    </w:p>
    <w:p>
      <w:r>
        <w:rPr>
          <w:rFonts w:ascii="Arial" w:hAnsi="Arial"/>
          <w:sz w:val="24"/>
        </w:rPr>
        <w:t>और अन्य अपेक्षासे सवे छोकप्रमाण ग्राप्त होनेसे वह उक्त प्रमाण कहा है  इसी प्रकार सम्यक्व</w:t>
      </w:r>
    </w:p>
    <w:p>
      <w:r>
        <w:rPr>
          <w:rFonts w:ascii="Arial" w:hAnsi="Arial"/>
          <w:sz w:val="24"/>
        </w:rPr>
        <w:t>ओर सम्यम्मिथ्यात्वकी चार हानियोंकी अपेक्षा स्परीन घटित कर लेना चाहिए । मात्र स्रीवेद और</w:t>
      </w:r>
    </w:p>
    <w:p>
      <w:r>
        <w:rPr>
          <w:rFonts w:ascii="Arial" w:hAnsi="Arial"/>
          <w:sz w:val="24"/>
        </w:rPr>
        <w:t>पुरुषवेदकी दो बृद्धियोंकी अपेक्षा स्पशेन छोकके असंख्यातबें भागप्रमाण कुछ कम आठ वटे</w:t>
      </w:r>
    </w:p>
    <w:p>
      <w:r>
        <w:rPr>
          <w:rFonts w:ascii="Arial" w:hAnsi="Arial"/>
          <w:sz w:val="24"/>
        </w:rPr>
        <w:t>चौदह राजुप्रमाण और कुछ कम बारह वटे चौदह राजुप्रमाण जानना चाहिए। स्पष्टीकरण</w:t>
      </w:r>
    </w:p>
    <w:p>
      <w:r>
        <w:rPr>
          <w:rFonts w:ascii="Arial" w:hAnsi="Arial"/>
          <w:sz w:val="24"/>
        </w:rPr>
        <w:t>पहले कर आये हैं।</w:t>
      </w:r>
    </w:p>
    <w:p>
      <w:r>
        <w:rPr>
          <w:rFonts w:ascii="Arial" w:hAnsi="Arial"/>
          <w:sz w:val="24"/>
        </w:rPr>
        <w:t xml:space="preserve"> ४०० असंज्षियोंमें छब्बीस प्रकृतियोंकी असंख्यातभागवृद्धि असंख्यातभागहानि और</w:t>
      </w:r>
    </w:p>
    <w:p>
      <w:r>
        <w:rPr>
          <w:rFonts w:ascii="Arial" w:hAnsi="Arial"/>
          <w:sz w:val="24"/>
        </w:rPr>
        <w:t>अवस्थित स्थितिविभक्तिवालोंने कितने क्षेत्रका स्पशन किया है १ सब छोकका स्पशन किया है ।</w:t>
      </w:r>
    </w:p>
    <w:p>
      <w:r>
        <w:rPr>
          <w:rFonts w:ascii="Arial" w:hAnsi="Arial"/>
          <w:sz w:val="24"/>
        </w:rPr>
        <w:t>दो हानि संख्यातभागबृद्धि और संख्यातगुणबुद्धिवाले जीवॉने लोकके असंख्यातवें भाग और सत्र</w:t>
      </w:r>
    </w:p>
    <w:p>
      <w:r>
        <w:rPr>
          <w:rFonts w:ascii="Arial" w:hAnsi="Arial"/>
          <w:sz w:val="24"/>
        </w:rPr>
        <w:t>लोकका स्पशन किया द्वै। किन्तु इतनी विशेषता है कि स्रीवेद ओर पुरुषवेदकी दो बृद्धिवाले</w:t>
      </w:r>
    </w:p>
    <w:p>
      <w:r>
        <w:rPr>
          <w:rFonts w:ascii="Arial" w:hAnsi="Arial"/>
          <w:sz w:val="24"/>
        </w:rPr>
        <w:t>जीवोंने छोकके असंख्यातवें भाग क्षेत्रका स्परौन किया है। तथा सम्यक्त्व और सम्यम्मिथ्यात्वकी</w:t>
      </w:r>
    </w:p>
    <w:p>
      <w:r>
        <w:rPr>
          <w:rFonts w:ascii="Arial" w:hAnsi="Arial"/>
          <w:sz w:val="24"/>
        </w:rPr>
        <w:t>चार हानिवाले जीवोंने लोकके असंख्यातवें भाग और सब छोकका स्पर्शन किया है ।</w:t>
      </w:r>
    </w:p>
    <w:p>
      <w:r>
        <w:rPr>
          <w:rFonts w:ascii="Arial" w:hAnsi="Arial"/>
          <w:sz w:val="24"/>
        </w:rPr>
        <w:t>विशेषार्थ असंज्ञियोंका वतेमान स्पर्शन सवे छोकप्रमाण है। इनमें छब्बीस प्रक्तियोंकी</w:t>
      </w:r>
    </w:p>
    <w:p>
      <w:r>
        <w:rPr>
          <w:rFonts w:ascii="Arial" w:hAnsi="Arial"/>
          <w:sz w:val="24"/>
        </w:rPr>
        <w:t>असंख्यातभागवृद्धि असंख्यातभागहानि और अवस्थित पदके समय यह सपरन सम्भव है अतः</w:t>
      </w:r>
    </w:p>
    <w:p>
      <w:r>
        <w:rPr>
          <w:rFonts w:ascii="Arial" w:hAnsi="Arial"/>
          <w:sz w:val="24"/>
        </w:rPr>
        <w:t>वह दक्तप्रमाण कहा है । किन्तु इनकी दो हानि और दो बृद्धियोंकी अपेक्षा वर्तेमान स्पशन छोकके</w:t>
      </w:r>
    </w:p>
    <w:p>
      <w:r>
        <w:rPr>
          <w:rFonts w:ascii="Arial" w:hAnsi="Arial"/>
          <w:sz w:val="24"/>
        </w:rPr>
        <w:t>असंख्यातवें भागप्रमाण और अतीत स्पशन सब छोकप्रमाण प्राप्त होनेसे वह उक्तप्रमाण कहा है ।</w:t>
      </w:r>
    </w:p>
    <w:p>
      <w:r>
        <w:rPr>
          <w:rFonts w:ascii="Arial" w:hAnsi="Arial"/>
          <w:sz w:val="24"/>
        </w:rPr>
        <w:t>इसी प्रकार सम्यक्त्व और सम्यग्मिथ्यात्वकी चार हानियोंकी अपेक्षा वह स्पर्शन घटित कर लेना</w:t>
      </w:r>
    </w:p>
    <w:p>
      <w:r>
        <w:rPr>
          <w:rFonts w:ascii="Arial" w:hAnsi="Arial"/>
          <w:sz w:val="24"/>
        </w:rPr>
        <w:t>चाहिए । इनमें खीवेद जौर पुरुषवेदकी दो हानियोंकी अपेक्षा स्पशेन छोकके असंख्यातवें भाग</w:t>
      </w:r>
    </w:p>
    <w:p>
      <w:r>
        <w:rPr>
          <w:rFonts w:ascii="Arial" w:hAnsi="Arial"/>
          <w:sz w:val="24"/>
        </w:rPr>
        <w:t>प्रमाण है यह स्पष्ट ही है ।</w:t>
      </w:r>
    </w:p>
    <w:p>
      <w:r>
        <w:rPr>
          <w:rFonts w:ascii="Arial" w:hAnsi="Arial"/>
          <w:sz w:val="24"/>
        </w:rPr>
        <w:t>इस प्रकार स्पर्शनाञुगम समाप्त हुआ ।</w:t>
      </w:r>
    </w:p>
    <w:p>
      <w:r>
        <w:rPr>
          <w:rFonts w:ascii="Arial" w:hAnsi="Arial"/>
          <w:sz w:val="24"/>
        </w:rPr>
        <w:t>१ श्रा प्रतौ सव्वलोगो । दोवड्टी दोणी इति पाठः ।</w:t>
      </w:r>
    </w:p>
    <w:p>
      <w:r>
        <w:rPr>
          <w:rFonts w:ascii="Arial" w:hAnsi="Arial"/>
          <w:sz w:val="24"/>
        </w:rPr>
        <w:t>Page 270:</w:t>
      </w:r>
    </w:p>
    <w:p>
      <w:r>
        <w:rPr>
          <w:rFonts w:ascii="Arial" w:hAnsi="Arial"/>
          <w:sz w:val="24"/>
        </w:rPr>
        <w:t>गा० २२  बड्डिपरूवणाए कारो २५१</w:t>
      </w:r>
    </w:p>
    <w:p>
      <w:r>
        <w:rPr>
          <w:rFonts w:ascii="Arial" w:hAnsi="Arial"/>
          <w:sz w:val="24"/>
        </w:rPr>
        <w:t>६ ४०१ कालागुगमेण दुविहों णिदेसोओघे० आदेसे० । ओघेण छब्मीसं पय</w:t>
      </w:r>
    </w:p>
    <w:p>
      <w:r>
        <w:rPr>
          <w:rFonts w:ascii="Arial" w:hAnsi="Arial"/>
          <w:sz w:val="24"/>
        </w:rPr>
        <w:t>डीणमसंखे ० भागवड्डिअसंखे ० भागहाणिअवद्डि० केवचिरं कालादो होति  सब्बद्धा।</w:t>
      </w:r>
    </w:p>
    <w:p>
      <w:r>
        <w:rPr>
          <w:rFonts w:ascii="Arial" w:hAnsi="Arial"/>
          <w:sz w:val="24"/>
        </w:rPr>
        <w:t>दो १ एहंदियरासिस्स आणंतियादो । दोवड्डिदोहाणि० अण॑ताणु०चउक्क ०</w:t>
      </w:r>
    </w:p>
    <w:p>
      <w:r>
        <w:rPr>
          <w:rFonts w:ascii="Arial" w:hAnsi="Arial"/>
          <w:sz w:val="24"/>
        </w:rPr>
        <w:t>असंखे गुणहाणिअवचव्वं च ज० एगसमओ उक आवलि० असंखे०भागो ।</w:t>
      </w:r>
    </w:p>
    <w:p>
      <w:r>
        <w:rPr>
          <w:rFonts w:ascii="Arial" w:hAnsi="Arial"/>
          <w:sz w:val="24"/>
        </w:rPr>
        <w:t>सेषकम्माणमसंखे  गुणहाणि ज० एगसमओ उक ० संखे समया । सम्मत्तसम्मा</w:t>
      </w:r>
    </w:p>
    <w:p>
      <w:r>
        <w:rPr>
          <w:rFonts w:ascii="Arial" w:hAnsi="Arial"/>
          <w:sz w:val="24"/>
        </w:rPr>
        <w:t>मिच्छत्ताण पसंखे  मागहाणि सव्वद्धा । सेसपदवि० ज० एकस० उक ० आवलि०</w:t>
      </w:r>
    </w:p>
    <w:p>
      <w:r>
        <w:rPr>
          <w:rFonts w:ascii="Arial" w:hAnsi="Arial"/>
          <w:sz w:val="24"/>
        </w:rPr>
        <w:t>असंखे ०भागो । एवं कायजोगिओराल्ि ०णवुंस ०चत्तारिक ०अचक्खु ०भवसि०</w:t>
      </w:r>
    </w:p>
    <w:p>
      <w:r>
        <w:rPr>
          <w:rFonts w:ascii="Arial" w:hAnsi="Arial"/>
          <w:sz w:val="24"/>
        </w:rPr>
        <w:t>आहार त्ति ।</w:t>
      </w:r>
    </w:p>
    <w:p>
      <w:r>
        <w:rPr>
          <w:rFonts w:ascii="Arial" w:hAnsi="Arial"/>
          <w:sz w:val="24"/>
        </w:rPr>
        <w:t xml:space="preserve"> ४०२ आदेसेण णेरइणसु छब्बीसं पयडीणमसंखे०भागदहाणिअवष्टि० सम्मत्त </w:t>
      </w:r>
    </w:p>
    <w:p>
      <w:r>
        <w:rPr>
          <w:rFonts w:ascii="Arial" w:hAnsi="Arial"/>
          <w:sz w:val="24"/>
        </w:rPr>
        <w:t>सम्मामिच्छत्ताणमसंखे ० भागहाणि० च सब्बद्धा। सेध्रपद्वि० जदह० एगसमओ उक०</w:t>
      </w:r>
    </w:p>
    <w:p>
      <w:r>
        <w:rPr>
          <w:rFonts w:ascii="Arial" w:hAnsi="Arial"/>
          <w:sz w:val="24"/>
        </w:rPr>
        <w:t xml:space="preserve"> ४०१ काछानुगमकी अपेक्षा निर्देश दो प्रकारका हेओघसे और आदेशसे । ओघकी</w:t>
      </w:r>
    </w:p>
    <w:p>
      <w:r>
        <w:rPr>
          <w:rFonts w:ascii="Arial" w:hAnsi="Arial"/>
          <w:sz w:val="24"/>
        </w:rPr>
        <w:t>अपेक्षा छब्बीस प्रकृतियोंकी असंख्यातभागबृद्धि असंख्यातमागहानि और अवस्थितरिथतिविभक्ति</w:t>
      </w:r>
    </w:p>
    <w:p>
      <w:r>
        <w:rPr>
          <w:rFonts w:ascii="Arial" w:hAnsi="Arial"/>
          <w:sz w:val="24"/>
        </w:rPr>
        <w:t>का कितना काल है  सब काल है क्योकि एकेन्द्रिय जीवराशि अनन्त है। दो वृद्धि दो हानि</w:t>
      </w:r>
    </w:p>
    <w:p>
      <w:r>
        <w:rPr>
          <w:rFonts w:ascii="Arial" w:hAnsi="Arial"/>
          <w:sz w:val="24"/>
        </w:rPr>
        <w:t>और अनन्तानुबन्धीचतुष्ककी असंख्यातगुणहानि और अवक्तव्यका जघन्य काछ एक समय और</w:t>
      </w:r>
    </w:p>
    <w:p>
      <w:r>
        <w:rPr>
          <w:rFonts w:ascii="Arial" w:hAnsi="Arial"/>
          <w:sz w:val="24"/>
        </w:rPr>
        <w:t>उत्कृष्ट काल आवलीके असंख्यातवें भागप्रमाण है। शेष कर्मोंकी असंख्यातगुणद्वानिका जघन्य</w:t>
      </w:r>
    </w:p>
    <w:p>
      <w:r>
        <w:rPr>
          <w:rFonts w:ascii="Arial" w:hAnsi="Arial"/>
          <w:sz w:val="24"/>
        </w:rPr>
        <w:t>कार एक समय और उत्कृष्ट काल संख्यात समय है । सम्यक्त्व और सम्यग्मिथ्यात्वकी असंख्यात</w:t>
      </w:r>
    </w:p>
    <w:p>
      <w:r>
        <w:rPr>
          <w:rFonts w:ascii="Arial" w:hAnsi="Arial"/>
          <w:sz w:val="24"/>
        </w:rPr>
        <w:t>भागहानिका काल सवेदा है। तथा शेष पद्विभक्तियोंका जघन्य काछ एक समय और उत्कृष्ट</w:t>
      </w:r>
    </w:p>
    <w:p>
      <w:r>
        <w:rPr>
          <w:rFonts w:ascii="Arial" w:hAnsi="Arial"/>
          <w:sz w:val="24"/>
        </w:rPr>
        <w:t>काल आबलीके असंख्यातवें भागप्रमाण है । इसी प्रकार काययोगी औदारिककाययोगी नपुंसक</w:t>
      </w:r>
    </w:p>
    <w:p>
      <w:r>
        <w:rPr>
          <w:rFonts w:ascii="Arial" w:hAnsi="Arial"/>
          <w:sz w:val="24"/>
        </w:rPr>
        <w:t>बेदबाले क्रोधादि चारों कपायवाले अचक्लुद्शनवाले भव्य और आहारक जी वोके जानना चाहिए।</w:t>
      </w:r>
    </w:p>
    <w:p>
      <w:r>
        <w:rPr>
          <w:rFonts w:ascii="Arial" w:hAnsi="Arial"/>
          <w:sz w:val="24"/>
        </w:rPr>
        <w:t>विशेषार्थ ओघसे छब्बीस प्रकृतियोंकी असंख्यातभागबृद्धि असंख्यातभागहानि और</w:t>
      </w:r>
    </w:p>
    <w:p>
      <w:r>
        <w:rPr>
          <w:rFonts w:ascii="Arial" w:hAnsi="Arial"/>
          <w:sz w:val="24"/>
        </w:rPr>
        <w:t>अवस्थितपद्का कार स्वेदा क्यों कहा है इसका स्पष्टीकरण खयं वीरसेनाचार्येने किया है । इनकी</w:t>
      </w:r>
    </w:p>
    <w:p>
      <w:r>
        <w:rPr>
          <w:rFonts w:ascii="Arial" w:hAnsi="Arial"/>
          <w:sz w:val="24"/>
        </w:rPr>
        <w:t>दो बृद्धि और दो हानि तथा अनन्तानुबन्धीचतुष्ककी असंख्यातगुणहानि और अवक्तव्यका जघन्य</w:t>
      </w:r>
    </w:p>
    <w:p>
      <w:r>
        <w:rPr>
          <w:rFonts w:ascii="Arial" w:hAnsi="Arial"/>
          <w:sz w:val="24"/>
        </w:rPr>
        <w:t>काछ एक समय हे क्यों एक समयके लिए ये होकर द्वितीय समयमें न हों यह् सम्भव है। उत्कृष्ट</w:t>
      </w:r>
    </w:p>
    <w:p>
      <w:r>
        <w:rPr>
          <w:rFonts w:ascii="Arial" w:hAnsi="Arial"/>
          <w:sz w:val="24"/>
        </w:rPr>
        <w:t>काल आवलिके असंख्यातवें भागप्रमाण है क्योकि निरन्तर नानां जीव इन बृद्धियों और हानियोंको</w:t>
      </w:r>
    </w:p>
    <w:p>
      <w:r>
        <w:rPr>
          <w:rFonts w:ascii="Arial" w:hAnsi="Arial"/>
          <w:sz w:val="24"/>
        </w:rPr>
        <w:t>यदि प्राप्त हों तो इतने काल तक ही प्राप्त हो सकते हैं। शेष कर्मोकी असंख्यातगुणहानि क्षपणाके</w:t>
      </w:r>
    </w:p>
    <w:p>
      <w:r>
        <w:rPr>
          <w:rFonts w:ascii="Arial" w:hAnsi="Arial"/>
          <w:sz w:val="24"/>
        </w:rPr>
        <w:t>समय प्राप्त होती दै अतः इसका जघन्य काक एक समय और उत्कृष्ट काल संख्यात समय कहा</w:t>
      </w:r>
    </w:p>
    <w:p>
      <w:r>
        <w:rPr>
          <w:rFonts w:ascii="Arial" w:hAnsi="Arial"/>
          <w:sz w:val="24"/>
        </w:rPr>
        <w:t>है । सम्यक्त्व और सम्यग्मिथ्यात्वकी सत्ता सदा है और उसकी सदा असंख्यातभागहानि होती</w:t>
      </w:r>
    </w:p>
    <w:p>
      <w:r>
        <w:rPr>
          <w:rFonts w:ascii="Arial" w:hAnsi="Arial"/>
          <w:sz w:val="24"/>
        </w:rPr>
        <w:t>रहती हे इसलिए उसका कार सर्वदा कहा है । तथा इसके शेष पद कमसे कम एक समय तक</w:t>
      </w:r>
    </w:p>
    <w:p>
      <w:r>
        <w:rPr>
          <w:rFonts w:ascii="Arial" w:hAnsi="Arial"/>
          <w:sz w:val="24"/>
        </w:rPr>
        <w:t>और अधिकसे अधिक आवलीके असंख्यातबें भागप्रमाण कार तक होते हैं अतः उनका जघन्य</w:t>
      </w:r>
    </w:p>
    <w:p>
      <w:r>
        <w:rPr>
          <w:rFonts w:ascii="Arial" w:hAnsi="Arial"/>
          <w:sz w:val="24"/>
        </w:rPr>
        <w:t>काल एक समय और उत्कृष्ट का आवलीके असंख्यातवें भागप्रमाण कदा दे । काययोगी आदि</w:t>
      </w:r>
    </w:p>
    <w:p>
      <w:r>
        <w:rPr>
          <w:rFonts w:ascii="Arial" w:hAnsi="Arial"/>
          <w:sz w:val="24"/>
        </w:rPr>
        <w:t>सार्गणाओंमें यह काल बन जाता है ।</w:t>
      </w:r>
    </w:p>
    <w:p>
      <w:r>
        <w:rPr>
          <w:rFonts w:ascii="Arial" w:hAnsi="Arial"/>
          <w:sz w:val="24"/>
        </w:rPr>
        <w:t xml:space="preserve"> ४०२ आदेशकी अपेक्षा नारकियों में छब्बीस प्रकृति्योकी असंख्यातमागहनि और</w:t>
      </w:r>
    </w:p>
    <w:p>
      <w:r>
        <w:rPr>
          <w:rFonts w:ascii="Arial" w:hAnsi="Arial"/>
          <w:sz w:val="24"/>
        </w:rPr>
        <w:t>अवस्थितका काछ तथा सम्यक्त्व और सम्यग्मिथ्यात्वकी असंख्यातभागहानिका कार सर्वदा १</w:t>
      </w:r>
    </w:p>
    <w:p>
      <w:r>
        <w:rPr>
          <w:rFonts w:ascii="Arial" w:hAnsi="Arial"/>
          <w:sz w:val="24"/>
        </w:rPr>
        <w:t>तथा शेष पद् विभक्ति्योका जघन्य कार एक समय और उत्कृष्ट कार आवरीके असंख्यातवें</w:t>
      </w:r>
    </w:p>
    <w:p>
      <w:r>
        <w:rPr>
          <w:rFonts w:ascii="Arial" w:hAnsi="Arial"/>
          <w:sz w:val="24"/>
        </w:rPr>
        <w:t>Page 271:</w:t>
      </w:r>
    </w:p>
    <w:p>
      <w:r>
        <w:rPr>
          <w:rFonts w:ascii="Arial" w:hAnsi="Arial"/>
          <w:sz w:val="24"/>
        </w:rPr>
        <w:t>५ जयघवलासदिदे कसायपाहुडे  द्विदिविहत्ती ३</w:t>
      </w:r>
    </w:p>
    <w:p>
      <w:r>
        <w:rPr>
          <w:rFonts w:ascii="Arial" w:hAnsi="Arial"/>
          <w:sz w:val="24"/>
        </w:rPr>
        <w:t>आवलि० असंखे०भागो । एवं सब्बणेरहयसव्वपंचिंदिय तिरिक्ख ०देवभवणादि जाव</w:t>
      </w:r>
    </w:p>
    <w:p>
      <w:r>
        <w:rPr>
          <w:rFonts w:ascii="Arial" w:hAnsi="Arial"/>
          <w:sz w:val="24"/>
        </w:rPr>
        <w:t>सहस्सार ०पंचिंदिय अपज्ज ०तसअपज्ज ०वेउव्विय णजोगि त्ति। तिरिक््खेस ओघ॑।</w:t>
      </w:r>
    </w:p>
    <w:p>
      <w:r>
        <w:rPr>
          <w:rFonts w:ascii="Arial" w:hAnsi="Arial"/>
          <w:sz w:val="24"/>
        </w:rPr>
        <w:t>णवरि मिच्छत्तबारसक ०णवणोक ० असंखे गुणहाणी णस्थि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४०३ मणुस्तेसु छन्बीसं पयडीणं पंचिंदियतिरिकिघभंगो । णवरि असंखें०</w:t>
      </w:r>
    </w:p>
    <w:p>
      <w:r>
        <w:rPr>
          <w:rFonts w:ascii="Arial" w:hAnsi="Arial"/>
          <w:sz w:val="24"/>
        </w:rPr>
        <w:t>गुणहाणी  अणंताणु ०चठक० अवत्तव्ब  जह एगसमओ उक  संखेजा षमया । सम्मत्त</w:t>
      </w:r>
    </w:p>
    <w:p>
      <w:r>
        <w:rPr>
          <w:rFonts w:ascii="Arial" w:hAnsi="Arial"/>
          <w:sz w:val="24"/>
        </w:rPr>
        <w:t>सम्माभिच्छन्ताणं चत्तारिवड्डिअवष्टि० अवत्तव्वं च ज  एगसमओ उक० संखे० समया ।</w:t>
      </w:r>
    </w:p>
    <w:p>
      <w:r>
        <w:rPr>
          <w:rFonts w:ascii="Arial" w:hAnsi="Arial"/>
          <w:sz w:val="24"/>
        </w:rPr>
        <w:t>चत्तारिदहाणिवि० ओघं । एवं मणुसपज्नत्तमणुसिणीणं । णवरि जम्हि आवलियाए</w:t>
      </w:r>
    </w:p>
    <w:p>
      <w:r>
        <w:rPr>
          <w:rFonts w:ascii="Arial" w:hAnsi="Arial"/>
          <w:sz w:val="24"/>
        </w:rPr>
        <w:t>असंखेभागो तम्दि संखे समया । किंतु भिच्छत्तसम्मचसम्मामि ० तेरसक०</w:t>
      </w:r>
    </w:p>
    <w:p>
      <w:r>
        <w:rPr>
          <w:rFonts w:ascii="Arial" w:hAnsi="Arial"/>
          <w:sz w:val="24"/>
        </w:rPr>
        <w:t>संखेमागहाणि० ज० एगसमओ उक ० भावलि० असंखे मागो । मणुसअपज० छन्धीसं</w:t>
      </w:r>
    </w:p>
    <w:p>
      <w:r>
        <w:rPr>
          <w:rFonts w:ascii="Arial" w:hAnsi="Arial"/>
          <w:sz w:val="24"/>
        </w:rPr>
        <w:t>पयडीणमसंखे ०भागद्वाणिअवष्ठि  सम्मत्तसम्मामि  असंखे ०भागहाणि० ज  एगसमओ</w:t>
      </w:r>
    </w:p>
    <w:p>
      <w:r>
        <w:rPr>
          <w:rFonts w:ascii="Arial" w:hAnsi="Arial"/>
          <w:sz w:val="24"/>
        </w:rPr>
        <w:t>उक्क पलिदो० असंखे भागो । सेसपदवि० जह ० एगसमओ उक ० आवलि०</w:t>
      </w:r>
    </w:p>
    <w:p>
      <w:r>
        <w:rPr>
          <w:rFonts w:ascii="Arial" w:hAnsi="Arial"/>
          <w:sz w:val="24"/>
        </w:rPr>
        <w:t xml:space="preserve">असंखे मागो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४०४ आणदादि जाब णवगेवज्ञ० अट्टाबीसं पयडीणमसंखेमागहाणि</w:t>
      </w:r>
    </w:p>
    <w:p>
      <w:r>
        <w:rPr>
          <w:rFonts w:ascii="Arial" w:hAnsi="Arial"/>
          <w:sz w:val="24"/>
        </w:rPr>
        <w:t>सच्बद्धा । सेषपदवि  ज० एयसमओ उक० आवजि० असंखे मागो  अणुदिसादि जाव</w:t>
      </w:r>
    </w:p>
    <w:p>
      <w:r>
        <w:rPr>
          <w:rFonts w:ascii="Arial" w:hAnsi="Arial"/>
          <w:sz w:val="24"/>
        </w:rPr>
        <w:t>अवराद त्ति एसो चेव भंगो । णवरि सम्मत्त  संखे गुणहाणि जह  एमस ० उक ०</w:t>
      </w:r>
    </w:p>
    <w:p>
      <w:r>
        <w:rPr>
          <w:rFonts w:ascii="Arial" w:hAnsi="Arial"/>
          <w:sz w:val="24"/>
        </w:rPr>
        <w:t>मागध्रमाण द । इसी प्रकार सब नारकी सव पंचेन्द्रिय तियच सामान्य देव भवनवासियोंसे छेकर</w:t>
      </w:r>
    </w:p>
    <w:p>
      <w:r>
        <w:rPr>
          <w:rFonts w:ascii="Arial" w:hAnsi="Arial"/>
          <w:sz w:val="24"/>
        </w:rPr>
        <w:t>सहस्रार कल्पतकके देव पंचेन्द्रिय अपर्याप्त अस अपर्याप्त और वैक्रियिककाययोगी जीवोंके जानना</w:t>
      </w:r>
    </w:p>
    <w:p>
      <w:r>
        <w:rPr>
          <w:rFonts w:ascii="Arial" w:hAnsi="Arial"/>
          <w:sz w:val="24"/>
        </w:rPr>
        <w:t>चाहिए । तियचोंमें सब पदोंका काल ओघके समान है  किन्तु इतनी विशेषता है कि इनमें</w:t>
      </w:r>
    </w:p>
    <w:p>
      <w:r>
        <w:rPr>
          <w:rFonts w:ascii="Arial" w:hAnsi="Arial"/>
          <w:sz w:val="24"/>
        </w:rPr>
        <w:t>मिथ्यांत्व बारह कषाय और नौ नोकषायोंकी असंख्यातगुणहानि नहीं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४०३ मनुष्योंमें छब्बोस प्रकतियोंका भंग पंचेन्द्रिय तिय॑चोके समान दे । किन्तु इतनी</w:t>
      </w:r>
    </w:p>
    <w:p>
      <w:r>
        <w:rPr>
          <w:rFonts w:ascii="Arial" w:hAnsi="Arial"/>
          <w:sz w:val="24"/>
        </w:rPr>
        <w:t>विशेषता है कि इनमें असंख्यातगुणहानिका और अनंतायुबन्धीचलुष्ककी अवक्तव्यविभक्तिका जघन्य</w:t>
      </w:r>
    </w:p>
    <w:p>
      <w:r>
        <w:rPr>
          <w:rFonts w:ascii="Arial" w:hAnsi="Arial"/>
          <w:sz w:val="24"/>
        </w:rPr>
        <w:t>काठ एक समय और उत्कृष्ट काल संख्यात समय है । सम्यक्त्व और सम्यग्मिथ्यात्वकी चार वृद्धि</w:t>
      </w:r>
    </w:p>
    <w:p>
      <w:r>
        <w:rPr>
          <w:rFonts w:ascii="Arial" w:hAnsi="Arial"/>
          <w:sz w:val="24"/>
        </w:rPr>
        <w:t>अवस्थित और जअवक्तव्यका जघन्य कार एक समय और उत्कृष्ट काछ संख्यात समय है । तथा</w:t>
      </w:r>
    </w:p>
    <w:p>
      <w:r>
        <w:rPr>
          <w:rFonts w:ascii="Arial" w:hAnsi="Arial"/>
          <w:sz w:val="24"/>
        </w:rPr>
        <w:t>चार हानिस्थितिविभेक्तियोंका काठ ओघके समान है। इसी प्रकार मनुष्य पर्याप्त और मलुष्यि</w:t>
      </w:r>
    </w:p>
    <w:p>
      <w:r>
        <w:rPr>
          <w:rFonts w:ascii="Arial" w:hAnsi="Arial"/>
          <w:sz w:val="24"/>
        </w:rPr>
        <w:t>नियोंमें जानना चाहिए । किन्तु इतनी विशेषता है कि जहाँ आवरीके असंख्यातवें भागप्रसाण काछ</w:t>
      </w:r>
    </w:p>
    <w:p>
      <w:r>
        <w:rPr>
          <w:rFonts w:ascii="Arial" w:hAnsi="Arial"/>
          <w:sz w:val="24"/>
        </w:rPr>
        <w:t>कहा है वहाँ संख्यात समय कार कहना चाहिए । किन्तु मिथ्यात्व सम्यक्त्व सम्यग्मिथ्यात्व और</w:t>
      </w:r>
    </w:p>
    <w:p>
      <w:r>
        <w:rPr>
          <w:rFonts w:ascii="Arial" w:hAnsi="Arial"/>
          <w:sz w:val="24"/>
        </w:rPr>
        <w:t>तेरह कषायोंकी संख्यातभागहानिका जघन्य कार एक समय और उत्कृष्ट कार आवलिके असंख्या</w:t>
      </w:r>
    </w:p>
    <w:p>
      <w:r>
        <w:rPr>
          <w:rFonts w:ascii="Arial" w:hAnsi="Arial"/>
          <w:sz w:val="24"/>
        </w:rPr>
        <w:t>तवे भागप्रमाण है । मनुष्य अपर्याप्तकोमे छच्वीस प्रकृतियोकी असंख्यातभागहानि और जवस्थितका</w:t>
      </w:r>
    </w:p>
    <w:p>
      <w:r>
        <w:rPr>
          <w:rFonts w:ascii="Arial" w:hAnsi="Arial"/>
          <w:sz w:val="24"/>
        </w:rPr>
        <w:t>तथा सम्यक्त्व और सम्यग्मिथ्यात्वकी असंख्यातभागदहानिका जघन्य काल एक समय और उत्कृष्ट</w:t>
      </w:r>
    </w:p>
    <w:p>
      <w:r>
        <w:rPr>
          <w:rFonts w:ascii="Arial" w:hAnsi="Arial"/>
          <w:sz w:val="24"/>
        </w:rPr>
        <w:t>कारु पल्यके असंख्यातवें भागग्रमाण है । तथा शेष पद् स्थितिविभक्तियोंका जघन्य कार एक समय</w:t>
      </w:r>
    </w:p>
    <w:p>
      <w:r>
        <w:rPr>
          <w:rFonts w:ascii="Arial" w:hAnsi="Arial"/>
          <w:sz w:val="24"/>
        </w:rPr>
        <w:t>और उत्कृष्ट काछ आवलिके असंख्यातवें भागप्रमाण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४०४ आनतकल्पसे लेकर नौग्रेवेयक तकके देवोमे अद्वाईस प्रकृतियोंकी जसंख्यातभागदा</w:t>
      </w:r>
    </w:p>
    <w:p>
      <w:r>
        <w:rPr>
          <w:rFonts w:ascii="Arial" w:hAnsi="Arial"/>
          <w:sz w:val="24"/>
        </w:rPr>
        <w:t>निका कार स्वेदा है  तथा शेष पद्स्थितिविभैक्तियोंका जघन्य कार एक समय और उत्कृष्ट काल</w:t>
      </w:r>
    </w:p>
    <w:p>
      <w:r>
        <w:rPr>
          <w:rFonts w:ascii="Arial" w:hAnsi="Arial"/>
          <w:sz w:val="24"/>
        </w:rPr>
        <w:t>आवलिके असंख्यातवें भागप्रमाण है। अनुद्शिसे लेकर अपराजित तकके देवोंमें यही भंग है ।</w:t>
      </w:r>
    </w:p>
    <w:p>
      <w:r>
        <w:rPr>
          <w:rFonts w:ascii="Arial" w:hAnsi="Arial"/>
          <w:sz w:val="24"/>
        </w:rPr>
        <w:t>Page 272:</w:t>
      </w:r>
    </w:p>
    <w:p>
      <w:r>
        <w:rPr>
          <w:rFonts w:ascii="Arial" w:hAnsi="Arial"/>
          <w:sz w:val="24"/>
        </w:rPr>
        <w:t>गा० २२  चड्डिपरूवणाए काछो २५३</w:t>
      </w:r>
    </w:p>
    <w:p>
      <w:r>
        <w:rPr>
          <w:rFonts w:ascii="Arial" w:hAnsi="Arial"/>
          <w:sz w:val="24"/>
        </w:rPr>
        <w:t>संखेजा समया एवं सच्वटं । णवरि संखेजा समया  सम्मत्तअणंताणु ० संखेमाग</w:t>
      </w:r>
    </w:p>
    <w:p>
      <w:r>
        <w:rPr>
          <w:rFonts w:ascii="Arial" w:hAnsi="Arial"/>
          <w:sz w:val="24"/>
        </w:rPr>
        <w:t>इाणिवि० ज० एगस ० उक ० आवलि० असंखे०भागो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४०५ इंदियाणुवादेण सव्वए्ड दियाणमसंखे० भागवड्डि ०द्वाणिअवष्ठि  छब्बीसं</w:t>
      </w:r>
    </w:p>
    <w:p>
      <w:r>
        <w:rPr>
          <w:rFonts w:ascii="Arial" w:hAnsi="Arial"/>
          <w:sz w:val="24"/>
        </w:rPr>
        <w:t>पयडीणं सब्बद्धा। संखे०भागद्वाणिसंखे०गुणदाणीणं जद्० एगस ० उक्त० आवलि०</w:t>
      </w:r>
    </w:p>
    <w:p>
      <w:r>
        <w:rPr>
          <w:rFonts w:ascii="Arial" w:hAnsi="Arial"/>
          <w:sz w:val="24"/>
        </w:rPr>
        <w:t>असंखे०भागो । सम्पत्तषम्मामि  असंखे०भागहाणिवि० सन्नद्धा । सेसपदवि० ज०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9 हु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एगसमओ उक० आवलि० असंखे०भागो। एवं पुढति०बरादरपुढवि०बादरपुदबि</w:t>
      </w:r>
    </w:p>
    <w:p>
      <w:r>
        <w:rPr>
          <w:rFonts w:ascii="Arial" w:hAnsi="Arial"/>
          <w:sz w:val="24"/>
        </w:rPr>
        <w:t xml:space="preserve">अपज्जञ ० सुददमपुठविसुहू पद विपज्जत्तापज्जत्तआउ ० वादरआउ०बादर आउ अपज्ज ० </w:t>
      </w:r>
    </w:p>
    <w:p>
      <w:r>
        <w:rPr>
          <w:rFonts w:ascii="Arial" w:hAnsi="Arial"/>
          <w:sz w:val="24"/>
        </w:rPr>
        <w:t xml:space="preserve">सुहुमआउ ०सुहुमआउपज्जत्तापज्जत्तते  ०ब्रादरतेउ ०बादरतेउअपज्ज ०सु हुमतेउ ० </w:t>
      </w:r>
    </w:p>
    <w:p>
      <w:r>
        <w:rPr>
          <w:rFonts w:ascii="Arial" w:hAnsi="Arial"/>
          <w:sz w:val="24"/>
        </w:rPr>
        <w:t>सुहुमतेउपजत्तापज्तवाउ ० बादरवाउ० बादरवाउअपज्ञ ० सुहुमवाउ ०सुदुमवाउ</w:t>
      </w:r>
    </w:p>
    <w:p>
      <w:r>
        <w:rPr>
          <w:rFonts w:ascii="Arial" w:hAnsi="Arial"/>
          <w:sz w:val="24"/>
        </w:rPr>
        <w:t>पज्त्तापजत्तसव्ववणप्फद् ०सव्वणिगोदा त्ति। बादरपुदविआदिपजत्ताणमेवं चेव ।</w:t>
      </w:r>
    </w:p>
    <w:p>
      <w:r>
        <w:rPr>
          <w:rFonts w:ascii="Arial" w:hAnsi="Arial"/>
          <w:sz w:val="24"/>
        </w:rPr>
        <w:t>णवरि छब्बीसं पयडीणमसंखे ०भोगवद्डि० जद  एगस ० उक० आवलि० असंखे०भागो।</w:t>
      </w:r>
    </w:p>
    <w:p>
      <w:r>
        <w:rPr>
          <w:rFonts w:ascii="Arial" w:hAnsi="Arial"/>
          <w:sz w:val="24"/>
        </w:rPr>
        <w:t xml:space="preserve"> ४०६ सन्वविगलिदिएसु छन्धीसं पयडीणमसंखे ०भोगहाणिअबह्ठि ० सब्वद्धा ।</w:t>
      </w:r>
    </w:p>
    <w:p>
      <w:r>
        <w:rPr>
          <w:rFonts w:ascii="Arial" w:hAnsi="Arial"/>
          <w:sz w:val="24"/>
        </w:rPr>
        <w:t>असंखे० भागवड्डिसंखे ० भागवड्डिसंखे ० भागद्वाणिसंखे गगुणहाणि  ज  एगस० उक</w:t>
      </w:r>
    </w:p>
    <w:p>
      <w:r>
        <w:rPr>
          <w:rFonts w:ascii="Arial" w:hAnsi="Arial"/>
          <w:sz w:val="24"/>
        </w:rPr>
        <w:t>किन्तु इतनी विरोषता है कि सम्यक्त्वकी संख्यातगुणदानिका जघन्य काल एक समय और</w:t>
      </w:r>
    </w:p>
    <w:p>
      <w:r>
        <w:rPr>
          <w:rFonts w:ascii="Arial" w:hAnsi="Arial"/>
          <w:sz w:val="24"/>
        </w:rPr>
        <w:t>उत्कृष्ट काल संख्यात समय है । इसी प्रकार सवौ्थसिद्धिे जानना चाहिए । किन्तु इतनी विशेषता</w:t>
      </w:r>
    </w:p>
    <w:p>
      <w:r>
        <w:rPr>
          <w:rFonts w:ascii="Arial" w:hAnsi="Arial"/>
          <w:sz w:val="24"/>
        </w:rPr>
        <w:t>है यहां संख्यात समय काल द । तथा सम्यक्त्व और अनन्ताचुबन्धी चतुष्ककी संख्यातमागहानि</w:t>
      </w:r>
    </w:p>
    <w:p>
      <w:r>
        <w:rPr>
          <w:rFonts w:ascii="Arial" w:hAnsi="Arial"/>
          <w:sz w:val="24"/>
        </w:rPr>
        <w:t>स्थितिविभक्तिका जघन्य काक एक समय और उत्कृष्ट काल आवलिके असंख्यातवें भागप्रमाण है ।</w:t>
      </w:r>
    </w:p>
    <w:p>
      <w:r>
        <w:rPr>
          <w:rFonts w:ascii="Arial" w:hAnsi="Arial"/>
          <w:sz w:val="24"/>
        </w:rPr>
        <w:t xml:space="preserve"> ४०५ इन्द्रिय मामेणाके अनुवादसे सब णकेन्द्रियोंमें छब्बीस प्रकृतियोंकी असंख्यात</w:t>
      </w:r>
    </w:p>
    <w:p>
      <w:r>
        <w:rPr>
          <w:rFonts w:ascii="Arial" w:hAnsi="Arial"/>
          <w:sz w:val="24"/>
        </w:rPr>
        <w:t>भागबूद्धि असंख्यातभागहानि और अवस्थितका काठ स्वेदा है। संख्यातभागहानि और</w:t>
      </w:r>
    </w:p>
    <w:p>
      <w:r>
        <w:rPr>
          <w:rFonts w:ascii="Arial" w:hAnsi="Arial"/>
          <w:sz w:val="24"/>
        </w:rPr>
        <w:t>संख्यातगुणदानिका जघन्य काल एक समय और उत्कृष्ट काछ आवलिके असंख्यातवें भागप्रमाण</w:t>
      </w:r>
    </w:p>
    <w:p>
      <w:r>
        <w:rPr>
          <w:rFonts w:ascii="Arial" w:hAnsi="Arial"/>
          <w:sz w:val="24"/>
        </w:rPr>
        <w:t>है। सम्यक्त्वे और सम्यग्मिथ्यात्वकी असंख्यातभागहानि स्थितिविभक्तिका कार सर्वदा है।</w:t>
      </w:r>
    </w:p>
    <w:p>
      <w:r>
        <w:rPr>
          <w:rFonts w:ascii="Arial" w:hAnsi="Arial"/>
          <w:sz w:val="24"/>
        </w:rPr>
        <w:t>तथा शेष पद्स्थितिविभक्तियोंका जघन्य काल एक समय और उत्कृष्ट काछ आवलिके असंख्यातवें</w:t>
      </w:r>
    </w:p>
    <w:p>
      <w:r>
        <w:rPr>
          <w:rFonts w:ascii="Arial" w:hAnsi="Arial"/>
          <w:sz w:val="24"/>
        </w:rPr>
        <w:t>भागप्रमाण है । इसी प्रकार प्रधिवीकायिक बाद्र प्थिवीकायिक बादर प्रथिवीकायिक अपयांप्त</w:t>
      </w:r>
    </w:p>
    <w:p>
      <w:r>
        <w:rPr>
          <w:rFonts w:ascii="Arial" w:hAnsi="Arial"/>
          <w:sz w:val="24"/>
        </w:rPr>
        <w:t>सूक्ष्म प्रथिवीकायिक सूक्ष्म ए्थिवीकायिक पर्याप्त और जपर्यौप् जल्कायिक वादर जलकायिक</w:t>
      </w:r>
    </w:p>
    <w:p>
      <w:r>
        <w:rPr>
          <w:rFonts w:ascii="Arial" w:hAnsi="Arial"/>
          <w:sz w:val="24"/>
        </w:rPr>
        <w:t>बादर जलकायिक अपयाप्त सूक्ष्म जलकायिकः सूक्ष्म जलकायिक पर्याप्त और अपयोत अग्निकायिक</w:t>
      </w:r>
    </w:p>
    <w:p>
      <w:r>
        <w:rPr>
          <w:rFonts w:ascii="Arial" w:hAnsi="Arial"/>
          <w:sz w:val="24"/>
        </w:rPr>
        <w:t>वादर अग्निकायिक बादर अग्निकायिक अपर्याप्त सूक्ष्म अग्निकायिक सूक्ष्म अभिकायिक पर्याप्त और</w:t>
      </w:r>
    </w:p>
    <w:p>
      <w:r>
        <w:rPr>
          <w:rFonts w:ascii="Arial" w:hAnsi="Arial"/>
          <w:sz w:val="24"/>
        </w:rPr>
        <w:t>अपर्याप्त वायुकायिक बादर वायुकायिक बादर वायुकायिक अपर्याप्त सूक्ष्म वायुकायिक सूक्ष्म</w:t>
      </w:r>
    </w:p>
    <w:p>
      <w:r>
        <w:rPr>
          <w:rFonts w:ascii="Arial" w:hAnsi="Arial"/>
          <w:sz w:val="24"/>
        </w:rPr>
        <w:t>वायुकायिक पर्यौप्त और अपयोप्त सब वनस्पति और सब निगोद जीवोंके जानना चाहिए । बादर</w:t>
      </w:r>
    </w:p>
    <w:p>
      <w:r>
        <w:rPr>
          <w:rFonts w:ascii="Arial" w:hAnsi="Arial"/>
          <w:sz w:val="24"/>
        </w:rPr>
        <w:t>प्रथिवी आदि पर्याप्त जीबोंके इसी प्रकार जानना चाहिए । किन्तु इतनी विशेषता हे कि इनमें</w:t>
      </w:r>
    </w:p>
    <w:p>
      <w:r>
        <w:rPr>
          <w:rFonts w:ascii="Arial" w:hAnsi="Arial"/>
          <w:sz w:val="24"/>
        </w:rPr>
        <w:t>छब्बीस प्रकतियोंकी असंख्यातभागवृद्धिका जघन्य काल एक समय और उत्कृष्ट काछ अबलिके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असंख्यातवें भाग प्रमाण है ।</w:t>
      </w:r>
    </w:p>
    <w:p>
      <w:r>
        <w:rPr>
          <w:rFonts w:ascii="Arial" w:hAnsi="Arial"/>
          <w:sz w:val="24"/>
        </w:rPr>
        <w:t xml:space="preserve"> ४०६ सब विकलेन्द्रियोंमें छब्बीस प्रकृतियोंकी असंख्यातभागहानि और अवस्थितका</w:t>
      </w:r>
    </w:p>
    <w:p>
      <w:r>
        <w:rPr>
          <w:rFonts w:ascii="Arial" w:hAnsi="Arial"/>
          <w:sz w:val="24"/>
        </w:rPr>
        <w:t>कार सर्वदा है। असंख्यातभागबृद्धि संख्यातभागव्रद्धि संख्यातभागहानि और संख्यात</w:t>
      </w:r>
    </w:p>
    <w:p>
      <w:r>
        <w:rPr>
          <w:rFonts w:ascii="Arial" w:hAnsi="Arial"/>
          <w:sz w:val="24"/>
        </w:rPr>
        <w:t>गुणहानिका जघन्य काक एक समय और उ्छृष्ट कार आवलिके असंख्यात भागप्रमाण है ।</w:t>
      </w:r>
    </w:p>
    <w:p>
      <w:r>
        <w:rPr>
          <w:rFonts w:ascii="Arial" w:hAnsi="Arial"/>
          <w:sz w:val="24"/>
        </w:rPr>
        <w:t>Page 273:</w:t>
      </w:r>
    </w:p>
    <w:p>
      <w:r>
        <w:rPr>
          <w:rFonts w:ascii="Arial" w:hAnsi="Arial"/>
          <w:sz w:val="24"/>
        </w:rPr>
        <w:t>२५४ जयधवङासदिदै कसायपाहुडे  हिदिविद्ती ३</w:t>
      </w:r>
    </w:p>
    <w:p>
      <w:r>
        <w:rPr>
          <w:rFonts w:ascii="Arial" w:hAnsi="Arial"/>
          <w:sz w:val="24"/>
        </w:rPr>
        <w:t>आवलि असंखे मागो । सम्मत्तसम्मामि ०असंखे मागहाणि सब्वद्धा । । सेसहाणि०</w:t>
      </w:r>
    </w:p>
    <w:p>
      <w:r>
        <w:rPr>
          <w:rFonts w:ascii="Arial" w:hAnsi="Arial"/>
          <w:sz w:val="24"/>
        </w:rPr>
        <w:t xml:space="preserve">ज० एगस् ० उक० आवलि० असंखे ० भागों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४०७ पंचिदियपंचिन्पज  छब्बीस पयडीणमसंखेजमागदाणिअवबदह्धि</w:t>
      </w:r>
    </w:p>
    <w:p>
      <w:r>
        <w:rPr>
          <w:rFonts w:ascii="Arial" w:hAnsi="Arial"/>
          <w:sz w:val="24"/>
        </w:rPr>
        <w:t>सब्बद्धा  तिण्णिवड्डिदोहाणि० ज एगस ० उक० आवलि० असंखे मागो  असंखे०</w:t>
      </w:r>
    </w:p>
    <w:p>
      <w:r>
        <w:rPr>
          <w:rFonts w:ascii="Arial" w:hAnsi="Arial"/>
          <w:sz w:val="24"/>
        </w:rPr>
        <w:t>ग्रुणदाणि० ज० एगस० उक्क० संखेज़ा समया  अणंताणु ०चउक० असंखे ० गुणद्ाणि</w:t>
      </w:r>
    </w:p>
    <w:p>
      <w:r>
        <w:rPr>
          <w:rFonts w:ascii="Arial" w:hAnsi="Arial"/>
          <w:sz w:val="24"/>
        </w:rPr>
        <w:t>अवत्तव्च  ज० एगस० उक० आवलि० असंखे०भागो । सम्मत्तसम्मामि० असंखे०</w:t>
      </w:r>
    </w:p>
    <w:p>
      <w:r>
        <w:rPr>
          <w:rFonts w:ascii="Arial" w:hAnsi="Arial"/>
          <w:sz w:val="24"/>
        </w:rPr>
        <w:t>भागहाणि० सब्बद्धा चत्तारिब्डितिण्णिहाणिअबद्ठि०अवत्तव्ब ज० एयस० उक्त ०</w:t>
      </w:r>
    </w:p>
    <w:p>
      <w:r>
        <w:rPr>
          <w:rFonts w:ascii="Arial" w:hAnsi="Arial"/>
          <w:sz w:val="24"/>
        </w:rPr>
        <w:t>आवलि० असंखे०भागो । एवं तसतसपजञ्ञ ०पंचमण ०पंचवचि०इहत्थि पुरिस ०</w:t>
      </w:r>
    </w:p>
    <w:p>
      <w:r>
        <w:rPr>
          <w:rFonts w:ascii="Arial" w:hAnsi="Arial"/>
          <w:sz w:val="24"/>
        </w:rPr>
        <w:t xml:space="preserve">चक्खु ०सण्णि त्ति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४०८ ओरालियमिस्स० छन्बीसंपयडीणं असंखे०भागव्डिद्वाणिअबब्ठि ०</w:t>
      </w:r>
    </w:p>
    <w:p>
      <w:r>
        <w:rPr>
          <w:rFonts w:ascii="Arial" w:hAnsi="Arial"/>
          <w:sz w:val="24"/>
        </w:rPr>
        <w:t>सव्वद्धा । दोवड्डिदोह्दणि० ज० एगस० उक० आवलि० असंखे०भागो । सम्मत्त</w:t>
      </w:r>
    </w:p>
    <w:p>
      <w:r>
        <w:rPr>
          <w:rFonts w:ascii="Arial" w:hAnsi="Arial"/>
          <w:sz w:val="24"/>
        </w:rPr>
        <w:t>सम्मामि० असंखे०भागहाणि० सब्बद्धा। तिण्णिद्णि० ज० एंगस० उक० आवलि०</w:t>
      </w:r>
    </w:p>
    <w:p>
      <w:r>
        <w:rPr>
          <w:rFonts w:ascii="Arial" w:hAnsi="Arial"/>
          <w:sz w:val="24"/>
        </w:rPr>
        <w:t>असंखे ०भागो ।  गमस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४०६ वेउव्वियमिस्स  छब््रीसं पयडीणमसंखे०भागहाणिअवद्धि ज०</w:t>
      </w:r>
    </w:p>
    <w:p>
      <w:r>
        <w:rPr>
          <w:rFonts w:ascii="Arial" w:hAnsi="Arial"/>
          <w:sz w:val="24"/>
        </w:rPr>
        <w:t>एगस० उक  पलिदो० असंखे मामो । तिण्णिवड्डिदोह्ाणि० ज० एगस० उक्ष</w:t>
      </w:r>
    </w:p>
    <w:p>
      <w:r>
        <w:rPr>
          <w:rFonts w:ascii="Arial" w:hAnsi="Arial"/>
          <w:sz w:val="24"/>
        </w:rPr>
        <w:t>आवलि  असंखे०भागो  सम्मत्तसम्मामि० असंखे० मागहाणि जह० एगस० उक०</w:t>
      </w:r>
    </w:p>
    <w:p>
      <w:r>
        <w:rPr>
          <w:rFonts w:ascii="Arial" w:hAnsi="Arial"/>
          <w:sz w:val="24"/>
        </w:rPr>
        <w:t>सम्यक्त्व और सम्यग्मिथ्यात्वकी असंख्यातभागहानिका कार सवेदा द । तथा शेष हानियोंका</w:t>
      </w:r>
    </w:p>
    <w:p>
      <w:r>
        <w:rPr>
          <w:rFonts w:ascii="Arial" w:hAnsi="Arial"/>
          <w:sz w:val="24"/>
        </w:rPr>
        <w:t>जघन्य कार एक समय और उत्क्ष्ट काल आवलिके जसंख्यातवें भागप्रमाण दै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४०७ पंचेन्द्रिय और पंचेन्द्रियपर्याप्तकोंमें छब्बीस प्रक्रतियोंकी असंख्यातभागहानि</w:t>
      </w:r>
    </w:p>
    <w:p>
      <w:r>
        <w:rPr>
          <w:rFonts w:ascii="Arial" w:hAnsi="Arial"/>
          <w:sz w:val="24"/>
        </w:rPr>
        <w:t>और अवस्थितका कार सवदा है । तीन वृद्धि ओर दो हानियोंका जबन्य काठ एक समय और</w:t>
      </w:r>
    </w:p>
    <w:p>
      <w:r>
        <w:rPr>
          <w:rFonts w:ascii="Arial" w:hAnsi="Arial"/>
          <w:sz w:val="24"/>
        </w:rPr>
        <w:t>उत्कृष्ट काछ आवलिके असंख्यातवें भागप्रमाण है । असंख्यातगुणहानिका जघन्य काछ एक समय</w:t>
      </w:r>
    </w:p>
    <w:p>
      <w:r>
        <w:rPr>
          <w:rFonts w:ascii="Arial" w:hAnsi="Arial"/>
          <w:sz w:val="24"/>
        </w:rPr>
        <w:t>और उत्कृष्ट काछ संख्यात समय ह । अनन्तानुबन्धी चतुष्ककी असंख्यातगुणहानि और अवक्तव्य</w:t>
      </w:r>
    </w:p>
    <w:p>
      <w:r>
        <w:rPr>
          <w:rFonts w:ascii="Arial" w:hAnsi="Arial"/>
          <w:sz w:val="24"/>
        </w:rPr>
        <w:t>का जघन्य कार एक समय और उत्कृष्ट काठ आवलिके असंख्यातवें भागप्रमाण द । सम्यक्त्व</w:t>
      </w:r>
    </w:p>
    <w:p>
      <w:r>
        <w:rPr>
          <w:rFonts w:ascii="Arial" w:hAnsi="Arial"/>
          <w:sz w:val="24"/>
        </w:rPr>
        <w:t>और सम्यग्मिथ्यात्वकी असंख्यातभागदानिका काल सर्वदा हे । चार वृद्धि तीन हानि अवस्थित</w:t>
      </w:r>
    </w:p>
    <w:p>
      <w:r>
        <w:rPr>
          <w:rFonts w:ascii="Arial" w:hAnsi="Arial"/>
          <w:sz w:val="24"/>
        </w:rPr>
        <w:t xml:space="preserve">और अवक्तव्यका जवन्य कार एक समय और उत्क्रष्ट काछ आबलिके असंख्यातवें भागप्रमाण है </w:t>
      </w:r>
    </w:p>
    <w:p>
      <w:r>
        <w:rPr>
          <w:rFonts w:ascii="Arial" w:hAnsi="Arial"/>
          <w:sz w:val="24"/>
        </w:rPr>
        <w:t>इसी प्रकार चस त्रसपर्याप्त पांचों मनोयोगी पांचों बचनयोगी ख््रीवेदवाले पुरुषवेदवाले</w:t>
      </w:r>
    </w:p>
    <w:p>
      <w:r>
        <w:rPr>
          <w:rFonts w:ascii="Arial" w:hAnsi="Arial"/>
          <w:sz w:val="24"/>
        </w:rPr>
        <w:t>चक्षुदशेनी और संज्ञी जीवक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४०८ ओऔदारिकमिश्रकाययोगियोंमें छब्बीस प्रकृतियोंकी असंख्यात भागवृद्धि असंख्यात</w:t>
      </w:r>
    </w:p>
    <w:p>
      <w:r>
        <w:rPr>
          <w:rFonts w:ascii="Arial" w:hAnsi="Arial"/>
          <w:sz w:val="24"/>
        </w:rPr>
        <w:t>भागदानि और अवस्थितका कार सवेदा है । दो बृद्धि ओौर दो हानियोंका जघन्य कारु एक समय</w:t>
      </w:r>
    </w:p>
    <w:p>
      <w:r>
        <w:rPr>
          <w:rFonts w:ascii="Arial" w:hAnsi="Arial"/>
          <w:sz w:val="24"/>
        </w:rPr>
        <w:t>और उत्कृष्ट काछ आवलिके असंख्यातवें भागप्रमाण है। सम्यक्त्व और सम्यग्मिथ्यात्वकी</w:t>
      </w:r>
    </w:p>
    <w:p>
      <w:r>
        <w:rPr>
          <w:rFonts w:ascii="Arial" w:hAnsi="Arial"/>
          <w:sz w:val="24"/>
        </w:rPr>
        <w:t>असंख्यातभागदानिका कार सवेदा है । तथा तीन हानिर्योका जघन्य काल एक समय और</w:t>
      </w:r>
    </w:p>
    <w:p>
      <w:r>
        <w:rPr>
          <w:rFonts w:ascii="Arial" w:hAnsi="Arial"/>
          <w:sz w:val="24"/>
        </w:rPr>
        <w:t>उत्कृष्ट काछ आवलिके असंख्यातवें भागग्रमाण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४०९वेक्रियिकमिश्रकाययोगियों में छब्बीस प्रकृतियोंकी असंख्यातमागहानि और अवस्थित</w:t>
      </w:r>
    </w:p>
    <w:p>
      <w:r>
        <w:rPr>
          <w:rFonts w:ascii="Arial" w:hAnsi="Arial"/>
          <w:sz w:val="24"/>
        </w:rPr>
        <w:t>का जघन्य कार एक समय और उत्कृष्ट काछ पल्यकरे असंख्यातवें भागप्रमाण है। तीन बुद्धि और</w:t>
      </w:r>
    </w:p>
    <w:p>
      <w:r>
        <w:rPr>
          <w:rFonts w:ascii="Arial" w:hAnsi="Arial"/>
          <w:sz w:val="24"/>
        </w:rPr>
        <w:t>दो हानियोंका जघन्य काल एक समय और उत्कृष्ट काछ आवलिके असंख्यातवें भागप्रमाण है ।</w:t>
      </w:r>
    </w:p>
    <w:p>
      <w:r>
        <w:rPr>
          <w:rFonts w:ascii="Arial" w:hAnsi="Arial"/>
          <w:sz w:val="24"/>
        </w:rPr>
        <w:t>सम्यक्त्व और सम्यग्मिथ्यात्वकी असंख्यातभागहानिका जघन्य काछ एक समय और उत्कृष्ट</w:t>
      </w:r>
    </w:p>
    <w:p>
      <w:r>
        <w:rPr>
          <w:rFonts w:ascii="Arial" w:hAnsi="Arial"/>
          <w:sz w:val="24"/>
        </w:rPr>
        <w:t>Page 274:</w:t>
      </w:r>
    </w:p>
    <w:p>
      <w:r>
        <w:rPr>
          <w:rFonts w:ascii="Arial" w:hAnsi="Arial"/>
          <w:sz w:val="24"/>
        </w:rPr>
        <w:t>गा० २२  वड्डिपरूणाए कालो २५५</w:t>
      </w:r>
    </w:p>
    <w:p>
      <w:r>
        <w:rPr>
          <w:rFonts w:ascii="Arial" w:hAnsi="Arial"/>
          <w:sz w:val="24"/>
        </w:rPr>
        <w:t>परिदो० असंखे०भागो । तिण्णिहाणि० ज० एगस ० उक० भावि असंखे०भागों ।</w:t>
      </w:r>
    </w:p>
    <w:p>
      <w:r>
        <w:rPr>
          <w:rFonts w:ascii="Arial" w:hAnsi="Arial"/>
          <w:sz w:val="24"/>
        </w:rPr>
        <w:t xml:space="preserve"> ४१० कम्महय छब्दीसं पयडीणमसंखे०भागवड्डिदाणिअवद्ठि  सब्बद्धा ।</w:t>
      </w:r>
    </w:p>
    <w:p>
      <w:r>
        <w:rPr>
          <w:rFonts w:ascii="Arial" w:hAnsi="Arial"/>
          <w:sz w:val="24"/>
        </w:rPr>
        <w:t>दोषड्डिदोहाणि० ज० एगस० उक० आवलि० असंखे०प्रागो  सम्मत्तसम्मामि०</w:t>
      </w:r>
    </w:p>
    <w:p>
      <w:r>
        <w:rPr>
          <w:rFonts w:ascii="Arial" w:hAnsi="Arial"/>
          <w:sz w:val="24"/>
        </w:rPr>
        <w:t>चत्तारिदहाणि० ज० एगस० उक० आवलि० असंखे०भागो । एवमणादारीणं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४११ आहार ० अद्भावीसं पयडीणमसंखेभागहाणि ज० एगस० उक</w:t>
      </w:r>
    </w:p>
    <w:p>
      <w:r>
        <w:rPr>
          <w:rFonts w:ascii="Arial" w:hAnsi="Arial"/>
          <w:sz w:val="24"/>
        </w:rPr>
        <w:t>श्तोश्च  । आहारमि० अट्धावीसं पयडीणमसंवेज्जमागदाणी  जहण्णुक० अंतोध्ु 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४१२ अवगदवेद्  च ऽवौसं पयडोणमसंखे०भागद्वाणि० जह ० एयस ० उक०</w:t>
      </w:r>
    </w:p>
    <w:p>
      <w:r>
        <w:rPr>
          <w:rFonts w:ascii="Arial" w:hAnsi="Arial"/>
          <w:sz w:val="24"/>
        </w:rPr>
        <w:t>अंतोम्म० । संखे०भागदाणिसंखे गुणदाणि जद ० एगस ० उक ० संखेजा समया ।</w:t>
      </w:r>
    </w:p>
    <w:p>
      <w:r>
        <w:rPr>
          <w:rFonts w:ascii="Arial" w:hAnsi="Arial"/>
          <w:sz w:val="24"/>
        </w:rPr>
        <w:t>णवरि दंसणतियअद्रक  इत्थि ०णवुंस  संखेज गुणहाणी णत्थि । लोमसंजल०</w:t>
      </w:r>
    </w:p>
    <w:p>
      <w:r>
        <w:rPr>
          <w:rFonts w:ascii="Arial" w:hAnsi="Arial"/>
          <w:sz w:val="24"/>
        </w:rPr>
        <w:t>संखे०भागहाणि जह० एगस ० उक ० आवि  असंखे मागो । अक्सा० चउवीसं</w:t>
      </w:r>
    </w:p>
    <w:p>
      <w:r>
        <w:rPr>
          <w:rFonts w:ascii="Arial" w:hAnsi="Arial"/>
          <w:sz w:val="24"/>
        </w:rPr>
        <w:t>पयडीणमसंखे ०भागदाणि० जदह  एगस० उक० अंतोम्म० । एवं जदाक्खाद्०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४१२ मदि०षुद० अखे भागवड्िहाणिअवद्टिदं च छब्बीसं पयडीणं</w:t>
      </w:r>
    </w:p>
    <w:p>
      <w:r>
        <w:rPr>
          <w:rFonts w:ascii="Arial" w:hAnsi="Arial"/>
          <w:sz w:val="24"/>
        </w:rPr>
        <w:t>रुष्बद्धा। दोवड्डिदोहाणि० जद  एगस० उक आवलि० असंखे० मागो । सम्मत्त</w:t>
      </w:r>
    </w:p>
    <w:p>
      <w:r>
        <w:rPr>
          <w:rFonts w:ascii="Arial" w:hAnsi="Arial"/>
          <w:sz w:val="24"/>
        </w:rPr>
        <w:t>सम्मामि० असंखे० मागद्वाणि० सव्बद्धा । सेसहाणि० जह  एगस ० उक० आवलि०</w:t>
      </w:r>
    </w:p>
    <w:p>
      <w:r>
        <w:rPr>
          <w:rFonts w:ascii="Arial" w:hAnsi="Arial"/>
          <w:sz w:val="24"/>
        </w:rPr>
        <w:t>काल पल्यके असंख्यातवें भेगप्रमाण है। तथा तीन हानियोंका जघन्य काछ एक समय और</w:t>
      </w:r>
    </w:p>
    <w:p>
      <w:r>
        <w:rPr>
          <w:rFonts w:ascii="Arial" w:hAnsi="Arial"/>
          <w:sz w:val="24"/>
        </w:rPr>
        <w:t>उत्कृष्ट काठ आवलिके असंख्यतवें भागप्रमाण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४१० कर्मणकाययोगियोंमें छब्बीस प्रकृतियोंकी असंख्यातभागबृद्धि असंख्यातभाग</w:t>
      </w:r>
    </w:p>
    <w:p>
      <w:r>
        <w:rPr>
          <w:rFonts w:ascii="Arial" w:hAnsi="Arial"/>
          <w:sz w:val="24"/>
        </w:rPr>
        <w:t>हानि और अवस्थितका का स्वेदा है। तथा दो बृद्धि ओौर दो हानियोंका जघन्य काल एक समय</w:t>
      </w:r>
    </w:p>
    <w:p>
      <w:r>
        <w:rPr>
          <w:rFonts w:ascii="Arial" w:hAnsi="Arial"/>
          <w:sz w:val="24"/>
        </w:rPr>
        <w:t>और उत्कृष्ट कारु आवलिके असंख्यातवें भागप्रमाण दै । सम्यक्त्व और सम्यग्मिथ्यात्वकी चार</w:t>
      </w:r>
    </w:p>
    <w:p>
      <w:r>
        <w:rPr>
          <w:rFonts w:ascii="Arial" w:hAnsi="Arial"/>
          <w:sz w:val="24"/>
        </w:rPr>
        <w:t>हानियोंका जघन्य कार एक समय और उक्ष काक आबलिके असंख्यातवें भागप्रमाण ह । इसी</w:t>
      </w:r>
    </w:p>
    <w:p>
      <w:r>
        <w:rPr>
          <w:rFonts w:ascii="Arial" w:hAnsi="Arial"/>
          <w:sz w:val="24"/>
        </w:rPr>
        <w:t>प्रकार अनाहारकोंके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४११ जादारककाययोगियोमि अटद्टाईस प्रकृतियोंकी असंख्यातभागहानिका जघन्य</w:t>
      </w:r>
    </w:p>
    <w:p>
      <w:r>
        <w:rPr>
          <w:rFonts w:ascii="Arial" w:hAnsi="Arial"/>
          <w:sz w:val="24"/>
        </w:rPr>
        <w:t>कार एक समय और उच्छृ काठ अन्तसुहूत है । आदारकमिश्रकाययोगियमिं अडाईस प्रकृतियों</w:t>
      </w:r>
    </w:p>
    <w:p>
      <w:r>
        <w:rPr>
          <w:rFonts w:ascii="Arial" w:hAnsi="Arial"/>
          <w:sz w:val="24"/>
        </w:rPr>
        <w:t>की असंख्यातभागहानि का जघन्य और उत्कृष्ट काछ अन्तमुहते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४१२ अपगतवेदियोंमें चौबीस प्रकृतियोंकी असंख्यातभागहानिका जघन्य कार एक</w:t>
      </w:r>
    </w:p>
    <w:p>
      <w:r>
        <w:rPr>
          <w:rFonts w:ascii="Arial" w:hAnsi="Arial"/>
          <w:sz w:val="24"/>
        </w:rPr>
        <w:t>समय और उत्कृष्ट काल अन्तमुंहूर्त ह । संख्यातभागहानि और संख्यातगुणहानिका जघन्य काल</w:t>
      </w:r>
    </w:p>
    <w:p>
      <w:r>
        <w:rPr>
          <w:rFonts w:ascii="Arial" w:hAnsi="Arial"/>
          <w:sz w:val="24"/>
        </w:rPr>
        <w:t>एक समय और उत्कृष्ट काछ संख्यात समय है। किन्तु इतनी विशेषता है कि तीन द्शनमोहनीय</w:t>
      </w:r>
    </w:p>
    <w:p>
      <w:r>
        <w:rPr>
          <w:rFonts w:ascii="Arial" w:hAnsi="Arial"/>
          <w:sz w:val="24"/>
        </w:rPr>
        <w:t>आठ कषाय खीवेद् यर नपुंसक्वेदकी संख्यातगुणदानि नहीं हे । छोभसंज्वछनकी संख्यात</w:t>
      </w:r>
    </w:p>
    <w:p>
      <w:r>
        <w:rPr>
          <w:rFonts w:ascii="Arial" w:hAnsi="Arial"/>
          <w:sz w:val="24"/>
        </w:rPr>
        <w:t>भागदानिका जघन्य काल एक समय ओर उच्छृष्ट काल आबलिके असंख्यातवें भागप्रमाण है ।</w:t>
      </w:r>
    </w:p>
    <w:p>
      <w:r>
        <w:rPr>
          <w:rFonts w:ascii="Arial" w:hAnsi="Arial"/>
          <w:sz w:val="24"/>
        </w:rPr>
        <w:t>अकषायी जीवम चौबीस प्रकृतियोंकी असंख्यातभागदहानिका जघन्य काल एक समय और</w:t>
      </w:r>
    </w:p>
    <w:p>
      <w:r>
        <w:rPr>
          <w:rFonts w:ascii="Arial" w:hAnsi="Arial"/>
          <w:sz w:val="24"/>
        </w:rPr>
        <w:t>उत्कृष्ट काछ अन्तमुंहूर्त है । इसी प्रकार यथाख्यातसंयत जीवों 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४१३ मत्यज्ञानी और श्रुताज्ञानी जीवों छब्बीस प्रकृतियोंकी असंख्यातभागबृद्धि</w:t>
      </w:r>
    </w:p>
    <w:p>
      <w:r>
        <w:rPr>
          <w:rFonts w:ascii="Arial" w:hAnsi="Arial"/>
          <w:sz w:val="24"/>
        </w:rPr>
        <w:t>असंख्यातभागहानि और अवस्थितका कार स्वेदा हे। दो इंद्धि और दो हानियों का जघन्य</w:t>
      </w:r>
    </w:p>
    <w:p>
      <w:r>
        <w:rPr>
          <w:rFonts w:ascii="Arial" w:hAnsi="Arial"/>
          <w:sz w:val="24"/>
        </w:rPr>
        <w:t>काल एक समय और उत्कृष्ट काल आवलिके असंख्यातवें भागप्रमाण है। सम्यक्त्थ और</w:t>
      </w:r>
    </w:p>
    <w:p>
      <w:r>
        <w:rPr>
          <w:rFonts w:ascii="Arial" w:hAnsi="Arial"/>
          <w:sz w:val="24"/>
        </w:rPr>
        <w:t>सम्यम्मिथ्यात्वकी असंख्यातभागहानिक्रा काल सवेदा है । तथा शेष हानियोंका जघन्य काल</w:t>
      </w:r>
    </w:p>
    <w:p>
      <w:r>
        <w:rPr>
          <w:rFonts w:ascii="Arial" w:hAnsi="Arial"/>
          <w:sz w:val="24"/>
        </w:rPr>
        <w:t>Page 275:</w:t>
      </w:r>
    </w:p>
    <w:p>
      <w:r>
        <w:rPr>
          <w:rFonts w:ascii="Arial" w:hAnsi="Arial"/>
          <w:sz w:val="24"/>
        </w:rPr>
        <w:t>२०६ जयघधवलासहिदे कसायपाहुडे  ह्विदिविहन्ती ३</w:t>
      </w:r>
    </w:p>
    <w:p>
      <w:r>
        <w:rPr>
          <w:rFonts w:ascii="Arial" w:hAnsi="Arial"/>
          <w:sz w:val="24"/>
        </w:rPr>
        <w:t>असंखे०भागो । विहंगणाणी० छन्रीसं पयडीणमसंखे मागहाणिवद्ि सब्बद्धा।</w:t>
      </w:r>
    </w:p>
    <w:p>
      <w:r>
        <w:rPr>
          <w:rFonts w:ascii="Arial" w:hAnsi="Arial"/>
          <w:sz w:val="24"/>
        </w:rPr>
        <w:t>रिष्णिवड्िदोह्ाणि जह ० एगस० उक० आवलि० असंखे भागो । सम्मत्त</w:t>
      </w:r>
    </w:p>
    <w:p>
      <w:r>
        <w:rPr>
          <w:rFonts w:ascii="Arial" w:hAnsi="Arial"/>
          <w:sz w:val="24"/>
        </w:rPr>
        <w:t>सम्मामि० असंखेमागहाणि सव्बद्धा । सेसदाणि ज० एणस० उक ० आवि</w:t>
      </w:r>
    </w:p>
    <w:p>
      <w:r>
        <w:rPr>
          <w:rFonts w:ascii="Arial" w:hAnsi="Arial"/>
          <w:sz w:val="24"/>
        </w:rPr>
        <w:t>असं मागो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४१४आमिणि०सुद ०ओहि० अद्धावीसं पयडीणमसंवे ० भागदाणि  सब्वद्धा ।</w:t>
      </w:r>
    </w:p>
    <w:p>
      <w:r>
        <w:rPr>
          <w:rFonts w:ascii="Arial" w:hAnsi="Arial"/>
          <w:sz w:val="24"/>
        </w:rPr>
        <w:t>संवे०मागद।णिसंचे ग्युणहाणि ज० एगस० उक० आबकि० असं ०मागो ।</w:t>
      </w:r>
    </w:p>
    <w:p>
      <w:r>
        <w:rPr>
          <w:rFonts w:ascii="Arial" w:hAnsi="Arial"/>
          <w:sz w:val="24"/>
        </w:rPr>
        <w:t>अशंताणुचउक० असंखे०गुणदाणि० ज० एगस० उकं० आवलि० असंखे०मागो ।</w:t>
      </w:r>
    </w:p>
    <w:p>
      <w:r>
        <w:rPr>
          <w:rFonts w:ascii="Arial" w:hAnsi="Arial"/>
          <w:sz w:val="24"/>
        </w:rPr>
        <w:t>सेसकम्माणमसंखे ० गुणदाणि० ज० एगक्त० उक  संखेजञा समया । एवमोदिदंस०</w:t>
      </w:r>
    </w:p>
    <w:p>
      <w:r>
        <w:rPr>
          <w:rFonts w:ascii="Arial" w:hAnsi="Arial"/>
          <w:sz w:val="24"/>
        </w:rPr>
        <w:t>सम्मादिद्धि त्ति । मणपज्ञव० अद्धानीसं पयडीणं असंवेजञमागहाणि सब्बद्धा । संखे०</w:t>
      </w:r>
    </w:p>
    <w:p>
      <w:r>
        <w:rPr>
          <w:rFonts w:ascii="Arial" w:hAnsi="Arial"/>
          <w:sz w:val="24"/>
        </w:rPr>
        <w:t>भोगहाणिसंखेजगुणद्ञाणिअसंखे गुणहाणि  ज ० एगस ० उक  संखे० समया। णवरि</w:t>
      </w:r>
    </w:p>
    <w:p>
      <w:r>
        <w:rPr>
          <w:rFonts w:ascii="Arial" w:hAnsi="Arial"/>
          <w:sz w:val="24"/>
        </w:rPr>
        <w:t>मिच्छत्तसम्मत्तसम्मामि  तेरसकसायाणं संखे मागदाणि जद  एमस ० उक्</w:t>
      </w:r>
    </w:p>
    <w:p>
      <w:r>
        <w:rPr>
          <w:rFonts w:ascii="Arial" w:hAnsi="Arial"/>
          <w:sz w:val="24"/>
        </w:rPr>
        <w:t>आवलि० असंखे० भागो । एवं संनद् ०सामाश्यखेदो  संजदे त्ति । णवरि सामाहय</w:t>
      </w:r>
    </w:p>
    <w:p>
      <w:r>
        <w:rPr>
          <w:rFonts w:ascii="Arial" w:hAnsi="Arial"/>
          <w:sz w:val="24"/>
        </w:rPr>
        <w:t>छेदो० लोभसंजल० संखे भागहा  जह  एगस ० उक ० संखेजा समया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४१५परिहार० अड्डाबीसं पयडीणमसंखे मागहाणि सब्यद्धा  संखे ० प्रागहाणि०</w:t>
      </w:r>
    </w:p>
    <w:p>
      <w:r>
        <w:rPr>
          <w:rFonts w:ascii="Arial" w:hAnsi="Arial"/>
          <w:sz w:val="24"/>
        </w:rPr>
        <w:t>जह० एगस ० उक ० संखे समया । णवरि मिच्छत्तसम्मत्तसम्भामि ०अणंताणु ०</w:t>
      </w:r>
    </w:p>
    <w:p>
      <w:r>
        <w:rPr>
          <w:rFonts w:ascii="Arial" w:hAnsi="Arial"/>
          <w:sz w:val="24"/>
        </w:rPr>
        <w:t>एक समय और उत्क्ष्ट काछ आवचछके असंख्यातवें भागप्रमाण दै । विभंगज्ञानियोमे छब्बीस</w:t>
      </w:r>
    </w:p>
    <w:p>
      <w:r>
        <w:rPr>
          <w:rFonts w:ascii="Arial" w:hAnsi="Arial"/>
          <w:sz w:val="24"/>
        </w:rPr>
        <w:t>प्रकृतियोंकी असंख्यातभागहानि और अवस्थितका कारु सवेदा हे । तीन बृद्धि और दो हानियों</w:t>
      </w:r>
    </w:p>
    <w:p>
      <w:r>
        <w:rPr>
          <w:rFonts w:ascii="Arial" w:hAnsi="Arial"/>
          <w:sz w:val="24"/>
        </w:rPr>
        <w:t>का जघन्य कार एक समय और उत्क्ष्ट काल आवलिके असंख्यातवें भागप्रमाण दै । सम्यक्स</w:t>
      </w:r>
    </w:p>
    <w:p>
      <w:r>
        <w:rPr>
          <w:rFonts w:ascii="Arial" w:hAnsi="Arial"/>
          <w:sz w:val="24"/>
        </w:rPr>
        <w:t>और सम्यग्मिथ्यात्वकी असंख्यातभागहानिका कार सवेदा है । तथा शेष हानियोंका जघन्य काल</w:t>
      </w:r>
    </w:p>
    <w:p>
      <w:r>
        <w:rPr>
          <w:rFonts w:ascii="Arial" w:hAnsi="Arial"/>
          <w:sz w:val="24"/>
        </w:rPr>
        <w:t>एक समय और उत्कृष्ट कार आबलिके असंख्यातवें सेगप्रमाण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४१४ आभिनिवोधिकज्ञानीः श्रुतज्ञानी और अवधिज्ञानी जीवोंमें अद्टाईस प्रकृतियोंकी</w:t>
      </w:r>
    </w:p>
    <w:p>
      <w:r>
        <w:rPr>
          <w:rFonts w:ascii="Arial" w:hAnsi="Arial"/>
          <w:sz w:val="24"/>
        </w:rPr>
        <w:t>असंख्युतभागहनिका काल अबंदा है । संख्यातभागहानि और संख्यातगुणहानिका जघन्य काल</w:t>
      </w:r>
    </w:p>
    <w:p>
      <w:r>
        <w:rPr>
          <w:rFonts w:ascii="Arial" w:hAnsi="Arial"/>
          <w:sz w:val="24"/>
        </w:rPr>
        <w:t>एक समय और उत्कृष्ट काछ भावलिके असंख्यातवें भागप्रमाण है । अनन्तालुवन्धी चलुप्ककी</w:t>
      </w:r>
    </w:p>
    <w:p>
      <w:r>
        <w:rPr>
          <w:rFonts w:ascii="Arial" w:hAnsi="Arial"/>
          <w:sz w:val="24"/>
        </w:rPr>
        <w:t>असंख्यातगुणहानिका जघन्य कार एक समय और उचछ कार आवलिके असंख्यातवें भागप्रमाण</w:t>
      </w:r>
    </w:p>
    <w:p>
      <w:r>
        <w:rPr>
          <w:rFonts w:ascii="Arial" w:hAnsi="Arial"/>
          <w:sz w:val="24"/>
        </w:rPr>
        <w:t>द । शेष कर्मोकी असंख्यातगुणहानिका जघन्य काल् एक समय और उत्कृष्ट काक संख्यात समय हे ।</w:t>
      </w:r>
    </w:p>
    <w:p>
      <w:r>
        <w:rPr>
          <w:rFonts w:ascii="Arial" w:hAnsi="Arial"/>
          <w:sz w:val="24"/>
        </w:rPr>
        <w:t>इसी भ्रक़्ार जवधिदशेनवाडे और सम्यण्ड्ट जीर्वोकं जानना चाहिए। मनःपर्ययज्ञानियोमे अद्टाईस</w:t>
      </w:r>
    </w:p>
    <w:p>
      <w:r>
        <w:rPr>
          <w:rFonts w:ascii="Arial" w:hAnsi="Arial"/>
          <w:sz w:val="24"/>
        </w:rPr>
        <w:t>प्रकृतियोकी असंख्यातभागदानिका काक सवेदा है। संख्यातमागहानि संख्यातगुणहानि और</w:t>
      </w:r>
    </w:p>
    <w:p>
      <w:r>
        <w:rPr>
          <w:rFonts w:ascii="Arial" w:hAnsi="Arial"/>
          <w:sz w:val="24"/>
        </w:rPr>
        <w:t>असंख्यातगुणद्यानिका जघन्य कार एक समय और उत्कृष्ट काछ संख्यात समय दै । किन्तु इतनी</w:t>
      </w:r>
    </w:p>
    <w:p>
      <w:r>
        <w:rPr>
          <w:rFonts w:ascii="Arial" w:hAnsi="Arial"/>
          <w:sz w:val="24"/>
        </w:rPr>
        <w:t>विशेषता है कि मिथ्यात्व सम्यक्त्व सम्यग्मिथ्यात्व और तेरह कषायोंकी संख्यातभागदानिका</w:t>
      </w:r>
    </w:p>
    <w:p>
      <w:r>
        <w:rPr>
          <w:rFonts w:ascii="Arial" w:hAnsi="Arial"/>
          <w:sz w:val="24"/>
        </w:rPr>
        <w:t>जघन्य कार एक समय और उत्कृष्ट काल आवलिके असंख्यातवें भागप्रमाण हे । इसी प्रकार संयतः</w:t>
      </w:r>
    </w:p>
    <w:p>
      <w:r>
        <w:rPr>
          <w:rFonts w:ascii="Arial" w:hAnsi="Arial"/>
          <w:sz w:val="24"/>
        </w:rPr>
        <w:t>सामायिकसंयत और छेदोपस्थापनासंयत जीवोंके जानना चाहिए। किन्तु इतनी विशेषता है कि</w:t>
      </w:r>
    </w:p>
    <w:p>
      <w:r>
        <w:rPr>
          <w:rFonts w:ascii="Arial" w:hAnsi="Arial"/>
          <w:sz w:val="24"/>
        </w:rPr>
        <w:t>सामायिकसंयत और छेद्ोपस्थापनासंयत जीवोंमें छोभ संज्वलनकी संख्यातभागहानिका जघन्य</w:t>
      </w:r>
    </w:p>
    <w:p>
      <w:r>
        <w:rPr>
          <w:rFonts w:ascii="Arial" w:hAnsi="Arial"/>
          <w:sz w:val="24"/>
        </w:rPr>
        <w:t>कार एक समय और उत्कृष्ट काल संख्यात समय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४१५ परिहारविशुद्धिसंयतोंमें अद्वाईस प्रकृतियोंकी असंख्यातभागदानिका कार स्वेदा</w:t>
      </w:r>
    </w:p>
    <w:p>
      <w:r>
        <w:rPr>
          <w:rFonts w:ascii="Arial" w:hAnsi="Arial"/>
          <w:sz w:val="24"/>
        </w:rPr>
        <w:t>है । संख्यातभागहानिका जघन्य काल एक समय और उत्कृष्ट काछ संख्यात समय है । किन्तु</w:t>
      </w:r>
    </w:p>
    <w:p>
      <w:r>
        <w:rPr>
          <w:rFonts w:ascii="Arial" w:hAnsi="Arial"/>
          <w:sz w:val="24"/>
        </w:rPr>
        <w:t>Page 276:</w:t>
      </w:r>
    </w:p>
    <w:p>
      <w:r>
        <w:rPr>
          <w:rFonts w:ascii="Arial" w:hAnsi="Arial"/>
          <w:sz w:val="24"/>
        </w:rPr>
        <w:t>गा० २२ द्विदिविहत्तीए वडढीए कारो २५७</w:t>
      </w:r>
    </w:p>
    <w:p>
      <w:r>
        <w:rPr>
          <w:rFonts w:ascii="Arial" w:hAnsi="Arial"/>
          <w:sz w:val="24"/>
        </w:rPr>
        <w:t>चउक० संखेभागहाणि ज० एगस ० उक ० आवलि० असंखे भागो । मिच्छन्त</w:t>
      </w:r>
    </w:p>
    <w:p>
      <w:r>
        <w:rPr>
          <w:rFonts w:ascii="Arial" w:hAnsi="Arial"/>
          <w:sz w:val="24"/>
        </w:rPr>
        <w:t>सम्मत्तसम्मामि०अणंतागुचउक० संखेगुणहाणिअसंखेगुणदाणि ज० एगस</w:t>
      </w:r>
    </w:p>
    <w:p>
      <w:r>
        <w:rPr>
          <w:rFonts w:ascii="Arial" w:hAnsi="Arial"/>
          <w:sz w:val="24"/>
        </w:rPr>
        <w:t>उक० संखे समया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४१६ सुहुमसांपराय० चउवीसंपयडीण मसंखेमागहाणि  ज० एगसमओ</w:t>
      </w:r>
    </w:p>
    <w:p>
      <w:r>
        <w:rPr>
          <w:rFonts w:ascii="Arial" w:hAnsi="Arial"/>
          <w:sz w:val="24"/>
        </w:rPr>
        <w:t>उक० अतो । दंसणतिय० संखे मागहाणि जह ० एयस० उक ० संखे समया ।</w:t>
      </w:r>
    </w:p>
    <w:p>
      <w:r>
        <w:rPr>
          <w:rFonts w:ascii="Arial" w:hAnsi="Arial"/>
          <w:sz w:val="24"/>
        </w:rPr>
        <w:t>रोभसंजल ० सखि भभागहा० संखे नयुणहाणि  ज जह० एगस० उक ० संखेजञा समया ।</w:t>
      </w:r>
    </w:p>
    <w:p>
      <w:r>
        <w:rPr>
          <w:rFonts w:ascii="Arial" w:hAnsi="Arial"/>
          <w:sz w:val="24"/>
        </w:rPr>
        <w:t>णवरि संखे भागहाणीए उक्क० आवलि० असंखे०भागो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४१७ संजदासंजद्० अदावीसंपयडीणमसंखेमामहाणिवि  सव्वद्धा ।</w:t>
      </w:r>
    </w:p>
    <w:p>
      <w:r>
        <w:rPr>
          <w:rFonts w:ascii="Arial" w:hAnsi="Arial"/>
          <w:sz w:val="24"/>
        </w:rPr>
        <w:t>संखे०भागहाणिवि० ज० एगस० उक ० आवलि० असंखे०भागो। मिच्छन्तसम्मत्त</w:t>
      </w:r>
    </w:p>
    <w:p>
      <w:r>
        <w:rPr>
          <w:rFonts w:ascii="Arial" w:hAnsi="Arial"/>
          <w:sz w:val="24"/>
        </w:rPr>
        <w:t>सम्मामि संखेगुणहाणिअसंखे गुणहाणि जह एगस० उक्क संखेजा</w:t>
      </w:r>
    </w:p>
    <w:p>
      <w:r>
        <w:rPr>
          <w:rFonts w:ascii="Arial" w:hAnsi="Arial"/>
          <w:sz w:val="24"/>
        </w:rPr>
        <w:t>समया । अणेताणु चउक० संखेगुणहाणिअसंखेगगुणहाणि जह एगस०</w:t>
      </w:r>
    </w:p>
    <w:p>
      <w:r>
        <w:rPr>
          <w:rFonts w:ascii="Arial" w:hAnsi="Arial"/>
          <w:sz w:val="24"/>
        </w:rPr>
        <w:t>उक० आवलि असंखेभागो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४१८ असंजद्  छन्बीसंपयडीणमसंखे भागवड़िहाणिअवद्िद  सब्बद्धा।</w:t>
      </w:r>
    </w:p>
    <w:p>
      <w:r>
        <w:rPr>
          <w:rFonts w:ascii="Arial" w:hAnsi="Arial"/>
          <w:sz w:val="24"/>
        </w:rPr>
        <w:t>दोबड्डिदोहाणि० ज० एगस० उक ० आवलि० असंखे भागो  अणं॑ताणु०चउ क०</w:t>
      </w:r>
    </w:p>
    <w:p>
      <w:r>
        <w:rPr>
          <w:rFonts w:ascii="Arial" w:hAnsi="Arial"/>
          <w:sz w:val="24"/>
        </w:rPr>
        <w:t>असंखे ०गुणहाणिअवत्तव्व ० जह० एगस० उक्क० आवलि० असंखे०भागो । मिच्छत्त 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असंखे०गुणहाणि० ज० एगस० उक० संखेजा समया। सम्मत्तसम्भामि० असंखे०</w:t>
      </w:r>
    </w:p>
    <w:p>
      <w:r>
        <w:rPr>
          <w:rFonts w:ascii="Arial" w:hAnsi="Arial"/>
          <w:sz w:val="24"/>
        </w:rPr>
        <w:t>इतनी विशेषता है कि मिथ्यात्व सम्यक्त्व सम्यग्मिथ्यात्व ओर अनन्तानुबन्धी चतुष्ककी</w:t>
      </w:r>
    </w:p>
    <w:p>
      <w:r>
        <w:rPr>
          <w:rFonts w:ascii="Arial" w:hAnsi="Arial"/>
          <w:sz w:val="24"/>
        </w:rPr>
        <w:t>संख्यातमागहानिका जघन्य काल एक समय और उत्कृष्ट काल आवलिके असंख्यातवें भाग</w:t>
      </w:r>
    </w:p>
    <w:p>
      <w:r>
        <w:rPr>
          <w:rFonts w:ascii="Arial" w:hAnsi="Arial"/>
          <w:sz w:val="24"/>
        </w:rPr>
        <w:t>प्रमाण है। मिथ्यात्व सम्यक्त्व सम्यग्मिथ्यात्व और अनन्तालुबन्धीचतुष्ककी संख्यात</w:t>
      </w:r>
    </w:p>
    <w:p>
      <w:r>
        <w:rPr>
          <w:rFonts w:ascii="Arial" w:hAnsi="Arial"/>
          <w:sz w:val="24"/>
        </w:rPr>
        <w:t>गुणहानि और असंख्यातगुणहानिका जघन्य काल एक समय और उत्कृष्ट काल संख्यात समय दे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४१६ सूक्ष्मसांपरायिक संयतोंमें चौबीस प्रकृतियोंकी असंख्यातभागदह्ानिका जघन्य</w:t>
      </w:r>
    </w:p>
    <w:p>
      <w:r>
        <w:rPr>
          <w:rFonts w:ascii="Arial" w:hAnsi="Arial"/>
          <w:sz w:val="24"/>
        </w:rPr>
        <w:t>कार एक समय ओर उत्क्ष्ट काल अन्तमुंहूर्त है । तीन दशनमोहनीयकी संख्यातभागहानिका</w:t>
      </w:r>
    </w:p>
    <w:p>
      <w:r>
        <w:rPr>
          <w:rFonts w:ascii="Arial" w:hAnsi="Arial"/>
          <w:sz w:val="24"/>
        </w:rPr>
        <w:t>जघन्य काल एक समय और उत्कृष्ट काल संख्यात समय द । लोभसंञ्बलनकी संख्यातभाग</w:t>
      </w:r>
    </w:p>
    <w:p>
      <w:r>
        <w:rPr>
          <w:rFonts w:ascii="Arial" w:hAnsi="Arial"/>
          <w:sz w:val="24"/>
        </w:rPr>
        <w:t>हानि और संख्यातगुणहानिका जघन्य काछ एक समय और उत्कृष्ट काछ संख्यात समय है ।</w:t>
      </w:r>
    </w:p>
    <w:p>
      <w:r>
        <w:rPr>
          <w:rFonts w:ascii="Arial" w:hAnsi="Arial"/>
          <w:sz w:val="24"/>
        </w:rPr>
        <w:t>किन्तु इतनी विशेषता है कि संख्यातभागहानिका उत्कृष्ट काछ आवलिके असंख्यातवें</w:t>
      </w:r>
    </w:p>
    <w:p>
      <w:r>
        <w:rPr>
          <w:rFonts w:ascii="Arial" w:hAnsi="Arial"/>
          <w:sz w:val="24"/>
        </w:rPr>
        <w:t>भागप्रमाण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४१७ संयतासंयतोंमें अद्वाईस प्रकृतियोंकी असंख्यातभागहानिका कार सर्वदा है।</w:t>
      </w:r>
    </w:p>
    <w:p>
      <w:r>
        <w:rPr>
          <w:rFonts w:ascii="Arial" w:hAnsi="Arial"/>
          <w:sz w:val="24"/>
        </w:rPr>
        <w:t>संख्यातभागहानिका जघन्य काछ एक समय और उत्कृष्ट काछ आवलिके असंख्यातवें भागप्रमाण</w:t>
      </w:r>
    </w:p>
    <w:p>
      <w:r>
        <w:rPr>
          <w:rFonts w:ascii="Arial" w:hAnsi="Arial"/>
          <w:sz w:val="24"/>
        </w:rPr>
        <w:t>है। सिथ्यात्व सम्यक्त्व ओर सम्यग्मिथ्यात्वकी संख्यातगुणदानि और असंख्यातगुणाहानिका</w:t>
      </w:r>
    </w:p>
    <w:p>
      <w:r>
        <w:rPr>
          <w:rFonts w:ascii="Arial" w:hAnsi="Arial"/>
          <w:sz w:val="24"/>
        </w:rPr>
        <w:t>जघन्य कार एक समय और उत्कृष्ट काल संख्यात समय दै । अनन्तानुबन्धीचतुष्ककी संख्यात</w:t>
      </w:r>
    </w:p>
    <w:p>
      <w:r>
        <w:rPr>
          <w:rFonts w:ascii="Arial" w:hAnsi="Arial"/>
          <w:sz w:val="24"/>
        </w:rPr>
        <w:t>गुणहानि और असंख्यात॒गुणहानिका जघन्य काठ एक समय और छतछष्ट का आवलिके</w:t>
      </w:r>
    </w:p>
    <w:p>
      <w:r>
        <w:rPr>
          <w:rFonts w:ascii="Arial" w:hAnsi="Arial"/>
          <w:sz w:val="24"/>
        </w:rPr>
        <w:t>असंख्यातवें भागप्रमाण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४१८ असंयतोंमें  छब्बीस प्रकृतियोंकी असंख्यातभागवृद्धि असंख्यातमागहानि</w:t>
      </w:r>
    </w:p>
    <w:p>
      <w:r>
        <w:rPr>
          <w:rFonts w:ascii="Arial" w:hAnsi="Arial"/>
          <w:sz w:val="24"/>
        </w:rPr>
        <w:t>और अवस्थितका कार सर्वदा है। दो इद्धि और दो हानियोंका जघन्य काठ एक समय और</w:t>
      </w:r>
    </w:p>
    <w:p>
      <w:r>
        <w:rPr>
          <w:rFonts w:ascii="Arial" w:hAnsi="Arial"/>
          <w:sz w:val="24"/>
        </w:rPr>
        <w:t>उत्कृष्ट काछ आवलिके असंख्यातवें भागप्रमाण है । अनन्तानुन्धी चतुष्ककी असंख्यातगुणहानि</w:t>
      </w:r>
    </w:p>
    <w:p>
      <w:r>
        <w:rPr>
          <w:rFonts w:ascii="Arial" w:hAnsi="Arial"/>
          <w:sz w:val="24"/>
        </w:rPr>
        <w:t>और अवक्तन्यका जघन्य काल एक समय ओर उत्कृष्ट काल आबलिके असंख्यातवें भागप्रमाण है ।</w:t>
      </w:r>
    </w:p>
    <w:p>
      <w:r>
        <w:rPr>
          <w:rFonts w:ascii="Arial" w:hAnsi="Arial"/>
          <w:sz w:val="24"/>
        </w:rPr>
        <w:t>मिथ्यात्वकी असंख्यातगुणदानिका जघन्य कार एक समय और उत्कृष्ट काल संख्यात समय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२३</w:t>
      </w:r>
    </w:p>
    <w:p>
      <w:r>
        <w:rPr>
          <w:rFonts w:ascii="Arial" w:hAnsi="Arial"/>
          <w:sz w:val="24"/>
        </w:rPr>
        <w:t>Page 277:</w:t>
      </w:r>
    </w:p>
    <w:p>
      <w:r>
        <w:rPr>
          <w:rFonts w:ascii="Arial" w:hAnsi="Arial"/>
          <w:sz w:val="24"/>
        </w:rPr>
        <w:t>२५८ जयधवलासदिदे कसायपाहुडे  द्विदिविहत्ती ३</w:t>
      </w:r>
    </w:p>
    <w:p>
      <w:r>
        <w:rPr>
          <w:rFonts w:ascii="Arial" w:hAnsi="Arial"/>
          <w:sz w:val="24"/>
        </w:rPr>
        <w:t>मागहाणि सबव्वद्भा । तिण्णिहाणिचत्तारिवड्डि अवद्धि ०अवत्तव्व० ज० एगस०</w:t>
      </w:r>
    </w:p>
    <w:p>
      <w:r>
        <w:rPr>
          <w:rFonts w:ascii="Arial" w:hAnsi="Arial"/>
          <w:sz w:val="24"/>
        </w:rPr>
        <w:t>उक० आवलि० असंखे०भागो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४१९ किण्डणीलकाड  छव्बीसं पयडीणमसंखे ०भागवड्डिहाणिअव्डि ०</w:t>
      </w:r>
    </w:p>
    <w:p>
      <w:r>
        <w:rPr>
          <w:rFonts w:ascii="Arial" w:hAnsi="Arial"/>
          <w:sz w:val="24"/>
        </w:rPr>
        <w:t>सच्वद्धा । दोवड्डिदोहाणि० ज० एगस ० उक० आवलि० असंखे०भागो । अणंताणु ०</w:t>
      </w:r>
    </w:p>
    <w:p>
      <w:r>
        <w:rPr>
          <w:rFonts w:ascii="Arial" w:hAnsi="Arial"/>
          <w:sz w:val="24"/>
        </w:rPr>
        <w:t>चउक० असंखे गुणहाणिअवत्तव्व जह ० एगस० उक० आवलि० असंखे०भागो ।</w:t>
      </w:r>
    </w:p>
    <w:p>
      <w:r>
        <w:rPr>
          <w:rFonts w:ascii="Arial" w:hAnsi="Arial"/>
          <w:sz w:val="24"/>
        </w:rPr>
        <w:t>सम्मत्तसम्मामि० सन्वपदवि ओघं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४२० तेठपम्म०  छब्बीसंपयडीणमसंखे मागहाणिअवह्ि० सम्मत्त</w:t>
      </w:r>
    </w:p>
    <w:p>
      <w:r>
        <w:rPr>
          <w:rFonts w:ascii="Arial" w:hAnsi="Arial"/>
          <w:sz w:val="24"/>
        </w:rPr>
        <w:t>सम्भामिच्छत्ताणमसंखे ० भागहाणि० च सव्वद्धा । तिण्णिवड्डिदोहाणि० जह० एगस०</w:t>
      </w:r>
    </w:p>
    <w:p>
      <w:r>
        <w:rPr>
          <w:rFonts w:ascii="Arial" w:hAnsi="Arial"/>
          <w:sz w:val="24"/>
        </w:rPr>
        <w:t>उक्क ० आवलि० असंखे०भागो । अणंताणु०चउ क० असंखेगुणहाणिअवत्तव्व  जह</w:t>
      </w:r>
    </w:p>
    <w:p>
      <w:r>
        <w:rPr>
          <w:rFonts w:ascii="Arial" w:hAnsi="Arial"/>
          <w:sz w:val="24"/>
        </w:rPr>
        <w:t>एगस० उक० आवलि० असंखे०भागो  मिच्छत्त० असंखे०गुणहाणि० ज० एगस०</w:t>
      </w:r>
    </w:p>
    <w:p>
      <w:r>
        <w:rPr>
          <w:rFonts w:ascii="Arial" w:hAnsi="Arial"/>
          <w:sz w:val="24"/>
        </w:rPr>
        <w:t>उक्ष संखेजा समया। सम्मत्तसम्मामि० चत्तारिवड्डितिण्णिहाणिअवष्टि ०अबत्तच्ब०</w:t>
      </w:r>
    </w:p>
    <w:p>
      <w:r>
        <w:rPr>
          <w:rFonts w:ascii="Arial" w:hAnsi="Arial"/>
          <w:sz w:val="24"/>
        </w:rPr>
        <w:t>ज० एगस० उक० आवलि० असंखे०भागो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४२१ सुक अड्टावीसं पपडीणमसंखे ० भागहाणिवि  सब्बद्धा । संखे  मागहाणि</w:t>
      </w:r>
    </w:p>
    <w:p>
      <w:r>
        <w:rPr>
          <w:rFonts w:ascii="Arial" w:hAnsi="Arial"/>
          <w:sz w:val="24"/>
        </w:rPr>
        <w:t>संखे०मुणहाणि० ज० एगस० उक ० आवलि० असंखे०भागो । असंखे०गुणहाणि०</w:t>
      </w:r>
    </w:p>
    <w:p>
      <w:r>
        <w:rPr>
          <w:rFonts w:ascii="Arial" w:hAnsi="Arial"/>
          <w:sz w:val="24"/>
        </w:rPr>
        <w:t>जह० एगस० उक० संखे० समया । णवरि अणंताणु चउक असंखे०गुणहाणि</w:t>
      </w:r>
    </w:p>
    <w:p>
      <w:r>
        <w:rPr>
          <w:rFonts w:ascii="Arial" w:hAnsi="Arial"/>
          <w:sz w:val="24"/>
        </w:rPr>
        <w:t>सम्यक्त्व और सम्यग्सिथ्यात्वकी असंख्यातभागहानिका काल सर्वदा है । तीन हानि चार</w:t>
      </w:r>
    </w:p>
    <w:p>
      <w:r>
        <w:rPr>
          <w:rFonts w:ascii="Arial" w:hAnsi="Arial"/>
          <w:sz w:val="24"/>
        </w:rPr>
        <w:t>इद्धि अवस्थित और अवक्तव्यका जघन्य काल एक समय और उत्कृष्ट काछ आवलिके</w:t>
      </w:r>
    </w:p>
    <w:p>
      <w:r>
        <w:rPr>
          <w:rFonts w:ascii="Arial" w:hAnsi="Arial"/>
          <w:sz w:val="24"/>
        </w:rPr>
        <w:t>असंख्यातवें भागप्रमाण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४१९ क्ृष्ण नील और कापोतलेश्यावालोंमें छब्बीस प्रकृतियोंकी असंख्यातभागइद्धि</w:t>
      </w:r>
    </w:p>
    <w:p>
      <w:r>
        <w:rPr>
          <w:rFonts w:ascii="Arial" w:hAnsi="Arial"/>
          <w:sz w:val="24"/>
        </w:rPr>
        <w:t>असंख्यातभागहानि और अवस्थितका काल सर्वदा है। दो बृद्धि और दो हानियोंका जघन्य</w:t>
      </w:r>
    </w:p>
    <w:p>
      <w:r>
        <w:rPr>
          <w:rFonts w:ascii="Arial" w:hAnsi="Arial"/>
          <w:sz w:val="24"/>
        </w:rPr>
        <w:t>काल एक समय और उत्कृष्ट काछ आवलिके असंख्यातवें भागप्रमाण है। अनन्तानुबन्धी</w:t>
      </w:r>
    </w:p>
    <w:p>
      <w:r>
        <w:rPr>
          <w:rFonts w:ascii="Arial" w:hAnsi="Arial"/>
          <w:sz w:val="24"/>
        </w:rPr>
        <w:t>चतुष्ककी असंख्यातगुणदहानि और अवक्तव्यका जघन्य कार एक समय और उत्कृष्ट काल</w:t>
      </w:r>
    </w:p>
    <w:p>
      <w:r>
        <w:rPr>
          <w:rFonts w:ascii="Arial" w:hAnsi="Arial"/>
          <w:sz w:val="24"/>
        </w:rPr>
        <w:t>आवलिके असंख्यातवें भागप्रमाण ह । सम्यक्त्व और सम्यम्मिथ्यात्वके सब पद्वालोंका काल</w:t>
      </w:r>
    </w:p>
    <w:p>
      <w:r>
        <w:rPr>
          <w:rFonts w:ascii="Arial" w:hAnsi="Arial"/>
          <w:sz w:val="24"/>
        </w:rPr>
        <w:t>ओघके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४२० पीत और पद्मलेश्यावाले जीवोंमें छब्बीस प्रकृतियोंकी असंख्यातभागहानि</w:t>
      </w:r>
    </w:p>
    <w:p>
      <w:r>
        <w:rPr>
          <w:rFonts w:ascii="Arial" w:hAnsi="Arial"/>
          <w:sz w:val="24"/>
        </w:rPr>
        <w:t>और अवस्थितका कार तथा सम्यक्त्व और सम्यम्मिथ्यात्वकी असंख्यातभागहानिकाका ल</w:t>
      </w:r>
    </w:p>
    <w:p>
      <w:r>
        <w:rPr>
          <w:rFonts w:ascii="Arial" w:hAnsi="Arial"/>
          <w:sz w:val="24"/>
        </w:rPr>
        <w:t>स्वेदा है । तीन इद्धि और दो हानियोंका जघन्य कार एक समय और उत्क्ष्ट काछ आवलिके</w:t>
      </w:r>
    </w:p>
    <w:p>
      <w:r>
        <w:rPr>
          <w:rFonts w:ascii="Arial" w:hAnsi="Arial"/>
          <w:sz w:val="24"/>
        </w:rPr>
        <w:t>असंख्यातवें भागप्रमाण है । अनन्तानुबन्धीचतुष्ककी असंख्यातगुणहानि और अवक्तव्यका</w:t>
      </w:r>
    </w:p>
    <w:p>
      <w:r>
        <w:rPr>
          <w:rFonts w:ascii="Arial" w:hAnsi="Arial"/>
          <w:sz w:val="24"/>
        </w:rPr>
        <w:t>जघन्य काछ एक समय और उत्कृष्ट काल आवलिके असंख्यातवें भागप्रमाण है । मिथ्यात्वकी</w:t>
      </w:r>
    </w:p>
    <w:p>
      <w:r>
        <w:rPr>
          <w:rFonts w:ascii="Arial" w:hAnsi="Arial"/>
          <w:sz w:val="24"/>
        </w:rPr>
        <w:t>असंस्यातगुणहानिका जघन्य काठ एक समय और उत्कृष्ट काछ संख्यात समय दै । सम्यक्त्व</w:t>
      </w:r>
    </w:p>
    <w:p>
      <w:r>
        <w:rPr>
          <w:rFonts w:ascii="Arial" w:hAnsi="Arial"/>
          <w:sz w:val="24"/>
        </w:rPr>
        <w:t>और सम्यग्मिथ्यात्वकी चार वृद्धि तीन हानि अवस्थित और अवक्तव्यका जघन्य काठ एक</w:t>
      </w:r>
    </w:p>
    <w:p>
      <w:r>
        <w:rPr>
          <w:rFonts w:ascii="Arial" w:hAnsi="Arial"/>
          <w:sz w:val="24"/>
        </w:rPr>
        <w:t>समय और उत्कृष्ट काछ आवलिके असंख्यातवें भागप्रमाण है । दि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४२१ शुक्ललेश्यावालोंमें अद्ाईस प्रकृतियोकी असंख्यातभागहानिका ऋल सवेदा है।</w:t>
      </w:r>
    </w:p>
    <w:p>
      <w:r>
        <w:rPr>
          <w:rFonts w:ascii="Arial" w:hAnsi="Arial"/>
          <w:sz w:val="24"/>
        </w:rPr>
        <w:t>संख्यातभागह्ानि और संख्यातगुणहानिका जघन्य काल एक समय ओर उत्कृष्ट काल आवलिके</w:t>
      </w:r>
    </w:p>
    <w:p>
      <w:r>
        <w:rPr>
          <w:rFonts w:ascii="Arial" w:hAnsi="Arial"/>
          <w:sz w:val="24"/>
        </w:rPr>
        <w:t>असंख्यातवें भागप्रमाण है । असंख्यातगुणहानिका जघन्य कारु एक समय और उत्कृष्ट काल</w:t>
      </w:r>
    </w:p>
    <w:p>
      <w:r>
        <w:rPr>
          <w:rFonts w:ascii="Arial" w:hAnsi="Arial"/>
          <w:sz w:val="24"/>
        </w:rPr>
        <w:t>संख्यात समय है । किन्तु इतनी विशेषता है कि अनन्तानुबन्धीचतुष्ककी असंख्यातगुणहानि</w:t>
      </w:r>
    </w:p>
    <w:p>
      <w:r>
        <w:rPr>
          <w:rFonts w:ascii="Arial" w:hAnsi="Arial"/>
          <w:sz w:val="24"/>
        </w:rPr>
        <w:t>Page 278:</w:t>
      </w:r>
    </w:p>
    <w:p>
      <w:r>
        <w:rPr>
          <w:rFonts w:ascii="Arial" w:hAnsi="Arial"/>
          <w:sz w:val="24"/>
        </w:rPr>
        <w:t>गा० २२  दिदिविहत्तीए बड़ढीए काछो २५९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अवत्तव्व० ज० एगस ० उक० आवलि० असंखेभागो । सम्मत्तसम्मामि० चत्तारि</w:t>
      </w:r>
    </w:p>
    <w:p>
      <w:r>
        <w:rPr>
          <w:rFonts w:ascii="Arial" w:hAnsi="Arial"/>
          <w:sz w:val="24"/>
        </w:rPr>
        <w:t xml:space="preserve">बड्डिदोहाणिअवष्टि ०अवत्तव्व ० ज० एगस० उक  आवलि० असंखे मागो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४२२ अभवसि० छब्बीसंपयडीणमसंखे०भागवड्डिहाणि०अव्टि० सब्बद्धा ।</w:t>
      </w:r>
    </w:p>
    <w:p>
      <w:r>
        <w:rPr>
          <w:rFonts w:ascii="Arial" w:hAnsi="Arial"/>
          <w:sz w:val="24"/>
        </w:rPr>
        <w:t>दोवड्डिहाणि० जह० एगस ० उक० आवलि० असंखे०भागो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४२३ वेदग० अड्कावीसपयडीणमसंखेभागदहाणि सब्वद्धा । संखे०भाग</w:t>
      </w:r>
    </w:p>
    <w:p>
      <w:r>
        <w:rPr>
          <w:rFonts w:ascii="Arial" w:hAnsi="Arial"/>
          <w:sz w:val="24"/>
        </w:rPr>
        <w:t>हाणिसंखे०गुणहाणि० ज० एगस० उक० आवलि० असंखे०भागो। मिच्छत्त</w:t>
      </w:r>
    </w:p>
    <w:p>
      <w:r>
        <w:rPr>
          <w:rFonts w:ascii="Arial" w:hAnsi="Arial"/>
          <w:sz w:val="24"/>
        </w:rPr>
        <w:t>सम्मत्तसम्मामि० असंखेगुणहाणि ज० एगस० उक्क० संखे० समया । अणंताणु</w:t>
      </w:r>
    </w:p>
    <w:p>
      <w:r>
        <w:rPr>
          <w:rFonts w:ascii="Arial" w:hAnsi="Arial"/>
          <w:sz w:val="24"/>
        </w:rPr>
        <w:t>चउ क० असंखे गुणहाणि० ज० एगस० उक० आवलि० असंखे०भागो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४२४ खदय० एकवीसंपयडीणमसंखे०भागहाणि० सब्बद्धा । संखे०भाग</w:t>
      </w:r>
    </w:p>
    <w:p>
      <w:r>
        <w:rPr>
          <w:rFonts w:ascii="Arial" w:hAnsi="Arial"/>
          <w:sz w:val="24"/>
        </w:rPr>
        <w:t xml:space="preserve">हाणिसंखे ० मुणहाणिअसंखे ०मुणहाणि० ज० एगस० उक० संखे समया </w:t>
      </w:r>
    </w:p>
    <w:p>
      <w:r>
        <w:rPr>
          <w:rFonts w:ascii="Arial" w:hAnsi="Arial"/>
          <w:sz w:val="24"/>
        </w:rPr>
        <w:t>णवरि अह्कसायलोभसंजलणाणं संखेजभागहाणि० ज० एगस० उक० आवलि</w:t>
      </w:r>
    </w:p>
    <w:p>
      <w:r>
        <w:rPr>
          <w:rFonts w:ascii="Arial" w:hAnsi="Arial"/>
          <w:sz w:val="24"/>
        </w:rPr>
        <w:t>असंखे ० भागों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४२५ उवसम० असंखेजभागहाणि० अद्वावीसंपयडीणं जह० अंतोग्य०</w:t>
      </w:r>
    </w:p>
    <w:p>
      <w:r>
        <w:rPr>
          <w:rFonts w:ascii="Arial" w:hAnsi="Arial"/>
          <w:sz w:val="24"/>
        </w:rPr>
        <w:t>उक० पलिदो० असंखे०भागो। संखेभागदाणि ज० एगस० उक</w:t>
      </w:r>
    </w:p>
    <w:p>
      <w:r>
        <w:rPr>
          <w:rFonts w:ascii="Arial" w:hAnsi="Arial"/>
          <w:sz w:val="24"/>
        </w:rPr>
        <w:t>आवलि० असंखे०भागो । अणंताणु चउक ० संखेगुणहाणिअसंखे गुणहाणि० ज०</w:t>
      </w:r>
    </w:p>
    <w:p>
      <w:r>
        <w:rPr>
          <w:rFonts w:ascii="Arial" w:hAnsi="Arial"/>
          <w:sz w:val="24"/>
        </w:rPr>
        <w:t>एगस० उक  आवलि० असंखे भागो ।</w:t>
      </w:r>
    </w:p>
    <w:p>
      <w:r>
        <w:rPr>
          <w:rFonts w:ascii="Arial" w:hAnsi="Arial"/>
          <w:sz w:val="24"/>
        </w:rPr>
        <w:t>और अवक्तव्यका जघन्य काल एक समय और उत्कृष्ट काल आवलिके असंख्यातवें भागप्रमाण</w:t>
      </w:r>
    </w:p>
    <w:p>
      <w:r>
        <w:rPr>
          <w:rFonts w:ascii="Arial" w:hAnsi="Arial"/>
          <w:sz w:val="24"/>
        </w:rPr>
        <w:t>है। सम्यक्त्व और सम्यम्मिथ्यात्वकी चार वृद्धि दो हानि अवस्थित और अवक्तव्यका</w:t>
      </w:r>
    </w:p>
    <w:p>
      <w:r>
        <w:rPr>
          <w:rFonts w:ascii="Arial" w:hAnsi="Arial"/>
          <w:sz w:val="24"/>
        </w:rPr>
        <w:t>जघन्य काल एक समय और उत्कृष्ट काल आवलिके असंस्यातवें भागप्रमाण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४२२ अभव्योमे छब्बीस प्रकृतियोकी असं ख्यातभार्रद्धि असंख्यातमागहानि</w:t>
      </w:r>
    </w:p>
    <w:p>
      <w:r>
        <w:rPr>
          <w:rFonts w:ascii="Arial" w:hAnsi="Arial"/>
          <w:sz w:val="24"/>
        </w:rPr>
        <w:t>और अवस्थितका काल सव॑दा है। दो बद्धि और दो हानियोंका जघन्य कार एक समय और</w:t>
      </w:r>
    </w:p>
    <w:p>
      <w:r>
        <w:rPr>
          <w:rFonts w:ascii="Arial" w:hAnsi="Arial"/>
          <w:sz w:val="24"/>
        </w:rPr>
        <w:t>उत्कृष्ट कार आवलिके असंख्यातवें भागप्रमाण 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४२३ वेदकसम्यम्टष्टियोंमें अद्वाईस प्रकृतियोंकी असंख्यातमागदहानिका काक सर्वदा</w:t>
      </w:r>
    </w:p>
    <w:p>
      <w:r>
        <w:rPr>
          <w:rFonts w:ascii="Arial" w:hAnsi="Arial"/>
          <w:sz w:val="24"/>
        </w:rPr>
        <w:t>दै । संख्यातभागहानि और संख्यातगुणदानिका जघन्य काल एक समय और उत्कृष्ट काछ</w:t>
      </w:r>
    </w:p>
    <w:p>
      <w:r>
        <w:rPr>
          <w:rFonts w:ascii="Arial" w:hAnsi="Arial"/>
          <w:sz w:val="24"/>
        </w:rPr>
        <w:t>आवलिके असंख्यातवें भागप्रमाण ह । मिथ्यात्व सम्यक्त्व ओर सम्यग्मिथ्यात्वकी असंख्यात</w:t>
      </w:r>
    </w:p>
    <w:p>
      <w:r>
        <w:rPr>
          <w:rFonts w:ascii="Arial" w:hAnsi="Arial"/>
          <w:sz w:val="24"/>
        </w:rPr>
        <w:t>गुणदानिका जघन्य काल एक समय ओर उत्कृष्ट काल संख्यात समय दै । अनन्तानुबन्धो</w:t>
      </w:r>
    </w:p>
    <w:p>
      <w:r>
        <w:rPr>
          <w:rFonts w:ascii="Arial" w:hAnsi="Arial"/>
          <w:sz w:val="24"/>
        </w:rPr>
        <w:t>चतुष्ककी असं यातगुणहानिका जघन्य कारु एक समय और उत्कृष्ट काठ आवलिके असंख्यातवें</w:t>
      </w:r>
    </w:p>
    <w:p>
      <w:r>
        <w:rPr>
          <w:rFonts w:ascii="Arial" w:hAnsi="Arial"/>
          <w:sz w:val="24"/>
        </w:rPr>
        <w:t xml:space="preserve">भागप्रमाण है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४२४ क्षायिकसम्यण्टश्ियोमे इच्षीस प्रकृतियोकी असंख्यातभागदानिका काल</w:t>
      </w:r>
    </w:p>
    <w:p>
      <w:r>
        <w:rPr>
          <w:rFonts w:ascii="Arial" w:hAnsi="Arial"/>
          <w:sz w:val="24"/>
        </w:rPr>
        <w:t>सवेदा दे । संख्यातभागहानि संख्यातगुणहानि और असंख्यातगुणहानिका जघन्य काल</w:t>
      </w:r>
    </w:p>
    <w:p>
      <w:r>
        <w:rPr>
          <w:rFonts w:ascii="Arial" w:hAnsi="Arial"/>
          <w:sz w:val="24"/>
        </w:rPr>
        <w:t>एक समय और उत्कृष्ट काल संख्यात समय है । किन्तु इतनी विशेषता है कि आठ कषाय और</w:t>
      </w:r>
    </w:p>
    <w:p>
      <w:r>
        <w:rPr>
          <w:rFonts w:ascii="Arial" w:hAnsi="Arial"/>
          <w:sz w:val="24"/>
        </w:rPr>
        <w:t>लोभ संज्वलनकी संख्यातभागहानिका जघन्य कार एक समय ओर उत्कृष्ट काल आवलिके</w:t>
      </w:r>
    </w:p>
    <w:p>
      <w:r>
        <w:rPr>
          <w:rFonts w:ascii="Arial" w:hAnsi="Arial"/>
          <w:sz w:val="24"/>
        </w:rPr>
        <w:t>असंख्यातवें भागप्रमाण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४२५ उपशमसम्यम्दष्टियोंमें अद्वाईस प्रकरतियोंकी असंख्यातभागहानिका जघन्य काल</w:t>
      </w:r>
    </w:p>
    <w:p>
      <w:r>
        <w:rPr>
          <w:rFonts w:ascii="Arial" w:hAnsi="Arial"/>
          <w:sz w:val="24"/>
        </w:rPr>
        <w:t>अन्तमुंहूर्त और उत्कृष्ट काछ पल्यके असंख्यातवें भागप्रमाण है। संख्यातभागदानिका जघन्य</w:t>
      </w:r>
    </w:p>
    <w:p>
      <w:r>
        <w:rPr>
          <w:rFonts w:ascii="Arial" w:hAnsi="Arial"/>
          <w:sz w:val="24"/>
        </w:rPr>
        <w:t>कार एक समय ओर उत्कृष्ट काल आवलिके असंख्यातवें भागप्रमाण है । अनन्तानुबन्धीचतुष्ककी</w:t>
      </w:r>
    </w:p>
    <w:p>
      <w:r>
        <w:rPr>
          <w:rFonts w:ascii="Arial" w:hAnsi="Arial"/>
          <w:sz w:val="24"/>
        </w:rPr>
        <w:t>संख्यातगुणहानि ओर असंख्यातगुणहानिका जघन्य का एक समय और उत्कृष्ट काल आवलिके</w:t>
      </w:r>
    </w:p>
    <w:p>
      <w:r>
        <w:rPr>
          <w:rFonts w:ascii="Arial" w:hAnsi="Arial"/>
          <w:sz w:val="24"/>
        </w:rPr>
        <w:t>Page 279:</w:t>
      </w:r>
    </w:p>
    <w:p>
      <w:r>
        <w:rPr>
          <w:rFonts w:ascii="Arial" w:hAnsi="Arial"/>
          <w:sz w:val="24"/>
        </w:rPr>
        <w:t>२६० जयधवलासहिदे कसायपाहुडे  हिदिविहत्ती ३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४२६ सासण० अट्टाबीसंपयडीणमसंखे ०भागहाणि० जह० एगस० उक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पलिदो० असंखे०भागो । सम्मामि० अद्भावीसंपयडीणं असंखे भागहा० ज० एगस०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उक्क० पलिदो० असं०भागो । संखेभागहाणिसंखेगुणहाणि ज० एगस० उक्क०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आवलि० असंखे०भागो । मिच्छाइड्टी छव्वीसंपय० असंखे ०भागबड्डिहाणिअवहि०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सव्बद्धा । दोबड्डिदोहाणि० जह० एगस० उक० आवलि० असं०भागो। सम्मत्त</w:t>
      </w:r>
    </w:p>
    <w:p>
      <w:r>
        <w:rPr>
          <w:rFonts w:ascii="Arial" w:hAnsi="Arial"/>
          <w:sz w:val="24"/>
        </w:rPr>
        <w:t>सम्मामि० एडंदियभंगो । असण्णि० मिच्छाइट्टिमंगो ।</w:t>
      </w:r>
    </w:p>
    <w:p>
      <w:r>
        <w:rPr>
          <w:rFonts w:ascii="Arial" w:hAnsi="Arial"/>
          <w:sz w:val="24"/>
        </w:rPr>
        <w:t>एवं कालाणुगमो समत्तो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४२७ अंतराणुगमेण दुविहों णिदेसोओघे० आदेसे० । ओघेण मिच्छत्त ०</w:t>
      </w:r>
    </w:p>
    <w:p>
      <w:r>
        <w:rPr>
          <w:rFonts w:ascii="Arial" w:hAnsi="Arial"/>
          <w:sz w:val="24"/>
        </w:rPr>
        <w:t>बारसक ०णवणोक ० असंखे ०भागवड्डिहाणिअवष्धडि० णत्थि अंतरं । दोवड्डिदोहाणि०</w:t>
      </w:r>
    </w:p>
    <w:p>
      <w:r>
        <w:rPr>
          <w:rFonts w:ascii="Arial" w:hAnsi="Arial"/>
          <w:sz w:val="24"/>
        </w:rPr>
        <w:t>ज० एगस० उक्क० अंतोमु० । असंखेगुणहाणि ज० एगस० उकक० छम्मासा ।</w:t>
      </w:r>
    </w:p>
    <w:p>
      <w:r>
        <w:rPr>
          <w:rFonts w:ascii="Arial" w:hAnsi="Arial"/>
          <w:sz w:val="24"/>
        </w:rPr>
        <w:t>एवमणंताणु च क । णवरि असंखे  गुणहाणिअवत्तव्व जह० एगस ० उक्क० चउबीस</w:t>
      </w:r>
    </w:p>
    <w:p>
      <w:r>
        <w:rPr>
          <w:rFonts w:ascii="Arial" w:hAnsi="Arial"/>
          <w:sz w:val="24"/>
        </w:rPr>
        <w:t>महोत्तरे सादिरेगे । सम्मत्तसम्मामि० असंखे०भागहाणि० णत्थि अंतरं । चत्तारि</w:t>
      </w:r>
    </w:p>
    <w:p>
      <w:r>
        <w:rPr>
          <w:rFonts w:ascii="Arial" w:hAnsi="Arial"/>
          <w:sz w:val="24"/>
        </w:rPr>
        <w:t>बड्डितिण्णिहाणिअवत्तव्व ज० एगस ० उक ० चउवीसमहोरते सादिरेभे । अबद्धिद०</w:t>
      </w:r>
    </w:p>
    <w:p>
      <w:r>
        <w:rPr>
          <w:rFonts w:ascii="Arial" w:hAnsi="Arial"/>
          <w:sz w:val="24"/>
        </w:rPr>
        <w:t>जह० एगस० उ क ० अंग्रुलस्स असंखेभागो । एवमचक्खु ०भवसि०आहारि ति ।</w:t>
      </w:r>
    </w:p>
    <w:p>
      <w:r>
        <w:rPr>
          <w:rFonts w:ascii="Arial" w:hAnsi="Arial"/>
          <w:sz w:val="24"/>
        </w:rPr>
        <w:t>असंख्यातवें भागभ्रमाण है । ह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४२६ सासादनसम्यग्हष्टियोमे अडहाईस प्रकृतियोंकी असंयातभागहानिका जघन्य</w:t>
      </w:r>
    </w:p>
    <w:p>
      <w:r>
        <w:rPr>
          <w:rFonts w:ascii="Arial" w:hAnsi="Arial"/>
          <w:sz w:val="24"/>
        </w:rPr>
        <w:t>कार एक समय और उत्कृष्ट काछ पल्यके असंख्यातवें भागप्रमाण है । सम्यग्मिथ्यादृष्टियोमें</w:t>
      </w:r>
    </w:p>
    <w:p>
      <w:r>
        <w:rPr>
          <w:rFonts w:ascii="Arial" w:hAnsi="Arial"/>
          <w:sz w:val="24"/>
        </w:rPr>
        <w:t>अट्ठाईस प्रकृतियोंकी असंख्यातभागद्ानिका जघन्य काक एक समय और उत्कृष्ट काछ पल्यके</w:t>
      </w:r>
    </w:p>
    <w:p>
      <w:r>
        <w:rPr>
          <w:rFonts w:ascii="Arial" w:hAnsi="Arial"/>
          <w:sz w:val="24"/>
        </w:rPr>
        <w:t>असंख्यातवें भागप्रमाण है । संख्यातभागहानि और संख्यातगुणदहानिका जघन्य काल एक</w:t>
      </w:r>
    </w:p>
    <w:p>
      <w:r>
        <w:rPr>
          <w:rFonts w:ascii="Arial" w:hAnsi="Arial"/>
          <w:sz w:val="24"/>
        </w:rPr>
        <w:t>समय ओर उत्कृष्ट काल आवलिके असंख्यातवें भागप्रमाण है । मिथ्यादृष्टियोंमें छब्बीस</w:t>
      </w:r>
    </w:p>
    <w:p>
      <w:r>
        <w:rPr>
          <w:rFonts w:ascii="Arial" w:hAnsi="Arial"/>
          <w:sz w:val="24"/>
        </w:rPr>
        <w:t>प्रकृतियोंकी असंख्यातभागनरद्धिः असंख्यातभागहानि और अवस्थितका काल सर्वदा हे ।</w:t>
      </w:r>
    </w:p>
    <w:p>
      <w:r>
        <w:rPr>
          <w:rFonts w:ascii="Arial" w:hAnsi="Arial"/>
          <w:sz w:val="24"/>
        </w:rPr>
        <w:t>दो द्धि भौर दो हानिर्योका जघन्य काल एक समय और उत्कृष्ट काल आवलिके असंख्यातवें</w:t>
      </w:r>
    </w:p>
    <w:p>
      <w:r>
        <w:rPr>
          <w:rFonts w:ascii="Arial" w:hAnsi="Arial"/>
          <w:sz w:val="24"/>
        </w:rPr>
        <w:t>भागप्रसाण है । सम्यक्त्व ओर सम्यग्मिथ्यात्वका भंग षकेन्द्रियोके समान है । असंज्ञियोंका भंग</w:t>
      </w:r>
    </w:p>
    <w:p>
      <w:r>
        <w:rPr>
          <w:rFonts w:ascii="Arial" w:hAnsi="Arial"/>
          <w:sz w:val="24"/>
        </w:rPr>
        <w:t>मिथ्यादृष्टियोके समान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प्रकार कालानुगम समाप्त हुआ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४२७ अन्तरानुगमकी अपेक्षा निर्देश दो प्रकारका हैओघसे और आदेशसे  ओघकी</w:t>
      </w:r>
    </w:p>
    <w:p>
      <w:r>
        <w:rPr>
          <w:rFonts w:ascii="Arial" w:hAnsi="Arial"/>
          <w:sz w:val="24"/>
        </w:rPr>
        <w:t>अपेक्षा मिथ्यात्व बारह कषाय ओर नौ नोकषायोंकी असंख्यातभागवृद्धि असंख्यातभागहानि</w:t>
      </w:r>
    </w:p>
    <w:p>
      <w:r>
        <w:rPr>
          <w:rFonts w:ascii="Arial" w:hAnsi="Arial"/>
          <w:sz w:val="24"/>
        </w:rPr>
        <w:t>ओर अवस्थितका अन्तर नदीं है। दो इद्धि ओर दो हानियों का जघन्य अन्तर एक समय</w:t>
      </w:r>
    </w:p>
    <w:p>
      <w:r>
        <w:rPr>
          <w:rFonts w:ascii="Arial" w:hAnsi="Arial"/>
          <w:sz w:val="24"/>
        </w:rPr>
        <w:t>ओर उत्कृष्ट अन्तर अन्तमुहूतं है । असंख्यातगुणहानिका जघन्य अन्तर एक समय और</w:t>
      </w:r>
    </w:p>
    <w:p>
      <w:r>
        <w:rPr>
          <w:rFonts w:ascii="Arial" w:hAnsi="Arial"/>
          <w:sz w:val="24"/>
        </w:rPr>
        <w:t>उत्कृष्ट अन्तर छह महीना है । इसी प्रकार अनन्तानुबन्धी चतुष्ककी अपेक्षा जानना चाहिए।</w:t>
      </w:r>
    </w:p>
    <w:p>
      <w:r>
        <w:rPr>
          <w:rFonts w:ascii="Arial" w:hAnsi="Arial"/>
          <w:sz w:val="24"/>
        </w:rPr>
        <w:t>किन्तु इतनी विशेषता दै कि असंख्यातगुणहानि और अवक्तव्यका जघन्य अन्तर एक समय और</w:t>
      </w:r>
    </w:p>
    <w:p>
      <w:r>
        <w:rPr>
          <w:rFonts w:ascii="Arial" w:hAnsi="Arial"/>
          <w:sz w:val="24"/>
        </w:rPr>
        <w:t>उत्कृष्ट अन्तर साधिक चौबीस दिन रात है । सम्यक्त्व और सम्यग्मिथ्यात्वकी असंख्यात</w:t>
      </w:r>
    </w:p>
    <w:p>
      <w:r>
        <w:rPr>
          <w:rFonts w:ascii="Arial" w:hAnsi="Arial"/>
          <w:sz w:val="24"/>
        </w:rPr>
        <w:t>भागहानिका अन्तर नहीं दै । चार इद्धि तीन हानि और अवक्तव्यका जघन्य अन्तर एक समय</w:t>
      </w:r>
    </w:p>
    <w:p>
      <w:r>
        <w:rPr>
          <w:rFonts w:ascii="Arial" w:hAnsi="Arial"/>
          <w:sz w:val="24"/>
        </w:rPr>
        <w:t>और उत्कृष्ट अन्तर साधिक चौबीस दिन रात है । अवस्थितका जघन्य अन्तर एक समय और</w:t>
      </w:r>
    </w:p>
    <w:p>
      <w:r>
        <w:rPr>
          <w:rFonts w:ascii="Arial" w:hAnsi="Arial"/>
          <w:sz w:val="24"/>
        </w:rPr>
        <w:t>उत्कृष्ट अन्तर अंगुलके असंस्यातवें भागप्रमाण है । इसी प्रकार अचश्ष॒ुद्शनवाले भव्य और</w:t>
      </w:r>
    </w:p>
    <w:p>
      <w:r>
        <w:rPr>
          <w:rFonts w:ascii="Arial" w:hAnsi="Arial"/>
          <w:sz w:val="24"/>
        </w:rPr>
        <w:t>आहारक जीवोंके जानना चादिए</w:t>
      </w:r>
    </w:p>
    <w:p>
      <w:r>
        <w:rPr>
          <w:rFonts w:ascii="Arial" w:hAnsi="Arial"/>
          <w:sz w:val="24"/>
        </w:rPr>
        <w:t>Page 280:</w:t>
      </w:r>
    </w:p>
    <w:p>
      <w:r>
        <w:rPr>
          <w:rFonts w:ascii="Arial" w:hAnsi="Arial"/>
          <w:sz w:val="24"/>
        </w:rPr>
        <w:t>गा० २२ हविदिविहत्तीए बड्ढीए अंतर २६१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४२८ आदेसेण णेरइएस भिच्छ चबारसक०णवणोक० असंखे ०भागहाणि</w:t>
      </w:r>
    </w:p>
    <w:p>
      <w:r>
        <w:rPr>
          <w:rFonts w:ascii="Arial" w:hAnsi="Arial"/>
          <w:sz w:val="24"/>
        </w:rPr>
        <w:t>अवहि० णत्थि अंतरं । सेसपदवि ज० एगस० उक० अंतोम्म० । एवमणताणु०</w:t>
      </w:r>
    </w:p>
    <w:p>
      <w:r>
        <w:rPr>
          <w:rFonts w:ascii="Arial" w:hAnsi="Arial"/>
          <w:sz w:val="24"/>
        </w:rPr>
        <w:t>चउक० । णवरि असंखेगुणहाणिअवत्तव्य ज० एगस० उ क० चडवीसमहोरत्त</w:t>
      </w:r>
    </w:p>
    <w:p>
      <w:r>
        <w:rPr>
          <w:rFonts w:ascii="Arial" w:hAnsi="Arial"/>
          <w:sz w:val="24"/>
        </w:rPr>
        <w:t>सादिरेगे । सम्मत्तसम्मामि० असंखे०भागहाणि० णत्थि अंतरं । चच्तारिवह्कितिण्णि</w:t>
      </w:r>
    </w:p>
    <w:p>
      <w:r>
        <w:rPr>
          <w:rFonts w:ascii="Arial" w:hAnsi="Arial"/>
          <w:sz w:val="24"/>
        </w:rPr>
        <w:t>हाणिअवत्तव्व जह  एगसमओ उक  चउवीसमहोरत्ते सादिरेगे । अवद्ध जह०</w:t>
      </w:r>
    </w:p>
    <w:p>
      <w:r>
        <w:rPr>
          <w:rFonts w:ascii="Arial" w:hAnsi="Arial"/>
          <w:sz w:val="24"/>
        </w:rPr>
        <w:t>एगस० उक० अंगुल० असंखेभागो । एवं सन्वणेरहयपंचि तिरिक्खतिय०</w:t>
      </w:r>
    </w:p>
    <w:p>
      <w:r>
        <w:rPr>
          <w:rFonts w:ascii="Arial" w:hAnsi="Arial"/>
          <w:sz w:val="24"/>
        </w:rPr>
        <w:t>देवभवणादि जाव सहस्सार 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४२९ तिरिक्खेस अद्धावीसंपयडीणं सव्वपदवि० ओघं । पंचि०तिरि०</w:t>
      </w:r>
    </w:p>
    <w:p>
      <w:r>
        <w:rPr>
          <w:rFonts w:ascii="Arial" w:hAnsi="Arial"/>
          <w:sz w:val="24"/>
        </w:rPr>
        <w:t>अपञज्ञ अदकावीसंपयडीणं जाणि पदाणि अस्थि तेसिं पदाणं णेरदय्॑मो । एवं</w:t>
      </w:r>
    </w:p>
    <w:p>
      <w:r>
        <w:rPr>
          <w:rFonts w:ascii="Arial" w:hAnsi="Arial"/>
          <w:sz w:val="24"/>
        </w:rPr>
        <w:t>पंचिदियअपज्ञ०तसअपलजत्ताणं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४३० मणुसतिण्णि मिच्छत्तबारसक०णवणोक०  असंखे०भागहाणि</w:t>
      </w:r>
    </w:p>
    <w:p>
      <w:r>
        <w:rPr>
          <w:rFonts w:ascii="Arial" w:hAnsi="Arial"/>
          <w:sz w:val="24"/>
        </w:rPr>
        <w:t>अवष्टि० णत्थि अंतरं । सेसपदवि  ज० एगस० उक० अतो । असंखे०गुणहाणि०</w:t>
      </w:r>
    </w:p>
    <w:p>
      <w:r>
        <w:rPr>
          <w:rFonts w:ascii="Arial" w:hAnsi="Arial"/>
          <w:sz w:val="24"/>
        </w:rPr>
        <w:t>ज० एगस० उक  छम्मासा । णवरि मणुसिणीसु वासपुधत्त  अणंताणु चउक०</w:t>
      </w:r>
    </w:p>
    <w:p>
      <w:r>
        <w:rPr>
          <w:rFonts w:ascii="Arial" w:hAnsi="Arial"/>
          <w:sz w:val="24"/>
        </w:rPr>
        <w:t>सम्मत्त सम्मामिच्छत्ताणं णिरोधं । मणुसअपज्ञ० अट्टावीसंपयडीणं सबव्वपदवि०</w:t>
      </w:r>
    </w:p>
    <w:p>
      <w:r>
        <w:rPr>
          <w:rFonts w:ascii="Arial" w:hAnsi="Arial"/>
          <w:sz w:val="24"/>
        </w:rPr>
        <w:t>जह० एगस ० उक ० पलिदो० असंखे०भागो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४२८ आदेशकी अपेक्षा नारकियोंमें मिथ्यात्व बारह कषाय और नौ नोकषायोकी</w:t>
      </w:r>
    </w:p>
    <w:p>
      <w:r>
        <w:rPr>
          <w:rFonts w:ascii="Arial" w:hAnsi="Arial"/>
          <w:sz w:val="24"/>
        </w:rPr>
        <w:t>अजंस्यातभागहानि और अवस्थितका अन्तर नहीं है। शेष पदविभक्तियोंका जघन्य अन्तर</w:t>
      </w:r>
    </w:p>
    <w:p>
      <w:r>
        <w:rPr>
          <w:rFonts w:ascii="Arial" w:hAnsi="Arial"/>
          <w:sz w:val="24"/>
        </w:rPr>
        <w:t>एक समय और उत्कृष्ट अन्तर अन्तञुहूे है। इसी प्रकार अनन्तानुबन्धीचतुष्ककी अपेक्षासे</w:t>
      </w:r>
    </w:p>
    <w:p>
      <w:r>
        <w:rPr>
          <w:rFonts w:ascii="Arial" w:hAnsi="Arial"/>
          <w:sz w:val="24"/>
        </w:rPr>
        <w:t>जानना चाहिए। किन्तु इतनी विशेषता है कि असंख्यातगुणहानि और अवक्तव्यका जघन्य अन्तर</w:t>
      </w:r>
    </w:p>
    <w:p>
      <w:r>
        <w:rPr>
          <w:rFonts w:ascii="Arial" w:hAnsi="Arial"/>
          <w:sz w:val="24"/>
        </w:rPr>
        <w:t>एक समय ओर उत्कृष्ट अन्तर साधिक चौबीस दिनरात है। सम्यकत्व और सम्यम्मिथ्यात्वकी</w:t>
      </w:r>
    </w:p>
    <w:p>
      <w:r>
        <w:rPr>
          <w:rFonts w:ascii="Arial" w:hAnsi="Arial"/>
          <w:sz w:val="24"/>
        </w:rPr>
        <w:t>असंख्यातभागहानिका अन्तर नहीं है । चार बृद्धि तीन हानि और अवक्तव्यका जघन्य</w:t>
      </w:r>
    </w:p>
    <w:p>
      <w:r>
        <w:rPr>
          <w:rFonts w:ascii="Arial" w:hAnsi="Arial"/>
          <w:sz w:val="24"/>
        </w:rPr>
        <w:t>अन्तर एक समय और उत्कृष्ट अन्तर साधिक  चौबीस दिनरास है। अवस्थितका जधन्य</w:t>
      </w:r>
    </w:p>
    <w:p>
      <w:r>
        <w:rPr>
          <w:rFonts w:ascii="Arial" w:hAnsi="Arial"/>
          <w:sz w:val="24"/>
        </w:rPr>
        <w:t>अन्तर एक समय और उत्कृष्ट अन्तर अंगुलके असंख्यातवें भागप्रमाण है। इसी प्रकार सब</w:t>
      </w:r>
    </w:p>
    <w:p>
      <w:r>
        <w:rPr>
          <w:rFonts w:ascii="Arial" w:hAnsi="Arial"/>
          <w:sz w:val="24"/>
        </w:rPr>
        <w:t>नारकी तीन प्रकारके पंचेन्द्रिय तिरयच्व सामान्य देव भवनवासियोंसे लेकर सहस्नार कल्पतकके</w:t>
      </w:r>
    </w:p>
    <w:p>
      <w:r>
        <w:rPr>
          <w:rFonts w:ascii="Arial" w:hAnsi="Arial"/>
          <w:sz w:val="24"/>
        </w:rPr>
        <w:t>देवोंके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४२९ तियंचोंमें अद्वाईस प्रकृतियोंकी सब पदस्थितिविभक्तियोंका अन्तर ओघके</w:t>
      </w:r>
    </w:p>
    <w:p>
      <w:r>
        <w:rPr>
          <w:rFonts w:ascii="Arial" w:hAnsi="Arial"/>
          <w:sz w:val="24"/>
        </w:rPr>
        <w:t>समान दै पंचेन्द्रिय तियंच अपर्याप्तकोंमें अद्वाईस प्रकृतियोके जो पद् हैं उन पदोंका भंग</w:t>
      </w:r>
    </w:p>
    <w:p>
      <w:r>
        <w:rPr>
          <w:rFonts w:ascii="Arial" w:hAnsi="Arial"/>
          <w:sz w:val="24"/>
        </w:rPr>
        <w:t>नारकियोंके समान है। इसी प्रकार पंचेन्द्रिय अपयोप्त और त्रसअपर्याप्त जीबोंके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४३० तीन प्रकारके मनुष्योंमें मिथ्यात्व बारह कषाय और नौ नोकषायोंकी असंख्यात</w:t>
      </w:r>
    </w:p>
    <w:p>
      <w:r>
        <w:rPr>
          <w:rFonts w:ascii="Arial" w:hAnsi="Arial"/>
          <w:sz w:val="24"/>
        </w:rPr>
        <w:t>भागहानि और अवस्थितका अन्तर नहीं है। शेष पद्विभक्तियोंका जघन्य अन्तर एक समय</w:t>
      </w:r>
    </w:p>
    <w:p>
      <w:r>
        <w:rPr>
          <w:rFonts w:ascii="Arial" w:hAnsi="Arial"/>
          <w:sz w:val="24"/>
        </w:rPr>
        <w:t>और उत्कृष्ट अन्तर अन्तसुहूतं है । असंख्यातगुणहानिका जघन्य अन्तर एक समय और</w:t>
      </w:r>
    </w:p>
    <w:p>
      <w:r>
        <w:rPr>
          <w:rFonts w:ascii="Arial" w:hAnsi="Arial"/>
          <w:sz w:val="24"/>
        </w:rPr>
        <w:t>उत्कृष्ट अन्तर छह महीना ह । किन्तु इतनी विशेषता हैः कि मनुष्यनियोंमें वर्षप्रथ्यक्त्व अन्तर</w:t>
      </w:r>
    </w:p>
    <w:p>
      <w:r>
        <w:rPr>
          <w:rFonts w:ascii="Arial" w:hAnsi="Arial"/>
          <w:sz w:val="24"/>
        </w:rPr>
        <w:t>दै । अनन्तानुबन्धीचतुष्क सम्यक्त्व ओर सम्यम्मिथ्यात्वकी अपेक्षा सामान्य नारकियोंके</w:t>
      </w:r>
    </w:p>
    <w:p>
      <w:r>
        <w:rPr>
          <w:rFonts w:ascii="Arial" w:hAnsi="Arial"/>
          <w:sz w:val="24"/>
        </w:rPr>
        <w:t>समान जानना चाहिए। मनुष्य अपरयाप्तकोंमें अद्वाईस प्रकृतियोंकी सब पदविभक्तियोंका जघन्य</w:t>
      </w:r>
    </w:p>
    <w:p>
      <w:r>
        <w:rPr>
          <w:rFonts w:ascii="Arial" w:hAnsi="Arial"/>
          <w:sz w:val="24"/>
        </w:rPr>
        <w:t>अन्तर एक समय और उत्कृष्ट अन्तर पल्यके असंख्यातवें भागप्रमाण है ।</w:t>
      </w:r>
    </w:p>
    <w:p>
      <w:r>
        <w:rPr>
          <w:rFonts w:ascii="Arial" w:hAnsi="Arial"/>
          <w:sz w:val="24"/>
        </w:rPr>
        <w:t>Page 281:</w:t>
      </w:r>
    </w:p>
    <w:p>
      <w:r>
        <w:rPr>
          <w:rFonts w:ascii="Arial" w:hAnsi="Arial"/>
          <w:sz w:val="24"/>
        </w:rPr>
        <w:t>२६२ जयधवलासदिदे कसायपाहुडे  हिदिविहत्ती ३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४३१ आणदादि जाव णवगेवज्ञ छव्वीसंपयडीणमसंखे०भागदाणि</w:t>
      </w:r>
    </w:p>
    <w:p>
      <w:r>
        <w:rPr>
          <w:rFonts w:ascii="Arial" w:hAnsi="Arial"/>
          <w:sz w:val="24"/>
        </w:rPr>
        <w:t>णत्थि अंतरं । संखे भागहाणि जह  एगससओ उक ० सत्त रादिंदियाणि सादिरे</w:t>
      </w:r>
    </w:p>
    <w:p>
      <w:r>
        <w:rPr>
          <w:rFonts w:ascii="Arial" w:hAnsi="Arial"/>
          <w:sz w:val="24"/>
        </w:rPr>
        <w:t>याणि । संखे ०भागहाणीए सादिरेयसत्तरादिंदियाणि अंतरमिदि जं भणिदं तण्ण घड़दे</w:t>
      </w:r>
    </w:p>
    <w:p>
      <w:r>
        <w:rPr>
          <w:rFonts w:ascii="Arial" w:hAnsi="Arial"/>
          <w:sz w:val="24"/>
        </w:rPr>
        <w:t>आणदादिसु किरियाविरदिदस्स हिदिखंडयघादाभावादो । ण चाणंताणुबंधिविसंजोयणाए</w:t>
      </w:r>
    </w:p>
    <w:p>
      <w:r>
        <w:rPr>
          <w:rFonts w:ascii="Arial" w:hAnsi="Arial"/>
          <w:sz w:val="24"/>
        </w:rPr>
        <w:t>सम्मत्तगहणकिरियाणए च सत्तरादिंदियमेत्तसं तरमत्थि तत्थ चउवीस</w:t>
      </w:r>
    </w:p>
    <w:p>
      <w:r>
        <w:rPr>
          <w:rFonts w:ascii="Arial" w:hAnsi="Arial"/>
          <w:sz w:val="24"/>
        </w:rPr>
        <w:t>अहोरत्तमेत्तअंतरपसूवणादो त्ति १ ण एस दोसो सुकलेस्सियमिच्छाइड्रीस विसोहि</w:t>
      </w:r>
    </w:p>
    <w:p>
      <w:r>
        <w:rPr>
          <w:rFonts w:ascii="Arial" w:hAnsi="Arial"/>
          <w:sz w:val="24"/>
        </w:rPr>
        <w:t>मावूरिय हिदिकंडयघादं इणमाणेसु संखे०भागहाणीए सत्तरादिंदियमेचंतरुवलंभादो ।</w:t>
      </w:r>
    </w:p>
    <w:p>
      <w:r>
        <w:rPr>
          <w:rFonts w:ascii="Arial" w:hAnsi="Arial"/>
          <w:sz w:val="24"/>
        </w:rPr>
        <w:t>संखेजगुणहाणिमाणदादिदेवा किण्ण कुणंति १ ण तारिसविसिटविसोहीए तत्था</w:t>
      </w:r>
    </w:p>
    <w:p>
      <w:r>
        <w:rPr>
          <w:rFonts w:ascii="Arial" w:hAnsi="Arial"/>
          <w:sz w:val="24"/>
        </w:rPr>
        <w:t>मावादो । तं पि दो णव्वदे १ णएदम्हादो चेव उचारणुबदेसादो । अणंताणुचडक</w:t>
      </w:r>
    </w:p>
    <w:p>
      <w:r>
        <w:rPr>
          <w:rFonts w:ascii="Arial" w:hAnsi="Arial"/>
          <w:sz w:val="24"/>
        </w:rPr>
        <w:t>संखे गुणहाणिअसंखे गुणहाणिअवत्तव्व  जह ० एगस० उक ० चउवीसमहोरत्ताणि</w:t>
      </w:r>
    </w:p>
    <w:p>
      <w:r>
        <w:rPr>
          <w:rFonts w:ascii="Arial" w:hAnsi="Arial"/>
          <w:sz w:val="24"/>
        </w:rPr>
        <w:t>सादिरेयाणि । सम्मत्तसम्मामि असंखे०भागहाणि० णत्थि अंतरं । चत्तारिड्डि</w:t>
      </w:r>
    </w:p>
    <w:p>
      <w:r>
        <w:rPr>
          <w:rFonts w:ascii="Arial" w:hAnsi="Arial"/>
          <w:sz w:val="24"/>
        </w:rPr>
        <w:t>तिण्णिहाणिअवत्तव्य जह एगस ० उक  चउवीसमहोरत्ताणि सादिरेयाणि । अणु</w:t>
      </w:r>
    </w:p>
    <w:p>
      <w:r>
        <w:rPr>
          <w:rFonts w:ascii="Arial" w:hAnsi="Arial"/>
          <w:sz w:val="24"/>
        </w:rPr>
        <w:t>दिसादि जाव सब्वइसिद्धि त्ति अद्वावीसपय० असंखे०भागहाणि० णस्थि अंतरं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४३१ आनत कल्पसे लेकर नौ भ्रेवेयेकतकके देचोंमें छच्बीस प्रक्रतियोंकी असंज्यात</w:t>
      </w:r>
    </w:p>
    <w:p>
      <w:r>
        <w:rPr>
          <w:rFonts w:ascii="Arial" w:hAnsi="Arial"/>
          <w:sz w:val="24"/>
        </w:rPr>
        <w:t>भागहानिका अन्तर नहीं है । संख्यातभागहानिका जघन्य अन्तर एक समय और उत्कृष्ट अन्तर</w:t>
      </w:r>
    </w:p>
    <w:p>
      <w:r>
        <w:rPr>
          <w:rFonts w:ascii="Arial" w:hAnsi="Arial"/>
          <w:sz w:val="24"/>
        </w:rPr>
        <w:t>साधिक सात रातदिन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शंकासंस्यातभागदानिका जो साधिक सात दिनरात अन्तर कहा है वह नहीं बनता</w:t>
      </w:r>
    </w:p>
    <w:p>
      <w:r>
        <w:rPr>
          <w:rFonts w:ascii="Arial" w:hAnsi="Arial"/>
          <w:sz w:val="24"/>
        </w:rPr>
        <w:t>है क्योकि आनत आदिकमें क्रियारहित जीवके स्थितिकाण्डकवात नहीं होता है।</w:t>
      </w:r>
    </w:p>
    <w:p>
      <w:r>
        <w:rPr>
          <w:rFonts w:ascii="Arial" w:hAnsi="Arial"/>
          <w:sz w:val="24"/>
        </w:rPr>
        <w:t>यदि कहा जाय कि अनन्तानुबन्धीकी विसंयोजना और सम्यक्त्वके ग्रहण करने रूप क्रियामें सात</w:t>
      </w:r>
    </w:p>
    <w:p>
      <w:r>
        <w:rPr>
          <w:rFonts w:ascii="Arial" w:hAnsi="Arial"/>
          <w:sz w:val="24"/>
        </w:rPr>
        <w:t>दिनरात अन्तर द्ोता है सो भी बात नदीं है क्योंकि इस विषये चौबीस दिनरात प्रमाण</w:t>
      </w:r>
    </w:p>
    <w:p>
      <w:r>
        <w:rPr>
          <w:rFonts w:ascii="Arial" w:hAnsi="Arial"/>
          <w:sz w:val="24"/>
        </w:rPr>
        <w:t>अन्तर कहा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समाधानयह कोई दोष नहीं है क्योकि वि्युद्धिको पूरा कर स्थितिकाण्डकघात</w:t>
      </w:r>
    </w:p>
    <w:p>
      <w:r>
        <w:rPr>
          <w:rFonts w:ascii="Arial" w:hAnsi="Arial"/>
          <w:sz w:val="24"/>
        </w:rPr>
        <w:t>करनेवाले शुङक्दयावाटे मिथ्यारृष्ियोमे संख्यातभागहानिका सात दिनरात अन्तर</w:t>
      </w:r>
    </w:p>
    <w:p>
      <w:r>
        <w:rPr>
          <w:rFonts w:ascii="Arial" w:hAnsi="Arial"/>
          <w:sz w:val="24"/>
        </w:rPr>
        <w:t>पाया जाता है। ह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शंकाआनत जादि कल्पोके देव संख्यातगुणहानिको क्यों नहीं करते हैं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न्दी क्योकि उस प्रकारकी विशिष्ट विद्धि वहाँ पर नहीं दै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शुंंकायह किस प्रमाणसे जाना जाता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समाधानउच्चारणाके इसी उपदेशसे जाना जाता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अनन्तानुबन्धी चतुष्ककी संख्यातगुणहानि असंख्यातगुणहानि और अवक्तव्यका जघन्य</w:t>
      </w:r>
    </w:p>
    <w:p>
      <w:r>
        <w:rPr>
          <w:rFonts w:ascii="Arial" w:hAnsi="Arial"/>
          <w:sz w:val="24"/>
        </w:rPr>
        <w:t>अन्तर एक समय और उत्कृष्ट अन्तर साधिक चौबीस ंदन रात है। सन्यक्तव ओर सम्य</w:t>
      </w:r>
    </w:p>
    <w:p>
      <w:r>
        <w:rPr>
          <w:rFonts w:ascii="Arial" w:hAnsi="Arial"/>
          <w:sz w:val="24"/>
        </w:rPr>
        <w:t>ग्मिथ्यात्वकी असंख्यातभागहानिका अन्तर नहीं दै । चार इद्धि तीन हानि और अवक्तव्यका</w:t>
      </w:r>
    </w:p>
    <w:p>
      <w:r>
        <w:rPr>
          <w:rFonts w:ascii="Arial" w:hAnsi="Arial"/>
          <w:sz w:val="24"/>
        </w:rPr>
        <w:t>जघन्य अन्तर एक समय और डत्क्ष्ट अन्तर साधिक चौबीस दिनरात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अनुद्शिसे लेकर सर्वार्थसिद्धितकके देबोंमें अद्वाईस प्रकृतियोंकी असंख्यातमागद्दानिका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ता० अतौ मत्थि चडवीस इति पाठः ।</w:t>
      </w:r>
    </w:p>
    <w:p>
      <w:r>
        <w:rPr>
          <w:rFonts w:ascii="Arial" w:hAnsi="Arial"/>
          <w:sz w:val="24"/>
        </w:rPr>
        <w:t>Page 282:</w:t>
      </w:r>
    </w:p>
    <w:p>
      <w:r>
        <w:rPr>
          <w:rFonts w:ascii="Arial" w:hAnsi="Arial"/>
          <w:sz w:val="24"/>
        </w:rPr>
        <w:t>गा० २२  ड्िदिविहत्तीए वड्ढीए अंतरं २६३</w:t>
      </w:r>
    </w:p>
    <w:p>
      <w:r>
        <w:rPr>
          <w:rFonts w:ascii="Arial" w:hAnsi="Arial"/>
          <w:sz w:val="24"/>
        </w:rPr>
        <w:t>संखे भागहाणि सम्मत्तस्स संखे०गुणहाणि० अणंताणुन्चडक० संखे०गुणहाणि</w:t>
      </w:r>
    </w:p>
    <w:p>
      <w:r>
        <w:rPr>
          <w:rFonts w:ascii="Arial" w:hAnsi="Arial"/>
          <w:sz w:val="24"/>
        </w:rPr>
        <w:t>असंखेगुणदाणीणमंतरं जह एगस० उक वासपुधत्तं । सब्बइसिद्धिम्मि</w:t>
      </w:r>
    </w:p>
    <w:p>
      <w:r>
        <w:rPr>
          <w:rFonts w:ascii="Arial" w:hAnsi="Arial"/>
          <w:sz w:val="24"/>
        </w:rPr>
        <w:t>पलिदो० संखेमागो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४३२ हंदियाणुवादेण एइंदिएस मिच्छत्तसोलसक०णवणोक० असंसे०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तरं । संसेखभागहाणिसंसे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भागबड्डिहाणिअवहि ० णत्थि अंतरं । संखेजञभागहाणिसंखजगुणहाणि  जह  एगस०</w:t>
      </w:r>
    </w:p>
    <w:p>
      <w:r>
        <w:rPr>
          <w:rFonts w:ascii="Arial" w:hAnsi="Arial"/>
          <w:sz w:val="24"/>
        </w:rPr>
        <w:t>उक ० अंतोु । सम्मत्तसम्मामि० असंखे  भागहाणि णत्थि अंतरं । संखे भागहा ०</w:t>
      </w:r>
    </w:p>
    <w:p>
      <w:r>
        <w:rPr>
          <w:rFonts w:ascii="Arial" w:hAnsi="Arial"/>
          <w:sz w:val="24"/>
        </w:rPr>
        <w:t>संखे ० गुणहा ०असंखे गुणहाणीणं ज० एगस ० उक० चडवीसमहोरत्ताणि सादिरेयाणि ।</w:t>
      </w:r>
    </w:p>
    <w:p>
      <w:r>
        <w:rPr>
          <w:rFonts w:ascii="Arial" w:hAnsi="Arial"/>
          <w:sz w:val="24"/>
        </w:rPr>
        <w:t>एहंदियाणमसंखे ० भागवड्डिहाणिअवड्टाणाणि तिण्णि चेव होति। तत्थ कथं</w:t>
      </w:r>
    </w:p>
    <w:p>
      <w:r>
        <w:rPr>
          <w:rFonts w:ascii="Arial" w:hAnsi="Arial"/>
          <w:sz w:val="24"/>
        </w:rPr>
        <w:t>संखे०भागहाणिसंखे ०मुणहाणीणं संभवो १ किं च उव्वेष्टणकंडयाणमायामो सु</w:t>
      </w:r>
    </w:p>
    <w:p>
      <w:r>
        <w:rPr>
          <w:rFonts w:ascii="Arial" w:hAnsi="Arial"/>
          <w:sz w:val="24"/>
        </w:rPr>
        <w:t>महंतो वि पलिदो० असंखे०भागमेत्तो चेव । तं इदो णव्वदे १ उ्वेन्नणक्रालस्स</w:t>
      </w:r>
    </w:p>
    <w:p>
      <w:r>
        <w:rPr>
          <w:rFonts w:ascii="Arial" w:hAnsi="Arial"/>
          <w:sz w:val="24"/>
        </w:rPr>
        <w:t>पलिदो० असंखेमागपमाणत्तण्णहाणुववत्तीदो । एवं संते कथं संखे०भागहाणिसंखे ०</w:t>
      </w:r>
    </w:p>
    <w:p>
      <w:r>
        <w:rPr>
          <w:rFonts w:ascii="Arial" w:hAnsi="Arial"/>
          <w:sz w:val="24"/>
        </w:rPr>
        <w:t>गुणहाणीणं संभवो त्ति  ण सम्मत्त सम्मामिच्छत्तेस उव्वे्निदेसु उदयावलियब्भंतरे</w:t>
      </w:r>
    </w:p>
    <w:p>
      <w:r>
        <w:rPr>
          <w:rFonts w:ascii="Arial" w:hAnsi="Arial"/>
          <w:sz w:val="24"/>
        </w:rPr>
        <w:t>पविसिय संखेजदिदिसेसेखु तासि दोण्ह॑ हाणीणमेइंदिएस उवलंभादों । अडावीससंत</w:t>
      </w:r>
    </w:p>
    <w:p>
      <w:r>
        <w:rPr>
          <w:rFonts w:ascii="Arial" w:hAnsi="Arial"/>
          <w:sz w:val="24"/>
        </w:rPr>
        <w:t>कम्मिएसु जीवेसु सण्णिपंचिदिएसु सम्मत्तसम्मामिच्छत्ताणि उव्वेन्नमाणेखु विसोहि</w:t>
      </w:r>
    </w:p>
    <w:p>
      <w:r>
        <w:rPr>
          <w:rFonts w:ascii="Arial" w:hAnsi="Arial"/>
          <w:sz w:val="24"/>
        </w:rPr>
        <w:t>अन्तर नहीं है । संख्यातर्भागहानिका सम्यक्त्वकी संख्यातगुणहानिका तथा अनन्तानुबन्धी</w:t>
      </w:r>
    </w:p>
    <w:p>
      <w:r>
        <w:rPr>
          <w:rFonts w:ascii="Arial" w:hAnsi="Arial"/>
          <w:sz w:val="24"/>
        </w:rPr>
        <w:t>चतुष्ककी संख्यातगुणहानि और असंख्यातगुणहानिका जघन्य अन्तर एक समय और उक्ष</w:t>
      </w:r>
    </w:p>
    <w:p>
      <w:r>
        <w:rPr>
          <w:rFonts w:ascii="Arial" w:hAnsi="Arial"/>
          <w:sz w:val="24"/>
        </w:rPr>
        <w:t>अन्तर वर्षप्रथक्त्व है । सवौ्थसिद्धिमें पल्यके संख्यातवें भागप्रमाण अन्तर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४३२ इन्द्रियमार्मेणाके अनुवादसे एकेन्द्रियोंमें मिथ्यात्व सोलह कषोय और नौ</w:t>
      </w:r>
    </w:p>
    <w:p>
      <w:r>
        <w:rPr>
          <w:rFonts w:ascii="Arial" w:hAnsi="Arial"/>
          <w:sz w:val="24"/>
        </w:rPr>
        <w:t>नोकषायोकी असंख्यातभागव्रद्धि असंख्यातभागहानि ओर अवस्थितका अन्तर नहीं है । संख्यात</w:t>
      </w:r>
    </w:p>
    <w:p>
      <w:r>
        <w:rPr>
          <w:rFonts w:ascii="Arial" w:hAnsi="Arial"/>
          <w:sz w:val="24"/>
        </w:rPr>
        <w:t>भागहानि और संख्यातगुणदानिका जघन्य अन्तर एक समय और उत्कृष्ट अन्तर अन्तमुहूत</w:t>
      </w:r>
    </w:p>
    <w:p>
      <w:r>
        <w:rPr>
          <w:rFonts w:ascii="Arial" w:hAnsi="Arial"/>
          <w:sz w:val="24"/>
        </w:rPr>
        <w:t>है। सम्यक्त्व और सम्यम्मिथ्यात्वकी असंख्यातभागहानिका अन्तर नदीं दहै । संख्यातभाग</w:t>
      </w:r>
    </w:p>
    <w:p>
      <w:r>
        <w:rPr>
          <w:rFonts w:ascii="Arial" w:hAnsi="Arial"/>
          <w:sz w:val="24"/>
        </w:rPr>
        <w:t>हानि संख्यातगुणहानि ओौर असंख्यातगुणदानिका जघन्य अन्तर एक समय और उत्कृष्ट</w:t>
      </w:r>
    </w:p>
    <w:p>
      <w:r>
        <w:rPr>
          <w:rFonts w:ascii="Arial" w:hAnsi="Arial"/>
          <w:sz w:val="24"/>
        </w:rPr>
        <w:t>अम्र साधिक चौवीस दिनरात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शंकाएकेन्द्रियोंके असंख्यातभागइद्धि असंख्यातभागदानि और अवस्थित ये तीनों</w:t>
      </w:r>
    </w:p>
    <w:p>
      <w:r>
        <w:rPr>
          <w:rFonts w:ascii="Arial" w:hAnsi="Arial"/>
          <w:sz w:val="24"/>
        </w:rPr>
        <w:t>ही पद होते हैं अतः वहाँ संख्यातभागहानि और संख्यातगुणहानि कैसे संभव हैं  दूसरे</w:t>
      </w:r>
    </w:p>
    <w:p>
      <w:r>
        <w:rPr>
          <w:rFonts w:ascii="Arial" w:hAnsi="Arial"/>
          <w:sz w:val="24"/>
        </w:rPr>
        <w:t>उद्देलनाकाण्डकका आयाम बहुत दी बड़ा हुआ तो पल्योपमके असंख्यातवें भागप्रमाण ही होता</w:t>
      </w:r>
    </w:p>
    <w:p>
      <w:r>
        <w:rPr>
          <w:rFonts w:ascii="Arial" w:hAnsi="Arial"/>
          <w:sz w:val="24"/>
        </w:rPr>
        <w:t>है। यदि कहा जाय कि यह किस प्रमाणसे जाना जाता है तो इस पतिशंकाका उत्तर यह है कि</w:t>
      </w:r>
    </w:p>
    <w:p>
      <w:r>
        <w:rPr>
          <w:rFonts w:ascii="Arial" w:hAnsi="Arial"/>
          <w:sz w:val="24"/>
        </w:rPr>
        <w:t>एकेन्द्रियोमिं उदधेलनाकाल पल्यके असंख्यातवें भागप्रमाण अन्यथा बन नहीं सकता है इससे</w:t>
      </w:r>
    </w:p>
    <w:p>
      <w:r>
        <w:rPr>
          <w:rFonts w:ascii="Arial" w:hAnsi="Arial"/>
          <w:sz w:val="24"/>
        </w:rPr>
        <w:t>जाना जाता है कि उद्रेलनाकाण्डकका आयाम पल्यके असंख्यातवें भागग्रमाण है और ऐसा</w:t>
      </w:r>
    </w:p>
    <w:p>
      <w:r>
        <w:rPr>
          <w:rFonts w:ascii="Arial" w:hAnsi="Arial"/>
          <w:sz w:val="24"/>
        </w:rPr>
        <w:t xml:space="preserve">रहते हुए संख्यातभागद्ानि ओर संख्यातगुणद्वानि कैसे बन सकती हैं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क्योकि सम्यक्त्व और सम्यम्मिथ्यात्वकी उद्ेलना करते समय उनके</w:t>
      </w:r>
    </w:p>
    <w:p>
      <w:r>
        <w:rPr>
          <w:rFonts w:ascii="Arial" w:hAnsi="Arial"/>
          <w:sz w:val="24"/>
        </w:rPr>
        <w:t>उद्यावलिके भीतर प्रवेश करके संख्यात स्थितियोंके शोष रहने पर उक्त दोनों हानियाँ एकेन्द्रियोंमें</w:t>
      </w:r>
    </w:p>
    <w:p>
      <w:r>
        <w:rPr>
          <w:rFonts w:ascii="Arial" w:hAnsi="Arial"/>
          <w:sz w:val="24"/>
        </w:rPr>
        <w:t>पाई जाती हैं। तथा अहा प्रकृतिसत्कमंवाले जो संज्ञी पंचेन्द्रिय जीब सम्यक्त्व और</w:t>
      </w:r>
    </w:p>
    <w:p>
      <w:r>
        <w:rPr>
          <w:rFonts w:ascii="Arial" w:hAnsi="Arial"/>
          <w:sz w:val="24"/>
        </w:rPr>
        <w:t>१ ता० प्रतौ मायामे सुद्दु इति पाठः ।</w:t>
      </w:r>
    </w:p>
    <w:p>
      <w:r>
        <w:rPr>
          <w:rFonts w:ascii="Arial" w:hAnsi="Arial"/>
          <w:sz w:val="24"/>
        </w:rPr>
        <w:t>Page 283:</w:t>
      </w:r>
    </w:p>
    <w:p>
      <w:r>
        <w:rPr>
          <w:rFonts w:ascii="Arial" w:hAnsi="Arial"/>
          <w:sz w:val="24"/>
        </w:rPr>
        <w:t>२६४ जयघवलासहिदे कसायपाहुडे  द्विदिविदत्ती ३े</w:t>
      </w:r>
    </w:p>
    <w:p>
      <w:r>
        <w:rPr>
          <w:rFonts w:ascii="Arial" w:hAnsi="Arial"/>
          <w:sz w:val="24"/>
        </w:rPr>
        <w:t xml:space="preserve"> माबूरिय सगसग्डिदीणं संखे०भागं संखेजे भागे च ट्विदिकंडयसरूवेण घेत्तण एडंदिए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सुबवण्णेस सम्मत्तसम्मामिच्छत्ताणं दोष्टं हाणीणमवलंभादो च। जदि एत्य दो</w:t>
      </w:r>
    </w:p>
    <w:p>
      <w:r>
        <w:rPr>
          <w:rFonts w:ascii="Arial" w:hAnsi="Arial"/>
          <w:sz w:val="24"/>
        </w:rPr>
        <w:t>हाणीओ लब्भंति तो सेसकम्माणं व अंतोमुहुत्त मेत्तमंतरं किण्ण उच्चदे १ ण सम्मत्त</w:t>
      </w:r>
    </w:p>
    <w:p>
      <w:r>
        <w:rPr>
          <w:rFonts w:ascii="Arial" w:hAnsi="Arial"/>
          <w:sz w:val="24"/>
        </w:rPr>
        <w:t>सम्मामिच्छत्तड़िदिसंतकम्मियाणं जीवाणं गहिदह्विदिकंडयाणमेइंदिएसु उबवजमाणाणं</w:t>
      </w:r>
    </w:p>
    <w:p>
      <w:r>
        <w:rPr>
          <w:rFonts w:ascii="Arial" w:hAnsi="Arial"/>
          <w:sz w:val="24"/>
        </w:rPr>
        <w:t>बहुआणमभावादो । तं छदो णव्वदे  ओघम्मि सम्मत्तसम्मामि० संखे०भागहाणि</w:t>
      </w:r>
    </w:p>
    <w:p>
      <w:r>
        <w:rPr>
          <w:rFonts w:ascii="Arial" w:hAnsi="Arial"/>
          <w:sz w:val="24"/>
        </w:rPr>
        <w:t>संखे ०गुणहाणोणं चउवीसमहोरततमेततं तरपरूबण ण्णहाणुववत्तीदों  एवं सव्बएइंदिय</w:t>
      </w:r>
    </w:p>
    <w:p>
      <w:r>
        <w:rPr>
          <w:rFonts w:ascii="Arial" w:hAnsi="Arial"/>
          <w:sz w:val="24"/>
        </w:rPr>
        <w:t>पुढविबादरपुढवि ०बादरपुटविपजत्तापजत्तसुहुमपुढवि ०सुहमपुटविपज्ञत्तापज्त्तआउ ०</w:t>
      </w:r>
    </w:p>
    <w:p>
      <w:r>
        <w:rPr>
          <w:rFonts w:ascii="Arial" w:hAnsi="Arial"/>
          <w:sz w:val="24"/>
        </w:rPr>
        <w:t>बादरआउ०बादरआउ पज्त्तापजत्तसुहुमआउ ० सुहुमआउपजत्तापजञततेउ ०बादर</w:t>
      </w:r>
    </w:p>
    <w:p>
      <w:r>
        <w:rPr>
          <w:rFonts w:ascii="Arial" w:hAnsi="Arial"/>
          <w:sz w:val="24"/>
        </w:rPr>
        <w:t>तेड०बादरतेउ पजतापजतसुहुमतेउ ०सुहुमतेउपजञत्तापज़त्तबाउ ०बादरबाउ ०बादर</w:t>
      </w:r>
    </w:p>
    <w:p>
      <w:r>
        <w:rPr>
          <w:rFonts w:ascii="Arial" w:hAnsi="Arial"/>
          <w:sz w:val="24"/>
        </w:rPr>
        <w:t>वाउपजत्तापजत्तसुहुमवाउ ०सुहुमबाउ पजत्तापज्तसव्ववणप्फदिसव्वणिगोदा त्ति।</w:t>
      </w:r>
    </w:p>
    <w:p>
      <w:r>
        <w:rPr>
          <w:rFonts w:ascii="Arial" w:hAnsi="Arial"/>
          <w:sz w:val="24"/>
        </w:rPr>
        <w:t>णवरि बादरपुढविपज ० बाद्रआउपल ०बादरतेउपज ०बादरवाउपज ०बादरवणप्फदि</w:t>
      </w:r>
    </w:p>
    <w:p>
      <w:r>
        <w:rPr>
          <w:rFonts w:ascii="Arial" w:hAnsi="Arial"/>
          <w:sz w:val="24"/>
        </w:rPr>
        <w:t>सम्यग्मिथ्यात्वकी उद्ठेलना करते हुए विज्वद्धिको पूरा करके अपनी अपनी स्थितिके संख्यातवें भाग</w:t>
      </w:r>
    </w:p>
    <w:p>
      <w:r>
        <w:rPr>
          <w:rFonts w:ascii="Arial" w:hAnsi="Arial"/>
          <w:sz w:val="24"/>
        </w:rPr>
        <w:t>और संख्यात बहुभागको स्थितिकाण्डकरूपसे प्रहण करके एकेन्द्रियोंमें उत्पन्न हुए हैं उनके एके</w:t>
      </w:r>
    </w:p>
    <w:p>
      <w:r>
        <w:rPr>
          <w:rFonts w:ascii="Arial" w:hAnsi="Arial"/>
          <w:sz w:val="24"/>
        </w:rPr>
        <w:t>निद्रय प्यौयमें सम्यक्त्व जौर सम्यग्मिथ्यात्वकी उक्त दोनों हानियाँ पाई जाती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क्ंकायदि यहाँ दो हानियाँ पाई जाती हैं तो शेष कर्मोके समान अन्तसुहूतेभमाण</w:t>
      </w:r>
    </w:p>
    <w:p>
      <w:r>
        <w:rPr>
          <w:rFonts w:ascii="Arial" w:hAnsi="Arial"/>
          <w:sz w:val="24"/>
        </w:rPr>
        <w:t>अन्तर क्यों नहीं कहा  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नर्द क्योकि सम्यक्त्व और सम्यम्मिथ्यास्वस्थितिसत्कमेवाठे संज्ञी जीव</w:t>
      </w:r>
    </w:p>
    <w:p>
      <w:r>
        <w:rPr>
          <w:rFonts w:ascii="Arial" w:hAnsi="Arial"/>
          <w:sz w:val="24"/>
        </w:rPr>
        <w:t>स्थितिकाण्डकोंको ग्रहण करके एकेन्द्रियोंमें उत्पन्न होते हुए बहुत नहीं पाये जाते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शुंकायह किस प्रमाणसे जाना जाता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समाधानओघमें जो सम्यक्त्व और सम्यग्मिथ्यात्वकी संख्यातभागद्ानि और</w:t>
      </w:r>
    </w:p>
    <w:p>
      <w:r>
        <w:rPr>
          <w:rFonts w:ascii="Arial" w:hAnsi="Arial"/>
          <w:sz w:val="24"/>
        </w:rPr>
        <w:t>संख्यातराणदानिका चौबीस दिनरात प्रमाणं अन्तर कहा है वह अन्यथा बन नहीं सकता</w:t>
      </w:r>
    </w:p>
    <w:p>
      <w:r>
        <w:rPr>
          <w:rFonts w:ascii="Arial" w:hAnsi="Arial"/>
          <w:sz w:val="24"/>
        </w:rPr>
        <w:t>इससे जाना जाता है कि स्थितिकाण्डकोंका घात करते हुए संज्ञी पंचेन्द्रिय जीव एकेन्द्रियोंमें</w:t>
      </w:r>
    </w:p>
    <w:p>
      <w:r>
        <w:rPr>
          <w:rFonts w:ascii="Arial" w:hAnsi="Arial"/>
          <w:sz w:val="24"/>
        </w:rPr>
        <w:t>बहुत नदीं उत्पन्न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इसी प्रकार सब एंकेन्द्रिय प्रथिवोकायिक बादरप्रथिवीकायिक बादर प्रथिवीकायिक</w:t>
      </w:r>
    </w:p>
    <w:p>
      <w:r>
        <w:rPr>
          <w:rFonts w:ascii="Arial" w:hAnsi="Arial"/>
          <w:sz w:val="24"/>
        </w:rPr>
        <w:t>पयौप्न मौर अपर्याप्त सूक्ष्म प्रथिवीकायिक सूक्ष्म प्रथिवीकायिक पर्याप्त और अपर्याप्त जलकायिक</w:t>
      </w:r>
    </w:p>
    <w:p>
      <w:r>
        <w:rPr>
          <w:rFonts w:ascii="Arial" w:hAnsi="Arial"/>
          <w:sz w:val="24"/>
        </w:rPr>
        <w:t>बादर जलकायिक बादर जलकायिक पयाप्त और अपर्याप्त सूक्ष्म जलकायिक सूक्ष्म जलकायिक</w:t>
      </w:r>
    </w:p>
    <w:p>
      <w:r>
        <w:rPr>
          <w:rFonts w:ascii="Arial" w:hAnsi="Arial"/>
          <w:sz w:val="24"/>
        </w:rPr>
        <w:t>पयाप्त और अपयोप्त अग्रिकायिक बादर अभ्रिकायिक बादर अस्निकायिक पर्याप्त और अपयात</w:t>
      </w:r>
    </w:p>
    <w:p>
      <w:r>
        <w:rPr>
          <w:rFonts w:ascii="Arial" w:hAnsi="Arial"/>
          <w:sz w:val="24"/>
        </w:rPr>
        <w:t>सूद्म अभ्निकायिकः सूक्ष्म अग्निकायिक पर्याप्त और अपयाप्त वायुकायिक बादर वायुकायिक बादर</w:t>
      </w:r>
    </w:p>
    <w:p>
      <w:r>
        <w:rPr>
          <w:rFonts w:ascii="Arial" w:hAnsi="Arial"/>
          <w:sz w:val="24"/>
        </w:rPr>
        <w:t>वायुकायिक पयौत और अपयांप् सूक्ष्म बायुकायिक सूक्ष्म वायुकायिक पर्याप्त और अपर्याप्त</w:t>
      </w:r>
    </w:p>
    <w:p>
      <w:r>
        <w:rPr>
          <w:rFonts w:ascii="Arial" w:hAnsi="Arial"/>
          <w:sz w:val="24"/>
        </w:rPr>
        <w:t>सब वनस्पतिकायिक और सब निगोद् जीवक जानना चाहिए। किन्तु इतनी विशेषता ह कि बादर</w:t>
      </w:r>
    </w:p>
    <w:p>
      <w:r>
        <w:rPr>
          <w:rFonts w:ascii="Arial" w:hAnsi="Arial"/>
          <w:sz w:val="24"/>
        </w:rPr>
        <w:t>प्रथिवीकायिकपयोप्त बादर जलकायिक पर्याप्त बादर अभिकायिक पर्याप्त बादर वायुकायिक</w:t>
      </w:r>
    </w:p>
    <w:p>
      <w:r>
        <w:rPr>
          <w:rFonts w:ascii="Arial" w:hAnsi="Arial"/>
          <w:sz w:val="24"/>
        </w:rPr>
        <w:t>पर्याप्त और बादर बनस्पतिकायिक प्रत्येकशरीर पर्याप्त जीबोंकी असंख्यातभागवृद्धिका जघन्य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ता प्रतौ दो हाणीओ ल्ब्भदि तो इति पाठः॥ २ ता० प्रतौ व  च अंतोमुददत्त</w:t>
      </w:r>
    </w:p>
    <w:p>
      <w:r>
        <w:rPr>
          <w:rFonts w:ascii="Arial" w:hAnsi="Arial"/>
          <w:sz w:val="24"/>
        </w:rPr>
        <w:t>इति पाठः । ३ ता० प्रतौ चडवीसरपंतरमेत्तपरूवणा इति पाठः ।</w:t>
      </w:r>
    </w:p>
    <w:p>
      <w:r>
        <w:rPr>
          <w:rFonts w:ascii="Arial" w:hAnsi="Arial"/>
          <w:sz w:val="24"/>
        </w:rPr>
        <w:t>Page 284:</w:t>
      </w:r>
    </w:p>
    <w:p>
      <w:r>
        <w:rPr>
          <w:rFonts w:ascii="Arial" w:hAnsi="Arial"/>
          <w:sz w:val="24"/>
        </w:rPr>
        <w:t>गा० २२  द्विदिविहत्तीए बड्ढीए अंतरं २६५</w:t>
      </w:r>
    </w:p>
    <w:p>
      <w:r>
        <w:rPr>
          <w:rFonts w:ascii="Arial" w:hAnsi="Arial"/>
          <w:sz w:val="24"/>
        </w:rPr>
        <w:t xml:space="preserve">पत्तेयसरीरपलत्ताणमसंखेजभागव ह जह  एगस ० उक ० अंतोभु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४३३ विगलिंदिएसु मिच्छत्तसोलसक ०णवणोक० असंखेमागहाणि</w:t>
      </w:r>
    </w:p>
    <w:p>
      <w:r>
        <w:rPr>
          <w:rFonts w:ascii="Arial" w:hAnsi="Arial"/>
          <w:sz w:val="24"/>
        </w:rPr>
        <w:t>अवद्टि० णत्थि अंतरं । असंखे०भागबड्डिसंखे ० भागवड्डिसंखे ० भागहाणिसंखे ०शुण</w:t>
      </w:r>
    </w:p>
    <w:p>
      <w:r>
        <w:rPr>
          <w:rFonts w:ascii="Arial" w:hAnsi="Arial"/>
          <w:sz w:val="24"/>
        </w:rPr>
        <w:t xml:space="preserve">हाणीणं जह० एगस० उक० अंतोम्म  । सम्मत्तसम्मामि असंखे ०भागहाणि </w:t>
      </w:r>
    </w:p>
    <w:p>
      <w:r>
        <w:rPr>
          <w:rFonts w:ascii="Arial" w:hAnsi="Arial"/>
          <w:sz w:val="24"/>
        </w:rPr>
        <w:t>णस्थि अंतरं । तिण्ह॑ हाणीणं जह० एयस० उक० चडवीसमहोरत्ते सादिरेगे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४३४ पंचिंदियपंचिंग्पज० मिच्छन्त ०बारसक ०णवणोक ० असंखे०भाग</w:t>
      </w:r>
    </w:p>
    <w:p>
      <w:r>
        <w:rPr>
          <w:rFonts w:ascii="Arial" w:hAnsi="Arial"/>
          <w:sz w:val="24"/>
        </w:rPr>
        <w:t>हाणिअवष्टि० णत्थि अंतरं  तिण्णिवड्डि० दोणं हाणीणं जह० एगस० उक्त०</w:t>
      </w:r>
    </w:p>
    <w:p>
      <w:r>
        <w:rPr>
          <w:rFonts w:ascii="Arial" w:hAnsi="Arial"/>
          <w:sz w:val="24"/>
        </w:rPr>
        <w:t>अंतोमु० । असंखेगुणहाणि ज० एगस० उक० छम्मासा  एवमणंताणुचउक० ।</w:t>
      </w:r>
    </w:p>
    <w:p>
      <w:r>
        <w:rPr>
          <w:rFonts w:ascii="Arial" w:hAnsi="Arial"/>
          <w:sz w:val="24"/>
        </w:rPr>
        <w:t>णवरि असंखेगुणहाणिअवत्तव्च० जह ० एगस० उक० चउवबीसमहोरत्ते सादिरेगे ।</w:t>
      </w:r>
    </w:p>
    <w:p>
      <w:r>
        <w:rPr>
          <w:rFonts w:ascii="Arial" w:hAnsi="Arial"/>
          <w:sz w:val="24"/>
        </w:rPr>
        <w:t>सम्मत्तसम्मामि० असंखे०भागहाणि० णत्थि अंतरं । चत्तारिबड्डितिण्णिहाणि</w:t>
      </w:r>
    </w:p>
    <w:p>
      <w:r>
        <w:rPr>
          <w:rFonts w:ascii="Arial" w:hAnsi="Arial"/>
          <w:sz w:val="24"/>
        </w:rPr>
        <w:t>अवत्तव्व जह  एगस  उक० चउवीसमहोरत्ते सादिरेगे । अबद्ध ज० एगस०</w:t>
      </w:r>
    </w:p>
    <w:p>
      <w:r>
        <w:rPr>
          <w:rFonts w:ascii="Arial" w:hAnsi="Arial"/>
          <w:sz w:val="24"/>
        </w:rPr>
        <w:t>उक० अंगुलस्स असंखे मागो । एवं तसतसपज़त्ताणं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४३५५ जोगाणुवादेण पंचमण ० पंचचचि मिच्छत्तबारसक ०णवणोक ०</w:t>
      </w:r>
    </w:p>
    <w:p>
      <w:r>
        <w:rPr>
          <w:rFonts w:ascii="Arial" w:hAnsi="Arial"/>
          <w:sz w:val="24"/>
        </w:rPr>
        <w:t>असंखेमागहाणिअवद्टि णस्थि अंतरं । असंखेजभागवड्डिसंखे ० भागवड्डिसंखे ०</w:t>
      </w:r>
    </w:p>
    <w:p>
      <w:r>
        <w:rPr>
          <w:rFonts w:ascii="Arial" w:hAnsi="Arial"/>
          <w:sz w:val="24"/>
        </w:rPr>
        <w:t>भागहाणिसंखे ्गुणवड्धिसंखे गुणहाणि  ज० एगसमओ उक्क० अंतोम्म० । असंखे०</w:t>
      </w:r>
    </w:p>
    <w:p>
      <w:r>
        <w:rPr>
          <w:rFonts w:ascii="Arial" w:hAnsi="Arial"/>
          <w:sz w:val="24"/>
        </w:rPr>
        <w:t>अन्तरकार एक समय और उतछ्ष्ट अन्तरकाल अन्त्यं दै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 ४३३ विकलन्द्रियोंमें मिथ्यात्व सोलह कषाय और नौ नोकषायोंकी असंख्यातमाग</w:t>
      </w:r>
    </w:p>
    <w:p>
      <w:r>
        <w:rPr>
          <w:rFonts w:ascii="Arial" w:hAnsi="Arial"/>
          <w:sz w:val="24"/>
        </w:rPr>
        <w:t>हानि और अवर्थितका अन्तर नहीं है । असंख्यातभागब्द्धि संख्यातभागब्द्धि संख्यातभागहानि</w:t>
      </w:r>
    </w:p>
    <w:p>
      <w:r>
        <w:rPr>
          <w:rFonts w:ascii="Arial" w:hAnsi="Arial"/>
          <w:sz w:val="24"/>
        </w:rPr>
        <w:t>और संख्यातगुणहानिका जघन्य अन्तर एक समय और उत्कृष्ट अन्तर अन्तमुंहुतं है । सम्यक्त्व</w:t>
      </w:r>
    </w:p>
    <w:p>
      <w:r>
        <w:rPr>
          <w:rFonts w:ascii="Arial" w:hAnsi="Arial"/>
          <w:sz w:val="24"/>
        </w:rPr>
        <w:t>और सम्यग्मिथ्यात्वकी असंख्यातभागहानिका अन्तर नहीं है। तीन हानियोंका जघन्य अन्तर</w:t>
      </w:r>
    </w:p>
    <w:p>
      <w:r>
        <w:rPr>
          <w:rFonts w:ascii="Arial" w:hAnsi="Arial"/>
          <w:sz w:val="24"/>
        </w:rPr>
        <w:t>एक समय और उत्कृष्ट अन्तर साधिक चौबीस दिनरात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४३४ पंचेन्द्रिय और पंचेन्द्रिय पर्याप्त जीबोंमें मिथ्यात्व बारह कषाय और नौ</w:t>
      </w:r>
    </w:p>
    <w:p>
      <w:r>
        <w:rPr>
          <w:rFonts w:ascii="Arial" w:hAnsi="Arial"/>
          <w:sz w:val="24"/>
        </w:rPr>
        <w:t>नोकषायोंकी असंख्यातभागहानि और अवस्थितका अन्तर नहीं है । तीन वद्धि ओर दो हानियोंका</w:t>
      </w:r>
    </w:p>
    <w:p>
      <w:r>
        <w:rPr>
          <w:rFonts w:ascii="Arial" w:hAnsi="Arial"/>
          <w:sz w:val="24"/>
        </w:rPr>
        <w:t>जघन्य अन्तर एक समय और उत्कृष्ट अन्तर अन्तमुहूर्त है । असंख्यातगुणहानिका जघन्य</w:t>
      </w:r>
    </w:p>
    <w:p>
      <w:r>
        <w:rPr>
          <w:rFonts w:ascii="Arial" w:hAnsi="Arial"/>
          <w:sz w:val="24"/>
        </w:rPr>
        <w:t>अन्तर एक समय और उत्कृष्ट अन्तर छह महीना है । इसी प्रकार अनन्तानुबन्धीचतुष्ककी</w:t>
      </w:r>
    </w:p>
    <w:p>
      <w:r>
        <w:rPr>
          <w:rFonts w:ascii="Arial" w:hAnsi="Arial"/>
          <w:sz w:val="24"/>
        </w:rPr>
        <w:t>अपेक्षा जानना चाहिए । किन्तु इतनी विशेषता है कि असंख्यातगुणहानि और अवक्तव्यका</w:t>
      </w:r>
    </w:p>
    <w:p>
      <w:r>
        <w:rPr>
          <w:rFonts w:ascii="Arial" w:hAnsi="Arial"/>
          <w:sz w:val="24"/>
        </w:rPr>
        <w:t>जघन्य अन्तर एक समय ओर उत्कृष्ट अन्तर साधिक चौबीस दिन रात है । सम्यकत्व और</w:t>
      </w:r>
    </w:p>
    <w:p>
      <w:r>
        <w:rPr>
          <w:rFonts w:ascii="Arial" w:hAnsi="Arial"/>
          <w:sz w:val="24"/>
        </w:rPr>
        <w:t>सम्यम्मिथ्यात्वकी असंज्यातभागहानिका अन्तर नहीं है । चार इद्धिः तीन हानि और</w:t>
      </w:r>
    </w:p>
    <w:p>
      <w:r>
        <w:rPr>
          <w:rFonts w:ascii="Arial" w:hAnsi="Arial"/>
          <w:sz w:val="24"/>
        </w:rPr>
        <w:t>अवक्तव्यका जघन्य अन्तर एक समय और उत्क्रष्ट अन्तर साधिक चौबीस दिनरात है ।</w:t>
      </w:r>
    </w:p>
    <w:p>
      <w:r>
        <w:rPr>
          <w:rFonts w:ascii="Arial" w:hAnsi="Arial"/>
          <w:sz w:val="24"/>
        </w:rPr>
        <w:t>अवस्थितका जघन्य अन्तर एक समय और उत्कृष्ट अन्तर अंगुलके असंख्यातवें भागप्रमाण है ।</w:t>
      </w:r>
    </w:p>
    <w:p>
      <w:r>
        <w:rPr>
          <w:rFonts w:ascii="Arial" w:hAnsi="Arial"/>
          <w:sz w:val="24"/>
        </w:rPr>
        <w:t>इसीप्रकार चख और त्रसपर्याप्त जीवोंके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४३५ योगमार्गणाके अनुवादसे पांचों मनोयोगी और पांचों वचनयोगी जीरवोमें</w:t>
      </w:r>
    </w:p>
    <w:p>
      <w:r>
        <w:rPr>
          <w:rFonts w:ascii="Arial" w:hAnsi="Arial"/>
          <w:sz w:val="24"/>
        </w:rPr>
        <w:t>सिथ्यात्य बारह कषाय और नौ नोकषायोंकी असंख्यातभागह्ानि और अवस्थितका</w:t>
      </w:r>
    </w:p>
    <w:p>
      <w:r>
        <w:rPr>
          <w:rFonts w:ascii="Arial" w:hAnsi="Arial"/>
          <w:sz w:val="24"/>
        </w:rPr>
        <w:t>अन्तर नहीं है। असंख्यातभागबृद्धि संख्यातभागदद्धि संख्यातभागहानि संख्यातगुणबृद्धि</w:t>
      </w:r>
    </w:p>
    <w:p>
      <w:r>
        <w:rPr>
          <w:rFonts w:ascii="Arial" w:hAnsi="Arial"/>
          <w:sz w:val="24"/>
        </w:rPr>
        <w:t>और संख्यातगुणहानिका जघन्य अन्तर एक समय और उत्कृष्ट अन्तर अन्तमुंहू्त है । असंख्यात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देधे</w:t>
      </w:r>
    </w:p>
    <w:p>
      <w:r>
        <w:rPr>
          <w:rFonts w:ascii="Arial" w:hAnsi="Arial"/>
          <w:sz w:val="24"/>
        </w:rPr>
        <w:t>Page 285:</w:t>
      </w:r>
    </w:p>
    <w:p>
      <w:r>
        <w:rPr>
          <w:rFonts w:ascii="Arial" w:hAnsi="Arial"/>
          <w:sz w:val="24"/>
        </w:rPr>
        <w:t>२६६ जयधवलासहिदे कसायपाहुडे  ट्विदिविहत्ती ३</w:t>
      </w:r>
    </w:p>
    <w:p>
      <w:r>
        <w:rPr>
          <w:rFonts w:ascii="Arial" w:hAnsi="Arial"/>
          <w:sz w:val="24"/>
        </w:rPr>
        <w:t>गुणहाणि० जह० एगस० उक्त  छम्मासा । एवमणंताणु०चउक० । णवरि असंखे०</w:t>
      </w:r>
    </w:p>
    <w:p>
      <w:r>
        <w:rPr>
          <w:rFonts w:ascii="Arial" w:hAnsi="Arial"/>
          <w:sz w:val="24"/>
        </w:rPr>
        <w:t>गुणदाणिअवत्तव्व जह ० एगस० उक ० चउवीसमहोरत्ते सादिरेगे । सम्मत्त</w:t>
      </w:r>
    </w:p>
    <w:p>
      <w:r>
        <w:rPr>
          <w:rFonts w:ascii="Arial" w:hAnsi="Arial"/>
          <w:sz w:val="24"/>
        </w:rPr>
        <w:t>सम्मामि० असंखेभागहाणि णत्थि अंतरं । चत्तारिबड्डितिण्णिहाणिअवत्तव्व ०</w:t>
      </w:r>
    </w:p>
    <w:p>
      <w:r>
        <w:rPr>
          <w:rFonts w:ascii="Arial" w:hAnsi="Arial"/>
          <w:sz w:val="24"/>
        </w:rPr>
        <w:t>ज० एगसमओ उक० चउवीसमहोरत्ते सादिरेगे । अवदि ज० शएगस ० उक०</w:t>
      </w:r>
    </w:p>
    <w:p>
      <w:r>
        <w:rPr>
          <w:rFonts w:ascii="Arial" w:hAnsi="Arial"/>
          <w:sz w:val="24"/>
        </w:rPr>
        <w:t>अंगुल० असं भागो । एवं कायजोगिओरालियकायजोगीणं । णवरि असंखे०भाग</w:t>
      </w:r>
    </w:p>
    <w:p>
      <w:r>
        <w:rPr>
          <w:rFonts w:ascii="Arial" w:hAnsi="Arial"/>
          <w:sz w:val="24"/>
        </w:rPr>
        <w:t>बड़ीए णत्थि अंतरं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४३६ ओरालियमिस्स० मिच्छत्तसोलसक ०णवणोक० असंखे०भागवड्ि</w:t>
      </w:r>
    </w:p>
    <w:p>
      <w:r>
        <w:rPr>
          <w:rFonts w:ascii="Arial" w:hAnsi="Arial"/>
          <w:sz w:val="24"/>
        </w:rPr>
        <w:t>हाणिअवहि० णत्थि अंतरं । संखे०भागबड्डिहाणिसंखे ०मुणवड्डिहाणि० ज० एगस०</w:t>
      </w:r>
    </w:p>
    <w:p>
      <w:r>
        <w:rPr>
          <w:rFonts w:ascii="Arial" w:hAnsi="Arial"/>
          <w:sz w:val="24"/>
        </w:rPr>
        <w:t>उक० अंतो॒० । सम्मत्तसम्मामि० असंखे०भागहाणि० णत्थि अंतरं । तिष्णिहाणि०</w:t>
      </w:r>
    </w:p>
    <w:p>
      <w:r>
        <w:rPr>
          <w:rFonts w:ascii="Arial" w:hAnsi="Arial"/>
          <w:sz w:val="24"/>
        </w:rPr>
        <w:t>जह० एगस० उक० चउवीसमहोरत्ते सादिरेगे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४३७ बेउव्विय० मिच्छत्त बारसक०णवणोक ० असंखे ०भागहाणिअवह्िि ०</w:t>
      </w:r>
    </w:p>
    <w:p>
      <w:r>
        <w:rPr>
          <w:rFonts w:ascii="Arial" w:hAnsi="Arial"/>
          <w:sz w:val="24"/>
        </w:rPr>
        <w:t xml:space="preserve">णत्थि अंतरं । सेसपदवि० जह० एगस० उकक० अंतोम्ु० । एवमणंताणु०चउक० </w:t>
      </w:r>
    </w:p>
    <w:p>
      <w:r>
        <w:rPr>
          <w:rFonts w:ascii="Arial" w:hAnsi="Arial"/>
          <w:sz w:val="24"/>
        </w:rPr>
        <w:t>शवरि असंखे०गुणहाणिअवत्तव्व ज० एगस० उक० चउचीसमहोरत्ते सादिरेगे।</w:t>
      </w:r>
    </w:p>
    <w:p>
      <w:r>
        <w:rPr>
          <w:rFonts w:ascii="Arial" w:hAnsi="Arial"/>
          <w:sz w:val="24"/>
        </w:rPr>
        <w:t>सम्मत्त ०सम्मामि० असंखे०भागहाणि० णत्थि अंतरं । चत्तारिबड्डितिण्णिहाणि</w:t>
      </w:r>
    </w:p>
    <w:p>
      <w:r>
        <w:rPr>
          <w:rFonts w:ascii="Arial" w:hAnsi="Arial"/>
          <w:sz w:val="24"/>
        </w:rPr>
        <w:t>अवत्तव्वं जह ० एगसमओ उक ० चठवीसमहोरत्ते  सादिरेभे । अवष्डि० जह०</w:t>
      </w:r>
    </w:p>
    <w:p>
      <w:r>
        <w:rPr>
          <w:rFonts w:ascii="Arial" w:hAnsi="Arial"/>
          <w:sz w:val="24"/>
        </w:rPr>
        <w:t>गुणहानिका जघन्य अन्तर एक समय और उत्कृष्ट अन्तर छह महीना है । इसीप्रकार</w:t>
      </w:r>
    </w:p>
    <w:p>
      <w:r>
        <w:rPr>
          <w:rFonts w:ascii="Arial" w:hAnsi="Arial"/>
          <w:sz w:val="24"/>
        </w:rPr>
        <w:t>अनन्तानुबन्धी चतुष्ककी अपेक्षा जानना चाहिए । किन्तु इतनी विशेषता है कि असंख्यातगुणदानि</w:t>
      </w:r>
    </w:p>
    <w:p>
      <w:r>
        <w:rPr>
          <w:rFonts w:ascii="Arial" w:hAnsi="Arial"/>
          <w:sz w:val="24"/>
        </w:rPr>
        <w:t>और भवक्तन्यका जघन्य अन्तर एक समय और उत्कृष्ट अन्तर साधिक चौबीस दिनरात हे ।</w:t>
      </w:r>
    </w:p>
    <w:p>
      <w:r>
        <w:rPr>
          <w:rFonts w:ascii="Arial" w:hAnsi="Arial"/>
          <w:sz w:val="24"/>
        </w:rPr>
        <w:t>सम्यक्त्व और सम्यम्मिथ्यात्वकी असंख्यातभागदानिका अन्तर नहीं दै । चार वद्धिः तीन हानि</w:t>
      </w:r>
    </w:p>
    <w:p>
      <w:r>
        <w:rPr>
          <w:rFonts w:ascii="Arial" w:hAnsi="Arial"/>
          <w:sz w:val="24"/>
        </w:rPr>
        <w:t>और अवक्तन्यका जन्य अन्तर एक समय और उत्कृष्ट अन्तर साधिक चौबीस दिनरात है ।</w:t>
      </w:r>
    </w:p>
    <w:p>
      <w:r>
        <w:rPr>
          <w:rFonts w:ascii="Arial" w:hAnsi="Arial"/>
          <w:sz w:val="24"/>
        </w:rPr>
        <w:t>अवस्थिततका जघन्य अन्तर एक समय और उत्कृष्ट अन्तर अंगुलके असंख्यातवं भागप्रमाण दै ।</w:t>
      </w:r>
    </w:p>
    <w:p>
      <w:r>
        <w:rPr>
          <w:rFonts w:ascii="Arial" w:hAnsi="Arial"/>
          <w:sz w:val="24"/>
        </w:rPr>
        <w:t>इसीप्रकार काययोगी ओर औदारिककाययोगी जीवक जानना चाहिए । किन्तु इतनी विशेषता है</w:t>
      </w:r>
    </w:p>
    <w:p>
      <w:r>
        <w:rPr>
          <w:rFonts w:ascii="Arial" w:hAnsi="Arial"/>
          <w:sz w:val="24"/>
        </w:rPr>
        <w:t>कि असंख्यातभागदृद्धिका अन्तर नहीं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४३६ औदारिकमिश्रकाययोगियोंमें मिथ्यात्व सोलह् कषाय और नौ नोकषायोंकी</w:t>
      </w:r>
    </w:p>
    <w:p>
      <w:r>
        <w:rPr>
          <w:rFonts w:ascii="Arial" w:hAnsi="Arial"/>
          <w:sz w:val="24"/>
        </w:rPr>
        <w:t>असंस्यातमागब्द्धि असंख्यातभागदहानि ओर अवस्थितका अन्तर नहीं है । संख्यातभागबृद्धि</w:t>
      </w:r>
    </w:p>
    <w:p>
      <w:r>
        <w:rPr>
          <w:rFonts w:ascii="Arial" w:hAnsi="Arial"/>
          <w:sz w:val="24"/>
        </w:rPr>
        <w:t>संख्यातभागदानि संख्यातगुणद्रद्धिः और संख्यातगुणदानिका जघन्य अन्तर एक समय</w:t>
      </w:r>
    </w:p>
    <w:p>
      <w:r>
        <w:rPr>
          <w:rFonts w:ascii="Arial" w:hAnsi="Arial"/>
          <w:sz w:val="24"/>
        </w:rPr>
        <w:t>और उत्कृष्ट अन्तर अन्तमुंहूर्ते द्ै। सम्यक्त्व और सम्यग्मिथ्यात्वकी असंख्यातभागदानिका</w:t>
      </w:r>
    </w:p>
    <w:p>
      <w:r>
        <w:rPr>
          <w:rFonts w:ascii="Arial" w:hAnsi="Arial"/>
          <w:sz w:val="24"/>
        </w:rPr>
        <w:t>अन्तर नहीं है । तीन हानियोंका जघन्य अन्तर एक समय और उत्कृष्ट अन्तर साधिक चौबीस</w:t>
      </w:r>
    </w:p>
    <w:p>
      <w:r>
        <w:rPr>
          <w:rFonts w:ascii="Arial" w:hAnsi="Arial"/>
          <w:sz w:val="24"/>
        </w:rPr>
        <w:t>दिनरात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४३७ वैक्रियिककाययोगियोमें मिथ्यात्व बारह कषाय और नौ नोकषायोंकी असंख्यात</w:t>
      </w:r>
    </w:p>
    <w:p>
      <w:r>
        <w:rPr>
          <w:rFonts w:ascii="Arial" w:hAnsi="Arial"/>
          <w:sz w:val="24"/>
        </w:rPr>
        <w:t>भागानि और अवस्थितका अन्तर नहीं है। शेष पद्विभक्तियोंका जघन्य अन्तर एक समय</w:t>
      </w:r>
    </w:p>
    <w:p>
      <w:r>
        <w:rPr>
          <w:rFonts w:ascii="Arial" w:hAnsi="Arial"/>
          <w:sz w:val="24"/>
        </w:rPr>
        <w:t>और उत्कृष्ट अन्तर अन्तयुहूतं है । इसीप्रकार अनन्ताजुबन्धीचतुष्ककी अपेक्षा जानना चादिए ।</w:t>
      </w:r>
    </w:p>
    <w:p>
      <w:r>
        <w:rPr>
          <w:rFonts w:ascii="Arial" w:hAnsi="Arial"/>
          <w:sz w:val="24"/>
        </w:rPr>
        <w:t>किन्तु इतनी विशेषता दै कि असंख्यातगुणहानि ओर अवक्तव्यका जघन्य अन्तर एक समय</w:t>
      </w:r>
    </w:p>
    <w:p>
      <w:r>
        <w:rPr>
          <w:rFonts w:ascii="Arial" w:hAnsi="Arial"/>
          <w:sz w:val="24"/>
        </w:rPr>
        <w:t>और उत्कृष्ट अन्तर साधिक चौबीस दिनरात है । सम्यक्त्व और सम्यग्मिथ्यात्वकी असंरयात</w:t>
      </w:r>
    </w:p>
    <w:p>
      <w:r>
        <w:rPr>
          <w:rFonts w:ascii="Arial" w:hAnsi="Arial"/>
          <w:sz w:val="24"/>
        </w:rPr>
        <w:t>भागदहानिका अन्तर नहीं है । चार वृद्धि तीन हानि और अवक्तव्यका जघन्य अन्तर एक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आ तप्रौ एगसमओ चडबीसमहोरत्ते इति पाठः ।</w:t>
      </w:r>
    </w:p>
    <w:p>
      <w:r>
        <w:rPr>
          <w:rFonts w:ascii="Arial" w:hAnsi="Arial"/>
          <w:sz w:val="24"/>
        </w:rPr>
        <w:t>Page 286:</w:t>
      </w:r>
    </w:p>
    <w:p>
      <w:r>
        <w:rPr>
          <w:rFonts w:ascii="Arial" w:hAnsi="Arial"/>
          <w:sz w:val="24"/>
        </w:rPr>
        <w:t>गा० २२  ्िदिविहत्तीए बड़ढीए अंतरं २६७</w:t>
      </w:r>
    </w:p>
    <w:p>
      <w:r>
        <w:rPr>
          <w:rFonts w:ascii="Arial" w:hAnsi="Arial"/>
          <w:sz w:val="24"/>
        </w:rPr>
        <w:t>एगस० उक० अंगुरू० असंखेभागो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४३८ बेउव्वियमिस्स० मिच्छत्त ०सोलसक०णवणोक० तिण्णिवड्डितिण्णि</w:t>
      </w:r>
    </w:p>
    <w:p>
      <w:r>
        <w:rPr>
          <w:rFonts w:ascii="Arial" w:hAnsi="Arial"/>
          <w:sz w:val="24"/>
        </w:rPr>
        <w:t>हाणिअवष्टि० जह० एगस० उक० बारस मुहुत्ता । सम्मत्त सम्मामि० असंखे०भाग</w:t>
      </w:r>
    </w:p>
    <w:p>
      <w:r>
        <w:rPr>
          <w:rFonts w:ascii="Arial" w:hAnsi="Arial"/>
          <w:sz w:val="24"/>
        </w:rPr>
        <w:t>हाणि० ज० एगस० उक्क० बारस मुहुत्ता तिष्णिहाणि ज० एगस० उक्क० चउ</w:t>
      </w:r>
    </w:p>
    <w:p>
      <w:r>
        <w:rPr>
          <w:rFonts w:ascii="Arial" w:hAnsi="Arial"/>
          <w:sz w:val="24"/>
        </w:rPr>
        <w:t>चीसमहोरते सादिरेगे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४३९ कम्मइय० मिच्छत्तसोलसक०णवणोक० असंखे०भागवड्डिहाणि</w:t>
      </w:r>
    </w:p>
    <w:p>
      <w:r>
        <w:rPr>
          <w:rFonts w:ascii="Arial" w:hAnsi="Arial"/>
          <w:sz w:val="24"/>
        </w:rPr>
        <w:t>अवष्ठि० णत्थि अंतरं । संखे०भागवड्डिहाणिसंखेजगुणवड्धिहाणि० जह० एगस०</w:t>
      </w:r>
    </w:p>
    <w:p>
      <w:r>
        <w:rPr>
          <w:rFonts w:ascii="Arial" w:hAnsi="Arial"/>
          <w:sz w:val="24"/>
        </w:rPr>
        <w:t>उक्क० अंतोभ्ु । सम्मत्तसम्मामि० असंखे०भागहाणि० ज० एगस० उक०</w:t>
      </w:r>
    </w:p>
    <w:p>
      <w:r>
        <w:rPr>
          <w:rFonts w:ascii="Arial" w:hAnsi="Arial"/>
          <w:sz w:val="24"/>
        </w:rPr>
        <w:t>अंतोम्म० । संखे०भागहाणिसंखे ०गुणहाणिअसंखे ० गुणहशाणि० जह० एगसमओ</w:t>
      </w:r>
    </w:p>
    <w:p>
      <w:r>
        <w:rPr>
          <w:rFonts w:ascii="Arial" w:hAnsi="Arial"/>
          <w:sz w:val="24"/>
        </w:rPr>
        <w:t>उक्त० चउबीसमहोरत्ते सादिरेगे  एवमणाहारीणं पि वत्तव्वं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४४० आहार०आहारमिस्स० अह्वाबीसं पयडीणमसंखे०भागहाणि० जह०</w:t>
      </w:r>
    </w:p>
    <w:p>
      <w:r>
        <w:rPr>
          <w:rFonts w:ascii="Arial" w:hAnsi="Arial"/>
          <w:sz w:val="24"/>
        </w:rPr>
        <w:t>एगस० उक० वासपुधत्त । एवमकसा ०जहाक्खाद्  । णवरि चउबीसं पयडोीणं</w:t>
      </w:r>
    </w:p>
    <w:p>
      <w:r>
        <w:rPr>
          <w:rFonts w:ascii="Arial" w:hAnsi="Arial"/>
          <w:sz w:val="24"/>
        </w:rPr>
        <w:t>ति वत्तव्वं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४४१ बेदाणु इत्थि मिच्छत्तबारसक०णवणोक० असंखे०मागहाणि</w:t>
      </w:r>
    </w:p>
    <w:p>
      <w:r>
        <w:rPr>
          <w:rFonts w:ascii="Arial" w:hAnsi="Arial"/>
          <w:sz w:val="24"/>
        </w:rPr>
        <w:t>अवदि  णत्थि अंतरं । तिण्णिवड़धिदोहाणि ज० एगसमओ उक ० अंतोसु० ।</w:t>
      </w:r>
    </w:p>
    <w:p>
      <w:r>
        <w:rPr>
          <w:rFonts w:ascii="Arial" w:hAnsi="Arial"/>
          <w:sz w:val="24"/>
        </w:rPr>
        <w:t>समय ओर उत्कृष्ट अन्तर साधिक चौबीस दिनरात है । अवस्थितका जघन्य अन्तर एक समय</w:t>
      </w:r>
    </w:p>
    <w:p>
      <w:r>
        <w:rPr>
          <w:rFonts w:ascii="Arial" w:hAnsi="Arial"/>
          <w:sz w:val="24"/>
        </w:rPr>
        <w:t>और उत्कृष्ट अन्तर अंगुलके असंख्यातवें भागप्रमाण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४३८ वेक्रियिकमिश्रकाययोगियोंमें मिथ्यात्व सोर कषाय और नौ नोकषायोंकी</w:t>
      </w:r>
    </w:p>
    <w:p>
      <w:r>
        <w:rPr>
          <w:rFonts w:ascii="Arial" w:hAnsi="Arial"/>
          <w:sz w:val="24"/>
        </w:rPr>
        <w:t>तीन इद्धि तीन हानि जौर अवस्थितका जघन्य अन्तर एक समय और उत्कृष्ट अन्तर बारह</w:t>
      </w:r>
    </w:p>
    <w:p>
      <w:r>
        <w:rPr>
          <w:rFonts w:ascii="Arial" w:hAnsi="Arial"/>
          <w:sz w:val="24"/>
        </w:rPr>
        <w:t>मुहूर्त दै । सम्यक्त्व ओर सम्यग्मिथ्यात्वकी असंख्यावभागहानिका जघन्य अन्तर एक समय</w:t>
      </w:r>
    </w:p>
    <w:p>
      <w:r>
        <w:rPr>
          <w:rFonts w:ascii="Arial" w:hAnsi="Arial"/>
          <w:sz w:val="24"/>
        </w:rPr>
        <w:t>और उत्कृष्ट अन्तर बारह मुहूर्त है । तीन दानि्योंका जघन्य अन्तर एक समय और उत्कृष्ट अन्तर</w:t>
      </w:r>
    </w:p>
    <w:p>
      <w:r>
        <w:rPr>
          <w:rFonts w:ascii="Arial" w:hAnsi="Arial"/>
          <w:sz w:val="24"/>
        </w:rPr>
        <w:t>साधिक चौबीस दिनरात दै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४३५ कार्मेणकाययोगियोंमें मिथ्यात्व सोलह कषाय और नौ नोकषायोंकी असंख्यात</w:t>
      </w:r>
    </w:p>
    <w:p>
      <w:r>
        <w:rPr>
          <w:rFonts w:ascii="Arial" w:hAnsi="Arial"/>
          <w:sz w:val="24"/>
        </w:rPr>
        <w:t>भागवद्धि असंख्यातभागहानि और अवस्थितका अन्तर नहीं है। संल्यातभागद्द्धि और</w:t>
      </w:r>
    </w:p>
    <w:p>
      <w:r>
        <w:rPr>
          <w:rFonts w:ascii="Arial" w:hAnsi="Arial"/>
          <w:sz w:val="24"/>
        </w:rPr>
        <w:t>संख्यातभागहानिका तथा संख्यातगुणइद्धि और संख्यातभागहानिका जघन्य अन्तर एक</w:t>
      </w:r>
    </w:p>
    <w:p>
      <w:r>
        <w:rPr>
          <w:rFonts w:ascii="Arial" w:hAnsi="Arial"/>
          <w:sz w:val="24"/>
        </w:rPr>
        <w:t>समय और उत्कृष्ट अन्तर अन्तमुंहूर्त है। सम्यक्त्व और सम्यग्मिश्यात्वकी असंख्यांतभाग</w:t>
      </w:r>
    </w:p>
    <w:p>
      <w:r>
        <w:rPr>
          <w:rFonts w:ascii="Arial" w:hAnsi="Arial"/>
          <w:sz w:val="24"/>
        </w:rPr>
        <w:t>हानिका जघन्य अन्तर एक समय और उत्कृष्ट अन्तर अन्तमुंहर्ते है। संख्यातभागहानि</w:t>
      </w:r>
    </w:p>
    <w:p>
      <w:r>
        <w:rPr>
          <w:rFonts w:ascii="Arial" w:hAnsi="Arial"/>
          <w:sz w:val="24"/>
        </w:rPr>
        <w:t>संख्यातगुणहानि और असंख्यातगुणहानिका जघन्य अन्तर एक समय और उत्कृष्ट अन्तर साधिक</w:t>
      </w:r>
    </w:p>
    <w:p>
      <w:r>
        <w:rPr>
          <w:rFonts w:ascii="Arial" w:hAnsi="Arial"/>
          <w:sz w:val="24"/>
        </w:rPr>
        <w:t>चौबीस दिनरात है । इसीप्रकार अनाहारकोंकी अपेक्षा कहना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४४० आहारककाययोगी और आहारकमिश्रकाययोगियोंमें अद्ठाईस प्रकृतियोंकी</w:t>
      </w:r>
    </w:p>
    <w:p>
      <w:r>
        <w:rPr>
          <w:rFonts w:ascii="Arial" w:hAnsi="Arial"/>
          <w:sz w:val="24"/>
        </w:rPr>
        <w:t>असंख्यातभागहानिका जघन्य अन्तर एक समय और उत्कृष्ट अन्तर वर्षप्रथक्त्व है । इसी</w:t>
      </w:r>
    </w:p>
    <w:p>
      <w:r>
        <w:rPr>
          <w:rFonts w:ascii="Arial" w:hAnsi="Arial"/>
          <w:sz w:val="24"/>
        </w:rPr>
        <w:t>प्रकार अकषायी और यथाख्यातसंयतोंके जानना चाहिए । किन्तु इतनी विशेषता है कि इनके</w:t>
      </w:r>
    </w:p>
    <w:p>
      <w:r>
        <w:rPr>
          <w:rFonts w:ascii="Arial" w:hAnsi="Arial"/>
          <w:sz w:val="24"/>
        </w:rPr>
        <w:t>चौबीस प्रकृतियोंकी अपेक्षा अन्तर कहना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४४१ वेदमार्गणाके अनुवादसे खीवेदियोमें मिथ्यात्व बारह कषाय और नौ</w:t>
      </w:r>
    </w:p>
    <w:p>
      <w:r>
        <w:rPr>
          <w:rFonts w:ascii="Arial" w:hAnsi="Arial"/>
          <w:sz w:val="24"/>
        </w:rPr>
        <w:t>नोकषायोंकी असंख्यातभागहानि और अवस्थितका अन्तर नहीं हू। तीन इद्धि औरोदी</w:t>
      </w:r>
    </w:p>
    <w:p>
      <w:r>
        <w:rPr>
          <w:rFonts w:ascii="Arial" w:hAnsi="Arial"/>
          <w:sz w:val="24"/>
        </w:rPr>
        <w:t>Page 287:</w:t>
      </w:r>
    </w:p>
    <w:p>
      <w:r>
        <w:rPr>
          <w:rFonts w:ascii="Arial" w:hAnsi="Arial"/>
          <w:sz w:val="24"/>
        </w:rPr>
        <w:t>२६८ जयधवरासादिदे कसायपाहुडे  डिदिविहत्त ३</w:t>
      </w:r>
    </w:p>
    <w:p>
      <w:r>
        <w:rPr>
          <w:rFonts w:ascii="Arial" w:hAnsi="Arial"/>
          <w:sz w:val="24"/>
        </w:rPr>
        <w:t>असंखे गुणहाणि जह  एगस  उक्त० वासपुधत्तं । एवमणंताणु  चउक्ष० । णवरि</w:t>
      </w:r>
    </w:p>
    <w:p>
      <w:r>
        <w:rPr>
          <w:rFonts w:ascii="Arial" w:hAnsi="Arial"/>
          <w:sz w:val="24"/>
        </w:rPr>
        <w:t>असंखे गुणहाणिअवत्तव्व  ओषं । सम्मत्तसम्मामि असंखे  मागहाणि णत्थि</w:t>
      </w:r>
    </w:p>
    <w:p>
      <w:r>
        <w:rPr>
          <w:rFonts w:ascii="Arial" w:hAnsi="Arial"/>
          <w:sz w:val="24"/>
        </w:rPr>
        <w:t>अंतरं । चत्तारिवड़ितिष्णिहाणिअवत्तव्य० ज० एगस० उकक० चडवबीसमहोरत्ते</w:t>
      </w:r>
    </w:p>
    <w:p>
      <w:r>
        <w:rPr>
          <w:rFonts w:ascii="Arial" w:hAnsi="Arial"/>
          <w:sz w:val="24"/>
        </w:rPr>
        <w:t>सादिरेगे । अवष्टि० ज० एगस० उक ० अंगुरस्स असंखेभागो । एवं णवुंस० ।</w:t>
      </w:r>
    </w:p>
    <w:p>
      <w:r>
        <w:rPr>
          <w:rFonts w:ascii="Arial" w:hAnsi="Arial"/>
          <w:sz w:val="24"/>
        </w:rPr>
        <w:t>णवरि असंखे०भागक्ड्ीए वि णत्थि अंतरं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४४२ पुरिस० मिच्छत्तबारसक  णवणोक  असंखे ० भागहाणिअवट्टि  णत्थि</w:t>
      </w:r>
    </w:p>
    <w:p>
      <w:r>
        <w:rPr>
          <w:rFonts w:ascii="Arial" w:hAnsi="Arial"/>
          <w:sz w:val="24"/>
        </w:rPr>
        <w:t>अंतरं । तिण्णिवड्डिदोहाणि० ज० एगस० उक० अंतोगु । असंखेगुणहा जह</w:t>
      </w:r>
    </w:p>
    <w:p>
      <w:r>
        <w:rPr>
          <w:rFonts w:ascii="Arial" w:hAnsi="Arial"/>
          <w:sz w:val="24"/>
        </w:rPr>
        <w:t>एगंस० उक  वासं सादिरेयं । णवरि मिच्छत्त० छम्मासा । एवमणंताणु चउक० ।</w:t>
      </w:r>
    </w:p>
    <w:p>
      <w:r>
        <w:rPr>
          <w:rFonts w:ascii="Arial" w:hAnsi="Arial"/>
          <w:sz w:val="24"/>
        </w:rPr>
        <w:t>णवरि असंखे गुणहाणिअवत्तव्ब० ज० एगस ० उक ० चउबीसमहोरत्त सादिरेगे ।</w:t>
      </w:r>
    </w:p>
    <w:p>
      <w:r>
        <w:rPr>
          <w:rFonts w:ascii="Arial" w:hAnsi="Arial"/>
          <w:sz w:val="24"/>
        </w:rPr>
        <w:t>सम्मत्तसम्मामि० ओघषमभंगो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४४३ अवगद० मिच्छत्त सम्मत्तसम्मामिच्छत्त अदकसायदत्थिणवुंस</w:t>
      </w:r>
    </w:p>
    <w:p>
      <w:r>
        <w:rPr>
          <w:rFonts w:ascii="Arial" w:hAnsi="Arial"/>
          <w:sz w:val="24"/>
        </w:rPr>
        <w:t>असंखे०भागहाणिसंखे भागहाणि० ज० एगस० उक वासपुधत्त । सत्तणोकसाय</w:t>
      </w:r>
    </w:p>
    <w:p>
      <w:r>
        <w:rPr>
          <w:rFonts w:ascii="Arial" w:hAnsi="Arial"/>
          <w:sz w:val="24"/>
        </w:rPr>
        <w:t>चदुसंजलणाणमसंखे ० भागहाणिसंखे  मागहाणिसंखेगुणहाणि  ज० एगस० उक्त०</w:t>
      </w:r>
    </w:p>
    <w:p>
      <w:r>
        <w:rPr>
          <w:rFonts w:ascii="Arial" w:hAnsi="Arial"/>
          <w:sz w:val="24"/>
        </w:rPr>
        <w:t>छम्मासा । णवरि सत्तणोकसायाणं वासपुधत्तं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४४४ कसायाणु कोधक मिच्छन्तबारसक णवणोक ० असंखे ०भागवड्डि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हानियोंका जयन्य अन्तर एक समय और उत्कृष्ट अन्तर अन्तयुहूर् है । जसंख्यातगुणदानिका </w:t>
      </w:r>
    </w:p>
    <w:p>
      <w:r>
        <w:rPr>
          <w:rFonts w:ascii="Arial" w:hAnsi="Arial"/>
          <w:sz w:val="24"/>
        </w:rPr>
        <w:t>जघन्य अन्तर एक समय और उत्कृष्ट अन्तर वर्ष प्रथकत्व दै । इसीप्रकार अनन्तानुबन्धी चतुष्ककी</w:t>
      </w:r>
    </w:p>
    <w:p>
      <w:r>
        <w:rPr>
          <w:rFonts w:ascii="Arial" w:hAnsi="Arial"/>
          <w:sz w:val="24"/>
        </w:rPr>
        <w:t>अपेक्षा जानना चाहिए । किन्तु इतनी विशेषता है कि असंख्यातगुणहानि ओर अवक्तव्यका</w:t>
      </w:r>
    </w:p>
    <w:p>
      <w:r>
        <w:rPr>
          <w:rFonts w:ascii="Arial" w:hAnsi="Arial"/>
          <w:sz w:val="24"/>
        </w:rPr>
        <w:t>अन्तर ओघके समान दै । सम्यक्त्व और सम्यग्मिथ्यात्वकी असंख्यातभागदानिका अन्तर</w:t>
      </w:r>
    </w:p>
    <w:p>
      <w:r>
        <w:rPr>
          <w:rFonts w:ascii="Arial" w:hAnsi="Arial"/>
          <w:sz w:val="24"/>
        </w:rPr>
        <w:t>नहीं है । चार इद्धि तीन हानि और अवक्तव्यका जघन्य अन्तर एक समय ओर उक्ष</w:t>
      </w:r>
    </w:p>
    <w:p>
      <w:r>
        <w:rPr>
          <w:rFonts w:ascii="Arial" w:hAnsi="Arial"/>
          <w:sz w:val="24"/>
        </w:rPr>
        <w:t>अन्तर साधिक चौबीस दिनरात डैः । अवस्थितका जघन्य अन्तर एक समय और उत्कृष्ट अन्तर</w:t>
      </w:r>
    </w:p>
    <w:p>
      <w:r>
        <w:rPr>
          <w:rFonts w:ascii="Arial" w:hAnsi="Arial"/>
          <w:sz w:val="24"/>
        </w:rPr>
        <w:t>अंगुलके असंख्यातवें भागप्रमाण है । इसीप्रकार नपुंसकवेदीकी अपेक्षासे जानना चादिए । किन्तु</w:t>
      </w:r>
    </w:p>
    <w:p>
      <w:r>
        <w:rPr>
          <w:rFonts w:ascii="Arial" w:hAnsi="Arial"/>
          <w:sz w:val="24"/>
        </w:rPr>
        <w:t>इतनी विशेषता है कि असंख्यातभागबृद्धिका भी अन्तर नहीं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४४२ पुरुषवेदियोमे मिथ्यात्व बारह कषाय और नौ नोकषार्योकी असंख्यातभाग</w:t>
      </w:r>
    </w:p>
    <w:p>
      <w:r>
        <w:rPr>
          <w:rFonts w:ascii="Arial" w:hAnsi="Arial"/>
          <w:sz w:val="24"/>
        </w:rPr>
        <w:t>हानि और अवस्थितका अन्तर नहीं ह । तीन बृद्धि और दो हानियोंका जघन्य अन्तर एक</w:t>
      </w:r>
    </w:p>
    <w:p>
      <w:r>
        <w:rPr>
          <w:rFonts w:ascii="Arial" w:hAnsi="Arial"/>
          <w:sz w:val="24"/>
        </w:rPr>
        <w:t>समय ओर उत्कृष्ट अन्तर अन्तमुंहूर्त ह । असंख्यातगुणदानिका जघन्य अन्तर एक समय</w:t>
      </w:r>
    </w:p>
    <w:p>
      <w:r>
        <w:rPr>
          <w:rFonts w:ascii="Arial" w:hAnsi="Arial"/>
          <w:sz w:val="24"/>
        </w:rPr>
        <w:t>ओर उत्कृष्ट अन्तर साधिक एक वषे है । किन्तु इतनी विशेषता है कि मिथ्यात्वका उक्ृत्ट्ट अन्तर</w:t>
      </w:r>
    </w:p>
    <w:p>
      <w:r>
        <w:rPr>
          <w:rFonts w:ascii="Arial" w:hAnsi="Arial"/>
          <w:sz w:val="24"/>
        </w:rPr>
        <w:t>छह महीना है । इसी प्रकार अनन्तानुबन्धीचतुष्ककौ अपेक्षा जानना चाहिए । किन्तु इतनी</w:t>
      </w:r>
    </w:p>
    <w:p>
      <w:r>
        <w:rPr>
          <w:rFonts w:ascii="Arial" w:hAnsi="Arial"/>
          <w:sz w:val="24"/>
        </w:rPr>
        <w:t>विशेषता है कि असंख्यातगुणहानि और अजवक्तव्यका जघन्य अन्तर एक समय और उत्कृष्ट अन्तर</w:t>
      </w:r>
    </w:p>
    <w:p>
      <w:r>
        <w:rPr>
          <w:rFonts w:ascii="Arial" w:hAnsi="Arial"/>
          <w:sz w:val="24"/>
        </w:rPr>
        <w:t>साधिक चौबीस दिनरात दै । सम्यक्त्व ओर सम्यग्मिथ्यात्वका भंग ओघके समान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४४३ अपगतवबेदियोंमें मिथ्यात्व सम्यकत्व सम्यग्मथ्यात्व आठ कषाय स्त्रीवेद् और</w:t>
      </w:r>
    </w:p>
    <w:p>
      <w:r>
        <w:rPr>
          <w:rFonts w:ascii="Arial" w:hAnsi="Arial"/>
          <w:sz w:val="24"/>
        </w:rPr>
        <w:t>नपुंसकवेदकी असंख्यातभागदहानि और संख्यात्तभागदानिका जघन्य अन्तर एक समय और</w:t>
      </w:r>
    </w:p>
    <w:p>
      <w:r>
        <w:rPr>
          <w:rFonts w:ascii="Arial" w:hAnsi="Arial"/>
          <w:sz w:val="24"/>
        </w:rPr>
        <w:t>उत्कृष्ट अन्तर वषेष्रथक्त्व दै । सात नोकषाय और चार संज्वलनोंकी असंख्यातभागहानि संख्यात</w:t>
      </w:r>
    </w:p>
    <w:p>
      <w:r>
        <w:rPr>
          <w:rFonts w:ascii="Arial" w:hAnsi="Arial"/>
          <w:sz w:val="24"/>
        </w:rPr>
        <w:t>भागहानि और संस्यातगुणदानिका जघन्य अन्तर एक समय और उत्कृष्ट अन्तर छह महीना ह ।</w:t>
      </w:r>
    </w:p>
    <w:p>
      <w:r>
        <w:rPr>
          <w:rFonts w:ascii="Arial" w:hAnsi="Arial"/>
          <w:sz w:val="24"/>
        </w:rPr>
        <w:t>किन्तु इतनी विशेषता है कि खात नोकषायोंकी अपेक्षा उलछृष्ट अन्तर वर्षप्रथक्स्व दे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४४४ कषायमागणाके अनुवाद्से क्रोधकषायवालोंमें मिथ्यात्व बारह कषाय और</w:t>
      </w:r>
    </w:p>
    <w:p>
      <w:r>
        <w:rPr>
          <w:rFonts w:ascii="Arial" w:hAnsi="Arial"/>
          <w:sz w:val="24"/>
        </w:rPr>
        <w:t>Page 288:</w:t>
      </w:r>
    </w:p>
    <w:p>
      <w:r>
        <w:rPr>
          <w:rFonts w:ascii="Arial" w:hAnsi="Arial"/>
          <w:sz w:val="24"/>
        </w:rPr>
        <w:t>गा० २२  द्िदिविदततीए बड्ढीए अंतरं २६९</w:t>
      </w:r>
    </w:p>
    <w:p>
      <w:r>
        <w:rPr>
          <w:rFonts w:ascii="Arial" w:hAnsi="Arial"/>
          <w:sz w:val="24"/>
        </w:rPr>
        <w:t>हाणिअबदह्टि  णत्थि अंतरं । दोबड्डिदोहाणि० ज० एगस० उकक० अंतोञु ।</w:t>
      </w:r>
    </w:p>
    <w:p>
      <w:r>
        <w:rPr>
          <w:rFonts w:ascii="Arial" w:hAnsi="Arial"/>
          <w:sz w:val="24"/>
        </w:rPr>
        <w:t>असंखेगुणहाणि ज० एगससओ उक ० वासं सादिरेयं । णवरि मिच्छत्त ०</w:t>
      </w:r>
    </w:p>
    <w:p>
      <w:r>
        <w:rPr>
          <w:rFonts w:ascii="Arial" w:hAnsi="Arial"/>
          <w:sz w:val="24"/>
        </w:rPr>
        <w:t>छम्मासा । एवमणंताणु  चउक० । णवरि असंखे गुणहाणिअवत्तव्व जह ० एगस ०</w:t>
      </w:r>
    </w:p>
    <w:p>
      <w:r>
        <w:rPr>
          <w:rFonts w:ascii="Arial" w:hAnsi="Arial"/>
          <w:sz w:val="24"/>
        </w:rPr>
        <w:t>उक चउवीसमहोरत्ते सादिरेगे । सम्मत्तसम्मामि० असंखेमागहाणि णत्थि अंतरं ।</w:t>
      </w:r>
    </w:p>
    <w:p>
      <w:r>
        <w:rPr>
          <w:rFonts w:ascii="Arial" w:hAnsi="Arial"/>
          <w:sz w:val="24"/>
        </w:rPr>
        <w:t>चत्तारिवड्डितिण्णिहाणिअवत्तव्य ० ज० एगस० उक ० चउवीसमहोरत्ते सादिरेगे ।</w:t>
      </w:r>
    </w:p>
    <w:p>
      <w:r>
        <w:rPr>
          <w:rFonts w:ascii="Arial" w:hAnsi="Arial"/>
          <w:sz w:val="24"/>
        </w:rPr>
        <w:t>अवष्टि० ज० एगस० उक ० अंगुरु असंखेजञ भागो । एवं माणमायालोभाणं ।</w:t>
      </w:r>
    </w:p>
    <w:p>
      <w:r>
        <w:rPr>
          <w:rFonts w:ascii="Arial" w:hAnsi="Arial"/>
          <w:sz w:val="24"/>
        </w:rPr>
        <w:t>णवरि लोभक० असंखे गुणहाणीए छम्मासा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४४५ णाणाणुवादेण मदि०सुद  मिच्छन्त सोलसक०णवणोक० असंखे०</w:t>
      </w:r>
    </w:p>
    <w:p>
      <w:r>
        <w:rPr>
          <w:rFonts w:ascii="Arial" w:hAnsi="Arial"/>
          <w:sz w:val="24"/>
        </w:rPr>
        <w:t>भागवड्डिहाणिअव्डि० णत्थि अंतरं । दोबड्िदोदाणि ज० एगसमओ उक्क०</w:t>
      </w:r>
    </w:p>
    <w:p>
      <w:r>
        <w:rPr>
          <w:rFonts w:ascii="Arial" w:hAnsi="Arial"/>
          <w:sz w:val="24"/>
        </w:rPr>
        <w:t>अंतोग्० । सम्मत्तसम्मामि असंखे०भागहाणि० णस्थि अंतरं । तिष्णिहाणि ज०</w:t>
      </w:r>
    </w:p>
    <w:p>
      <w:r>
        <w:rPr>
          <w:rFonts w:ascii="Arial" w:hAnsi="Arial"/>
          <w:sz w:val="24"/>
        </w:rPr>
        <w:t>एगस० उक ० चउवीस अहोरचे सादिरेगे । विहंगणाणी० मिच्छ सोकसक०णव</w:t>
      </w:r>
    </w:p>
    <w:p>
      <w:r>
        <w:rPr>
          <w:rFonts w:ascii="Arial" w:hAnsi="Arial"/>
          <w:sz w:val="24"/>
        </w:rPr>
        <w:t>णोक० असंखे भागहाणिअवद्धि णत्थि अंतरं । सेसपदवि० जह  एगस० उक</w:t>
      </w:r>
    </w:p>
    <w:p>
      <w:r>
        <w:rPr>
          <w:rFonts w:ascii="Arial" w:hAnsi="Arial"/>
          <w:sz w:val="24"/>
        </w:rPr>
        <w:t>अ तोु । सम्मत्त सम्मामि असंखेभागहाणि णत्थि अ तरं । तिण्णिहाणि० ज०</w:t>
      </w:r>
    </w:p>
    <w:p>
      <w:r>
        <w:rPr>
          <w:rFonts w:ascii="Arial" w:hAnsi="Arial"/>
          <w:sz w:val="24"/>
        </w:rPr>
        <w:t>एगसमओ उक० चउवीस अहोरत्ते सादिरेगे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४४६ आभिणि०सुद०ओहि० छब्बीसं पयडीणमसंखे०भागहाणि० णत्थि</w:t>
      </w:r>
    </w:p>
    <w:p>
      <w:r>
        <w:rPr>
          <w:rFonts w:ascii="Arial" w:hAnsi="Arial"/>
          <w:sz w:val="24"/>
        </w:rPr>
        <w:t>नौ नोकषायोंकी असंख्यातभागशइड्धि असंख्यातभागहानि और अवस्थितका अन्तर नहीं है ।</w:t>
      </w:r>
    </w:p>
    <w:p>
      <w:r>
        <w:rPr>
          <w:rFonts w:ascii="Arial" w:hAnsi="Arial"/>
          <w:sz w:val="24"/>
        </w:rPr>
        <w:t>दो बृद्धि और दो हानियोंका जघन्थ अन्तर एक समय और उत्क्रष्ट अन्तर अन्तमुंह्त है।</w:t>
      </w:r>
    </w:p>
    <w:p>
      <w:r>
        <w:rPr>
          <w:rFonts w:ascii="Arial" w:hAnsi="Arial"/>
          <w:sz w:val="24"/>
        </w:rPr>
        <w:t>असंख्यातगुणद्ानिका जघन्य अन्तर एक समय और उत्क्रष्ट अन्तर साधिक एक वपे है। किन्तु</w:t>
      </w:r>
    </w:p>
    <w:p>
      <w:r>
        <w:rPr>
          <w:rFonts w:ascii="Arial" w:hAnsi="Arial"/>
          <w:sz w:val="24"/>
        </w:rPr>
        <w:t>इतनी विशेषता है कि मिथ्यात्वकी अपेक्षा उत्कृष्ट अन्तर छह महीना है । इसी प्रकार अनन्तानु</w:t>
      </w:r>
    </w:p>
    <w:p>
      <w:r>
        <w:rPr>
          <w:rFonts w:ascii="Arial" w:hAnsi="Arial"/>
          <w:sz w:val="24"/>
        </w:rPr>
        <w:t>बन्धीचलुष्ककी अपेक्षा जानना चाहिए । किन्तु इतनी विशेषता है कि असंख्यातगुणहानि और</w:t>
      </w:r>
    </w:p>
    <w:p>
      <w:r>
        <w:rPr>
          <w:rFonts w:ascii="Arial" w:hAnsi="Arial"/>
          <w:sz w:val="24"/>
        </w:rPr>
        <w:t>अवक्तव्यका जघन्य अन्तर एक समय और उत्कृष्ट अन्तर साधिक चौबीस दिनरात है।</w:t>
      </w:r>
    </w:p>
    <w:p>
      <w:r>
        <w:rPr>
          <w:rFonts w:ascii="Arial" w:hAnsi="Arial"/>
          <w:sz w:val="24"/>
        </w:rPr>
        <w:t>सम्यक्त्व और सम्यम्मिथ्यात्वकी असंख्यातभागदहानिका अन्तर नहीं है। चार बृद्धि तीन</w:t>
      </w:r>
    </w:p>
    <w:p>
      <w:r>
        <w:rPr>
          <w:rFonts w:ascii="Arial" w:hAnsi="Arial"/>
          <w:sz w:val="24"/>
        </w:rPr>
        <w:t>हानि और अवक्तव्यका जघन्य अन्तर एक समय और उत्कृष्ट अन्तर खाधिक चौबीस दिन</w:t>
      </w:r>
    </w:p>
    <w:p>
      <w:r>
        <w:rPr>
          <w:rFonts w:ascii="Arial" w:hAnsi="Arial"/>
          <w:sz w:val="24"/>
        </w:rPr>
        <w:t>रात है । अवस्थितका जघन्य अन्तर एक समय ओर उत्कृष्ट अन्तर अंगुलके असंख्यातवें</w:t>
      </w:r>
    </w:p>
    <w:p>
      <w:r>
        <w:rPr>
          <w:rFonts w:ascii="Arial" w:hAnsi="Arial"/>
          <w:sz w:val="24"/>
        </w:rPr>
        <w:t>भागप्रमाण है । इसी प्रकार मान साया और छोम कषायवालोंके जानना चाहिए । किन्तु इतनी</w:t>
      </w:r>
    </w:p>
    <w:p>
      <w:r>
        <w:rPr>
          <w:rFonts w:ascii="Arial" w:hAnsi="Arial"/>
          <w:sz w:val="24"/>
        </w:rPr>
        <w:t>विशेषता है कि छोभकषायकी असंख्यातगुणहानिका उत्कृष्ट अन्तर छह महीना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४४५ ज्ञानमार्गणाके अनुवादसे मत्यज्ञानी और श्रुताज्ञानी जीबोंमें मिथ्यात्व सोलह</w:t>
      </w:r>
    </w:p>
    <w:p>
      <w:r>
        <w:rPr>
          <w:rFonts w:ascii="Arial" w:hAnsi="Arial"/>
          <w:sz w:val="24"/>
        </w:rPr>
        <w:t>कषाय ओर नौ नोकषायोंकी असंश्यातमागन्रद्धि असंख्यातसागहानि और अवस्थितका अन्तर</w:t>
      </w:r>
    </w:p>
    <w:p>
      <w:r>
        <w:rPr>
          <w:rFonts w:ascii="Arial" w:hAnsi="Arial"/>
          <w:sz w:val="24"/>
        </w:rPr>
        <w:t>नहीं हे। दो ब्रद्धि ओर दो हानियोंका जघन्य अन्तर एक समय और उत्कृष्ट अन्तग अन्तुहूत</w:t>
      </w:r>
    </w:p>
    <w:p>
      <w:r>
        <w:rPr>
          <w:rFonts w:ascii="Arial" w:hAnsi="Arial"/>
          <w:sz w:val="24"/>
        </w:rPr>
        <w:t>ह । सम्यक्त्व और सम्यग्भिश्यात्वकी असंख्यातभागहानिका अन्तर नहीं है । तीन हानियोंका</w:t>
      </w:r>
    </w:p>
    <w:p>
      <w:r>
        <w:rPr>
          <w:rFonts w:ascii="Arial" w:hAnsi="Arial"/>
          <w:sz w:val="24"/>
        </w:rPr>
        <w:t>जघन्य अन्तर एक समय और उत्कृष्ट अन्तर साधिक चौबीस दिनरात है । विभंगज्ञानियोंमें</w:t>
      </w:r>
    </w:p>
    <w:p>
      <w:r>
        <w:rPr>
          <w:rFonts w:ascii="Arial" w:hAnsi="Arial"/>
          <w:sz w:val="24"/>
        </w:rPr>
        <w:t>मिश्यात्व सोलह कषाय और नौ नोकषायोंकी असंख्यातमागहानि ओौर अवस्थितका अन्तर</w:t>
      </w:r>
    </w:p>
    <w:p>
      <w:r>
        <w:rPr>
          <w:rFonts w:ascii="Arial" w:hAnsi="Arial"/>
          <w:sz w:val="24"/>
        </w:rPr>
        <w:t>नहीं है । शेष पद विभक्तियोंका जघन्य अन्तर एक समय और उत्कृष्ट अन्तर अन्तमुहूते है ।</w:t>
      </w:r>
    </w:p>
    <w:p>
      <w:r>
        <w:rPr>
          <w:rFonts w:ascii="Arial" w:hAnsi="Arial"/>
          <w:sz w:val="24"/>
        </w:rPr>
        <w:t xml:space="preserve">सम्यक्त्व और सम्यम्मिथ्यात्वकी असंख्यातभागहानिका अन्तर नहीं है । तीन हानियोंका जवन्य  </w:t>
      </w:r>
    </w:p>
    <w:p>
      <w:r>
        <w:rPr>
          <w:rFonts w:ascii="Arial" w:hAnsi="Arial"/>
          <w:sz w:val="24"/>
        </w:rPr>
        <w:t>अन्तर एक समय और उत्कृष्ट अन्तर साधिक चौबीस दिनरात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४४६ आमिनिबोधिकज्ञानी श्रुतज्ञानी ओर अवधिज्ञानियोंमें छब्बोध्ष भ्रकृतियोंकी</w:t>
      </w:r>
    </w:p>
    <w:p>
      <w:r>
        <w:rPr>
          <w:rFonts w:ascii="Arial" w:hAnsi="Arial"/>
          <w:sz w:val="24"/>
        </w:rPr>
        <w:t>Page 289:</w:t>
      </w:r>
    </w:p>
    <w:p>
      <w:r>
        <w:rPr>
          <w:rFonts w:ascii="Arial" w:hAnsi="Arial"/>
          <w:sz w:val="24"/>
        </w:rPr>
        <w:t>२७० जयधवलासदिदे कसायपाहुडे  द्विदिविहत्ती ३</w:t>
      </w:r>
    </w:p>
    <w:p>
      <w:r>
        <w:rPr>
          <w:rFonts w:ascii="Arial" w:hAnsi="Arial"/>
          <w:sz w:val="24"/>
        </w:rPr>
        <w:t>अंतरं । संखे०भागहाणिसंखे गुणदाणि जद ० एगस० उक० चउबीसमहोरते</w:t>
      </w:r>
    </w:p>
    <w:p>
      <w:r>
        <w:rPr>
          <w:rFonts w:ascii="Arial" w:hAnsi="Arial"/>
          <w:sz w:val="24"/>
        </w:rPr>
        <w:t>सादिरेगे। असंखेगुणहाणि० जह ० एगस० उक्त  छम्मासा । णवरि अणंताणु०</w:t>
      </w:r>
    </w:p>
    <w:p>
      <w:r>
        <w:rPr>
          <w:rFonts w:ascii="Arial" w:hAnsi="Arial"/>
          <w:sz w:val="24"/>
        </w:rPr>
        <w:t>चटक ० असंखेगुणहाणि  ज० एगस० उक० चउवीस अहोरत्ते सादिरेभे । सम्मत्त</w:t>
      </w:r>
    </w:p>
    <w:p>
      <w:r>
        <w:rPr>
          <w:rFonts w:ascii="Arial" w:hAnsi="Arial"/>
          <w:sz w:val="24"/>
        </w:rPr>
        <w:t>सम्मामि० असंखे०भागहाणि० णत्थि अंतरं । संखे मागहाणिसंखेयुणहाणि ज०</w:t>
      </w:r>
    </w:p>
    <w:p>
      <w:r>
        <w:rPr>
          <w:rFonts w:ascii="Arial" w:hAnsi="Arial"/>
          <w:sz w:val="24"/>
        </w:rPr>
        <w:t>एगस० उक० चउवीसमहोरत्ते सादिरेगे । असंखेगगुणहाणि ज० एगस० उक</w:t>
      </w:r>
    </w:p>
    <w:p>
      <w:r>
        <w:rPr>
          <w:rFonts w:ascii="Arial" w:hAnsi="Arial"/>
          <w:sz w:val="24"/>
        </w:rPr>
        <w:t>छृम्म।सा । एवमोहिदंसणसम्माईटि 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४४७ मणपज़रवणाणी  अद्टावीसं पयडीणमसंखे ० भागद्याणि० णत्थि अंतरं ।</w:t>
      </w:r>
    </w:p>
    <w:p>
      <w:r>
        <w:rPr>
          <w:rFonts w:ascii="Arial" w:hAnsi="Arial"/>
          <w:sz w:val="24"/>
        </w:rPr>
        <w:t>संखे०भागहाणि० ज० एगसमओ उक चउवीसमहोरत्ते सादिरेगे । संखेगुण</w:t>
      </w:r>
    </w:p>
    <w:p>
      <w:r>
        <w:rPr>
          <w:rFonts w:ascii="Arial" w:hAnsi="Arial"/>
          <w:sz w:val="24"/>
        </w:rPr>
        <w:t>हाणिअसंखे ० गुणहाणि० ज० एगक्त० उक  वासपुधत्तं । णवरि अणंताणु चउक०</w:t>
      </w:r>
    </w:p>
    <w:p>
      <w:r>
        <w:rPr>
          <w:rFonts w:ascii="Arial" w:hAnsi="Arial"/>
          <w:sz w:val="24"/>
        </w:rPr>
        <w:t>संखेगुणहाणिअसंखे गुणदाणि ज० एगस० उक० चउवीसमदहोरत्ते सादिरेभे ।</w:t>
      </w:r>
    </w:p>
    <w:p>
      <w:r>
        <w:rPr>
          <w:rFonts w:ascii="Arial" w:hAnsi="Arial"/>
          <w:sz w:val="24"/>
        </w:rPr>
        <w:t>णवरि दंसणतियस्स छम्म।सा । एवं संजदसमाइयछेदो  संजदे ति । णवरि चउवीसं</w:t>
      </w:r>
    </w:p>
    <w:p>
      <w:r>
        <w:rPr>
          <w:rFonts w:ascii="Arial" w:hAnsi="Arial"/>
          <w:sz w:val="24"/>
        </w:rPr>
        <w:t>पयडीणं संखे गुणहाणिअसंखेगुणहाणि  उक छम्मासा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४४८ परिदार० अहाबीसं पयडीणमसंखे ० भागहाणि० णत्थि अंतरं । संखे०</w:t>
      </w:r>
    </w:p>
    <w:p>
      <w:r>
        <w:rPr>
          <w:rFonts w:ascii="Arial" w:hAnsi="Arial"/>
          <w:sz w:val="24"/>
        </w:rPr>
        <w:t>भागहाणि० ज० एगस० उक ० चउवीस अहोरते सादिरेगे । अणंताणुचउक संखे०</w:t>
      </w:r>
    </w:p>
    <w:p>
      <w:r>
        <w:rPr>
          <w:rFonts w:ascii="Arial" w:hAnsi="Arial"/>
          <w:sz w:val="24"/>
        </w:rPr>
        <w:t>गुणहाणिअसंखे गुणहाणि  जह० एगस० उकं ० चडबीस अदहोरत्ते सादिरेभे ।</w:t>
      </w:r>
    </w:p>
    <w:p>
      <w:r>
        <w:rPr>
          <w:rFonts w:ascii="Arial" w:hAnsi="Arial"/>
          <w:sz w:val="24"/>
        </w:rPr>
        <w:t>असंख्यातभागहानिका अन्तर नहीं है । संख्यातभागहानि और संख्यातगुणदहानिका जघन्य</w:t>
      </w:r>
    </w:p>
    <w:p>
      <w:r>
        <w:rPr>
          <w:rFonts w:ascii="Arial" w:hAnsi="Arial"/>
          <w:sz w:val="24"/>
        </w:rPr>
        <w:t>अन्तर एक समय और उत्कृष्ट अन्तर साधिक चौबीस दिनरात दैः । असंख्यातगुणहानिका जघन्य</w:t>
      </w:r>
    </w:p>
    <w:p>
      <w:r>
        <w:rPr>
          <w:rFonts w:ascii="Arial" w:hAnsi="Arial"/>
          <w:sz w:val="24"/>
        </w:rPr>
        <w:t>अन्तर एक समय और उत्कृष्ट अन्तर छह महीना इ । किन्तु इतनी विशेषता है कि अनन्तानुबन्धी</w:t>
      </w:r>
    </w:p>
    <w:p>
      <w:r>
        <w:rPr>
          <w:rFonts w:ascii="Arial" w:hAnsi="Arial"/>
          <w:sz w:val="24"/>
        </w:rPr>
        <w:t>चतुष्ककी असंख्यातगुणहानिका जघन्य अन्तर एक समय और उत्कृष्ट अन्तर साधिक चौबीस</w:t>
      </w:r>
    </w:p>
    <w:p>
      <w:r>
        <w:rPr>
          <w:rFonts w:ascii="Arial" w:hAnsi="Arial"/>
          <w:sz w:val="24"/>
        </w:rPr>
        <w:t>दिनरात है । सम्यक्त्व और सम्यम्मिथ्यात्वकी असंख्यातभागहानिका अन्तर नहीं है।</w:t>
      </w:r>
    </w:p>
    <w:p>
      <w:r>
        <w:rPr>
          <w:rFonts w:ascii="Arial" w:hAnsi="Arial"/>
          <w:sz w:val="24"/>
        </w:rPr>
        <w:t>संख्यातभागहानि ओर संख्यातगुणहानिका जघन्य अन्तर एक समय और उत्कृष्ट अन्तर साधिक</w:t>
      </w:r>
    </w:p>
    <w:p>
      <w:r>
        <w:rPr>
          <w:rFonts w:ascii="Arial" w:hAnsi="Arial"/>
          <w:sz w:val="24"/>
        </w:rPr>
        <w:t>चौबीस दिनरात ह । असंख्यातगुणहानिका जघन्य अन्तर एक समय और उत्क्रष्ट अन्तर छह</w:t>
      </w:r>
    </w:p>
    <w:p>
      <w:r>
        <w:rPr>
          <w:rFonts w:ascii="Arial" w:hAnsi="Arial"/>
          <w:sz w:val="24"/>
        </w:rPr>
        <w:t>महीना है । इसी प्रकार अवधिद्शनवाले और सम्यग्टृष्टि जीवोंके जानना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४४७ सनःपर्येयज्ञानियोंमें अद्वाईस अकृतियोंकी असंख्यातभागहानिका अन्तर नहीं</w:t>
      </w:r>
    </w:p>
    <w:p>
      <w:r>
        <w:rPr>
          <w:rFonts w:ascii="Arial" w:hAnsi="Arial"/>
          <w:sz w:val="24"/>
        </w:rPr>
        <w:t>है। संख्यातभागहानिका जघन्य अन्तर एक समय और उत्कृष्ट अन्तर साधिक चौबीस</w:t>
      </w:r>
    </w:p>
    <w:p>
      <w:r>
        <w:rPr>
          <w:rFonts w:ascii="Arial" w:hAnsi="Arial"/>
          <w:sz w:val="24"/>
        </w:rPr>
        <w:t>दिनरात है । संख्यातगुणहानि और असंख्यातगुणहानिका जघन्य अन्तर एक समय</w:t>
      </w:r>
    </w:p>
    <w:p>
      <w:r>
        <w:rPr>
          <w:rFonts w:ascii="Arial" w:hAnsi="Arial"/>
          <w:sz w:val="24"/>
        </w:rPr>
        <w:t>और उत्कृष्ट अन्तर वर्षप्रथक्त्व द । किन्तु इतनी विशेषता है कि अनन्ताजुबन्धीचतुष्ककी</w:t>
      </w:r>
    </w:p>
    <w:p>
      <w:r>
        <w:rPr>
          <w:rFonts w:ascii="Arial" w:hAnsi="Arial"/>
          <w:sz w:val="24"/>
        </w:rPr>
        <w:t>संख्यातगुणहानि और असंख्यातगुणहानिका जघन्य अन्तर एक समय और उद्ष्ट</w:t>
      </w:r>
    </w:p>
    <w:p>
      <w:r>
        <w:rPr>
          <w:rFonts w:ascii="Arial" w:hAnsi="Arial"/>
          <w:sz w:val="24"/>
        </w:rPr>
        <w:t>अन्तर साधिक चौबीस दिनरात है । किन्तु इतनी विशेषता है कि तीन दशेन</w:t>
      </w:r>
    </w:p>
    <w:p>
      <w:r>
        <w:rPr>
          <w:rFonts w:ascii="Arial" w:hAnsi="Arial"/>
          <w:sz w:val="24"/>
        </w:rPr>
        <w:t>मोहनीयकी अपेक्षा छह महीना उत्कृष्ट अन्तर दै । इसी प्रकार संयत सामायिकसंयत ओर</w:t>
      </w:r>
    </w:p>
    <w:p>
      <w:r>
        <w:rPr>
          <w:rFonts w:ascii="Arial" w:hAnsi="Arial"/>
          <w:sz w:val="24"/>
        </w:rPr>
        <w:t>छेदोपस्थापनासंयत जीबोंके जानना चाहिए । किन्तु इतनी विशेषता है कि चौबीस प्रकृतियोंकी</w:t>
      </w:r>
    </w:p>
    <w:p>
      <w:r>
        <w:rPr>
          <w:rFonts w:ascii="Arial" w:hAnsi="Arial"/>
          <w:sz w:val="24"/>
        </w:rPr>
        <w:t>संख्यातगुणद्वानि और असंध्यातगुणह्वानिका उत्कृष्ट अन्तर छह महीना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४४८ परिह्ारविशुद्धिसंयतोंमें अद्वाईस प्रकृतिर्योकी असंख्यातभागहानिका अन्तर</w:t>
      </w:r>
    </w:p>
    <w:p>
      <w:r>
        <w:rPr>
          <w:rFonts w:ascii="Arial" w:hAnsi="Arial"/>
          <w:sz w:val="24"/>
        </w:rPr>
        <w:t>नहीं है। संख्यातभागहानिका जघन्य अन्तर एक समय और उत्कृष्ट अन्तर साधिक चौबीस</w:t>
      </w:r>
    </w:p>
    <w:p>
      <w:r>
        <w:rPr>
          <w:rFonts w:ascii="Arial" w:hAnsi="Arial"/>
          <w:sz w:val="24"/>
        </w:rPr>
        <w:t>दिनरात है। अनन्तानुबन्धीचतुष्ककी संख्यातगुणद्ञानि और असंख्यातगुणहानिका जघन्य</w:t>
      </w:r>
    </w:p>
    <w:p>
      <w:r>
        <w:rPr>
          <w:rFonts w:ascii="Arial" w:hAnsi="Arial"/>
          <w:sz w:val="24"/>
        </w:rPr>
        <w:t>Page 290:</w:t>
      </w:r>
    </w:p>
    <w:p>
      <w:r>
        <w:rPr>
          <w:rFonts w:ascii="Arial" w:hAnsi="Arial"/>
          <w:sz w:val="24"/>
        </w:rPr>
        <w:t>गा० २२  द्िदिविदहत्तीए वडढोए अंतर २७१</w:t>
      </w:r>
    </w:p>
    <w:p>
      <w:r>
        <w:rPr>
          <w:rFonts w:ascii="Arial" w:hAnsi="Arial"/>
          <w:sz w:val="24"/>
        </w:rPr>
        <w:t>मिच्छत्तसम्मत्तसभ्मामि संखेगुणहाणिअसंखे गुणहाणि ज० एगस० उक०</w:t>
      </w:r>
    </w:p>
    <w:p>
      <w:r>
        <w:rPr>
          <w:rFonts w:ascii="Arial" w:hAnsi="Arial"/>
          <w:sz w:val="24"/>
        </w:rPr>
        <w:t>छम्पासा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४४९ सुहमसांपराइय० तेवीसं पयडीणमसंखे भागहाणि  दंसणतियस्स</w:t>
      </w:r>
    </w:p>
    <w:p>
      <w:r>
        <w:rPr>
          <w:rFonts w:ascii="Arial" w:hAnsi="Arial"/>
          <w:sz w:val="24"/>
        </w:rPr>
        <w:t>संखे०भागहाणि० ज० एगस० उक  वासपुधत्तं । लोभसंजल० असंखेभागदाणि</w:t>
      </w:r>
    </w:p>
    <w:p>
      <w:r>
        <w:rPr>
          <w:rFonts w:ascii="Arial" w:hAnsi="Arial"/>
          <w:sz w:val="24"/>
        </w:rPr>
        <w:t xml:space="preserve">संखे०भागहाणिसंखे ० गुणहाणि० जहं० एगस० उक० छम्मास्रा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४५० संजदासंजद ० मिच्छत्तसम्मत्तसम्मामिच्छन्तबारसक०णवणोक ०</w:t>
      </w:r>
    </w:p>
    <w:p>
      <w:r>
        <w:rPr>
          <w:rFonts w:ascii="Arial" w:hAnsi="Arial"/>
          <w:sz w:val="24"/>
        </w:rPr>
        <w:t xml:space="preserve">असंखे ० भागहाणि० णत्थि अंतरं । संखे०भागहाणि० ज० एगस० उक० चडउवीस </w:t>
      </w:r>
    </w:p>
    <w:p>
      <w:r>
        <w:rPr>
          <w:rFonts w:ascii="Arial" w:hAnsi="Arial"/>
          <w:sz w:val="24"/>
        </w:rPr>
        <w:t>महोरत्त सादिरेभे । मिच्छत्तसम्मत्तसम्मामि० संखेगुणहाणिअसंखे ० गुणहाणि ०</w:t>
      </w:r>
    </w:p>
    <w:p>
      <w:r>
        <w:rPr>
          <w:rFonts w:ascii="Arial" w:hAnsi="Arial"/>
          <w:sz w:val="24"/>
        </w:rPr>
        <w:t>जह० एगस० उक  छम्मासा । अणंताणुचउक ० कसायभंगो  णवरि संखे०</w:t>
      </w:r>
    </w:p>
    <w:p>
      <w:r>
        <w:rPr>
          <w:rFonts w:ascii="Arial" w:hAnsi="Arial"/>
          <w:sz w:val="24"/>
        </w:rPr>
        <w:t>गुणहाणिअसंखे ० मुणहाणि ० जह ० एगस्रमओ उक  चडउवीसमहोरत्ते सादिरेगे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४५१ असंजद० भिच्छनतबारसक ०णवणोक ० असखे०भागवड्डिहाणि</w:t>
      </w:r>
    </w:p>
    <w:p>
      <w:r>
        <w:rPr>
          <w:rFonts w:ascii="Arial" w:hAnsi="Arial"/>
          <w:sz w:val="24"/>
        </w:rPr>
        <w:t>अवट्टि० णस्थि अंतरं । दोवड्डिदोहाणि० जह  एंगस० उक  अंतोयुहत्तं । मिच्छत्त ०</w:t>
      </w:r>
    </w:p>
    <w:p>
      <w:r>
        <w:rPr>
          <w:rFonts w:ascii="Arial" w:hAnsi="Arial"/>
          <w:sz w:val="24"/>
        </w:rPr>
        <w:t>असंखेगुणहाणि० ज० शएगस ० उक ० छम्मासा । एवमणंताणु  चउक ० । णवरि</w:t>
      </w:r>
    </w:p>
    <w:p>
      <w:r>
        <w:rPr>
          <w:rFonts w:ascii="Arial" w:hAnsi="Arial"/>
          <w:sz w:val="24"/>
        </w:rPr>
        <w:t>असंखे गुणहाणिअवत्तव० जह ० एगस ० उक ० चउवीसमहोरत्त सादिरेगे । सम्मत्त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सम्मामि असंखे०भागहाणि० णत्थि अंतरं । चत्तारिवष्डितिण्णिहाणिअवत्तव्व ०</w:t>
      </w:r>
    </w:p>
    <w:p>
      <w:r>
        <w:rPr>
          <w:rFonts w:ascii="Arial" w:hAnsi="Arial"/>
          <w:sz w:val="24"/>
        </w:rPr>
        <w:t>अन्तर एक समय और उत्कृष्ट अन्तर साधिक चौबीस दिनरात है । मिथ्यात्व सम्यक्त्व ओर</w:t>
      </w:r>
    </w:p>
    <w:p>
      <w:r>
        <w:rPr>
          <w:rFonts w:ascii="Arial" w:hAnsi="Arial"/>
          <w:sz w:val="24"/>
        </w:rPr>
        <w:t>सम्यग्मिथ्यात्वकी संख्यातगुणहानि और असंख्यातगुणदहानिका जघन्य अन्तर एक समय और</w:t>
      </w:r>
    </w:p>
    <w:p>
      <w:r>
        <w:rPr>
          <w:rFonts w:ascii="Arial" w:hAnsi="Arial"/>
          <w:sz w:val="24"/>
        </w:rPr>
        <w:t>उत्कृष्ट अन्तर छह महीना दे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४४५ सुद्मसांपरायिक संयतोंमें तेईस प्रकृतियोंकी असंख्यातभागहानि और तीन</w:t>
      </w:r>
    </w:p>
    <w:p>
      <w:r>
        <w:rPr>
          <w:rFonts w:ascii="Arial" w:hAnsi="Arial"/>
          <w:sz w:val="24"/>
        </w:rPr>
        <w:t>दरोनमोहनीयकी संख्यातभागदानिका जघन्य अन्तर एक समय और उत्कृष्ट अन्तर वर्षप्रथक्त्व</w:t>
      </w:r>
    </w:p>
    <w:p>
      <w:r>
        <w:rPr>
          <w:rFonts w:ascii="Arial" w:hAnsi="Arial"/>
          <w:sz w:val="24"/>
        </w:rPr>
        <w:t>है । लोभसंज्वलनकी असंख्यातभागद्ानि संख्यातभागहानि और संख्यातगुणहानिका</w:t>
      </w:r>
    </w:p>
    <w:p>
      <w:r>
        <w:rPr>
          <w:rFonts w:ascii="Arial" w:hAnsi="Arial"/>
          <w:sz w:val="24"/>
        </w:rPr>
        <w:t>जघन्य अन्तर एक समय और उत्कृष्ट अन्तर छह महीना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४५० संयतसंयतोंमें मिथ्यात्व सम्यक्त्व सम्यम्मिथ्यात्व बारह कषाय और नौ</w:t>
      </w:r>
    </w:p>
    <w:p>
      <w:r>
        <w:rPr>
          <w:rFonts w:ascii="Arial" w:hAnsi="Arial"/>
          <w:sz w:val="24"/>
        </w:rPr>
        <w:t>नोकषायोंकी असंख्यातभागहानिका अन्तर नहीं है। संख्यातभागहानिका जघन्य अन्तर एक</w:t>
      </w:r>
    </w:p>
    <w:p>
      <w:r>
        <w:rPr>
          <w:rFonts w:ascii="Arial" w:hAnsi="Arial"/>
          <w:sz w:val="24"/>
        </w:rPr>
        <w:t>समय और उत्कृष्ट अन्तर साधिक चौबीस दिनरात है । मिथ्यात्व सम्यक्व और सम्य</w:t>
      </w:r>
    </w:p>
    <w:p>
      <w:r>
        <w:rPr>
          <w:rFonts w:ascii="Arial" w:hAnsi="Arial"/>
          <w:sz w:val="24"/>
        </w:rPr>
        <w:t>स्मिथ्यात्वकी संस्यातगुणदानि और असंख्यातगुणहानिका जघन्य अन्तर एक समय और उत्कृष्ट</w:t>
      </w:r>
    </w:p>
    <w:p>
      <w:r>
        <w:rPr>
          <w:rFonts w:ascii="Arial" w:hAnsi="Arial"/>
          <w:sz w:val="24"/>
        </w:rPr>
        <w:t>अन्तर छह महीना है। अनन्तानुबन्धी चतुष्कका भंग कषायके समान है । किन्तु इतनी</w:t>
      </w:r>
    </w:p>
    <w:p>
      <w:r>
        <w:rPr>
          <w:rFonts w:ascii="Arial" w:hAnsi="Arial"/>
          <w:sz w:val="24"/>
        </w:rPr>
        <w:t>विशेषता है कि संख्यातगुणहानि और असंख्यातगुणहानिका जघन्य अन्तर एक समय और</w:t>
      </w:r>
    </w:p>
    <w:p>
      <w:r>
        <w:rPr>
          <w:rFonts w:ascii="Arial" w:hAnsi="Arial"/>
          <w:sz w:val="24"/>
        </w:rPr>
        <w:t>उत्कृष्ट अन्तर साधिक चौबीस दिनरात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४५१ असंयतोंमें मिश्यात्व बारह कषाय और नौ नोकषायोंकी असंख्यातभागबृद्धि</w:t>
      </w:r>
    </w:p>
    <w:p>
      <w:r>
        <w:rPr>
          <w:rFonts w:ascii="Arial" w:hAnsi="Arial"/>
          <w:sz w:val="24"/>
        </w:rPr>
        <w:t>असंरुयातभागहानि और अवस्थितका अन्तर नहीं है । दो इद्धि और दो हानियोंका जघन्य</w:t>
      </w:r>
    </w:p>
    <w:p>
      <w:r>
        <w:rPr>
          <w:rFonts w:ascii="Arial" w:hAnsi="Arial"/>
          <w:sz w:val="24"/>
        </w:rPr>
        <w:t>अन्तर एक समय और उत्कृष्ट अन्तर अन्तमुहूर्त है। मिथ्यात्वकी असंख्यातगुणहानिका जघन्य</w:t>
      </w:r>
    </w:p>
    <w:p>
      <w:r>
        <w:rPr>
          <w:rFonts w:ascii="Arial" w:hAnsi="Arial"/>
          <w:sz w:val="24"/>
        </w:rPr>
        <w:t>अन्तर एक समय और उत्कृष्ट अन्तर छह महीना दै । इसी प्रकार अनन्तानुबन्धीचतुष्ककी</w:t>
      </w:r>
    </w:p>
    <w:p>
      <w:r>
        <w:rPr>
          <w:rFonts w:ascii="Arial" w:hAnsi="Arial"/>
          <w:sz w:val="24"/>
        </w:rPr>
        <w:t>अपेक्षासे जानना चाहिए । किन्तु इतनी विशेषता दे कि असंख्यातगुणहानि और अवक्तव्यका जघन्य</w:t>
      </w:r>
    </w:p>
    <w:p>
      <w:r>
        <w:rPr>
          <w:rFonts w:ascii="Arial" w:hAnsi="Arial"/>
          <w:sz w:val="24"/>
        </w:rPr>
        <w:t>अन्तर एक समय और उत्कृष्ट अन्तर साधिक चौबीस दिनरात है । सम्यक्त्व और सम्य</w:t>
      </w:r>
    </w:p>
    <w:p>
      <w:r>
        <w:rPr>
          <w:rFonts w:ascii="Arial" w:hAnsi="Arial"/>
          <w:sz w:val="24"/>
        </w:rPr>
        <w:t>ग्मिथ्यात्वकी असंख्यातभागहानिका अन्तर नहीं है । चार इद्धि तीन हानि और अवक्तव्यका</w:t>
      </w:r>
    </w:p>
    <w:p>
      <w:r>
        <w:rPr>
          <w:rFonts w:ascii="Arial" w:hAnsi="Arial"/>
          <w:sz w:val="24"/>
        </w:rPr>
        <w:t>Page 291:</w:t>
      </w:r>
    </w:p>
    <w:p>
      <w:r>
        <w:rPr>
          <w:rFonts w:ascii="Arial" w:hAnsi="Arial"/>
          <w:sz w:val="24"/>
        </w:rPr>
        <w:t>२७२ जयधवलासहिदे कसायपाहृडे  हिदिविहत्ती ३</w:t>
      </w:r>
    </w:p>
    <w:p>
      <w:r>
        <w:rPr>
          <w:rFonts w:ascii="Arial" w:hAnsi="Arial"/>
          <w:sz w:val="24"/>
        </w:rPr>
        <w:t>ज० एगस० उक० चउबीसमहोरत्ते सादिरेगे  अवद्ध जह ० एगस० उक० अंग्रुल०</w:t>
      </w:r>
    </w:p>
    <w:p>
      <w:r>
        <w:rPr>
          <w:rFonts w:ascii="Arial" w:hAnsi="Arial"/>
          <w:sz w:val="24"/>
        </w:rPr>
        <w:t>असंखे०भागो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४५२ दंसणाणुवादेण चक्खुदंसणीणं पंचिंदियभंगो । लेस्साणुवादेण किण्ह 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णीलकाउ  मिच्छत्तबारसक०णवणोक० असंखे ०भागवड्डिहाणिअवट्टि० णत्थि</w:t>
      </w:r>
    </w:p>
    <w:p>
      <w:r>
        <w:rPr>
          <w:rFonts w:ascii="Arial" w:hAnsi="Arial"/>
          <w:sz w:val="24"/>
        </w:rPr>
        <w:t>अंतरं । दोबड्डिदोहाणि० ज० एगस० उक्क० अतोग्मृ०। एबमणंताणु०चउक० ।</w:t>
      </w:r>
    </w:p>
    <w:p>
      <w:r>
        <w:rPr>
          <w:rFonts w:ascii="Arial" w:hAnsi="Arial"/>
          <w:sz w:val="24"/>
        </w:rPr>
        <w:t>णवरि असंखे०गुणहाणिअवत्तव्य० ज० एगस० उक्क० चडवीसमहोरते साबिरेगे।</w:t>
      </w:r>
    </w:p>
    <w:p>
      <w:r>
        <w:rPr>
          <w:rFonts w:ascii="Arial" w:hAnsi="Arial"/>
          <w:sz w:val="24"/>
        </w:rPr>
        <w:t>सम्मत्तसम्मामि० असंखे०भाणहाणि० णत्थि अतरं । चत्तारिबड्डितिण्णिहाणि</w:t>
      </w:r>
    </w:p>
    <w:p>
      <w:r>
        <w:rPr>
          <w:rFonts w:ascii="Arial" w:hAnsi="Arial"/>
          <w:sz w:val="24"/>
        </w:rPr>
        <w:t>अवत्तव्व ज० एगस० उक  चउबीस अहोरत्त सादिरेगे। अवहि० ज० एगस०</w:t>
      </w:r>
    </w:p>
    <w:p>
      <w:r>
        <w:rPr>
          <w:rFonts w:ascii="Arial" w:hAnsi="Arial"/>
          <w:sz w:val="24"/>
        </w:rPr>
        <w:t>उक० अगुलस्स असंखे०भागो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४५३ तेउ०पम्म मिच्छत्तबारसक ०णवणोक्र० असंखे ० भागहाणिअवट्ि ०</w:t>
      </w:r>
    </w:p>
    <w:p>
      <w:r>
        <w:rPr>
          <w:rFonts w:ascii="Arial" w:hAnsi="Arial"/>
          <w:sz w:val="24"/>
        </w:rPr>
        <w:t>णत्थि अतरं । तिण्णिबड्डिदोहाणि०ण ज० एगस० उक० अततोमहुत्त ।</w:t>
      </w:r>
    </w:p>
    <w:p>
      <w:r>
        <w:rPr>
          <w:rFonts w:ascii="Arial" w:hAnsi="Arial"/>
          <w:sz w:val="24"/>
        </w:rPr>
        <w:t>मिच्छत्त० असंखे ०म्रणदाणि० ज० एगस० उक० छम्मासा  एवमणंताणुचउक्क० ।</w:t>
      </w:r>
    </w:p>
    <w:p>
      <w:r>
        <w:rPr>
          <w:rFonts w:ascii="Arial" w:hAnsi="Arial"/>
          <w:sz w:val="24"/>
        </w:rPr>
        <w:t>णवरि असंखेगुणहाणिअवत्तव्व  ज० एगस० उक० चवीसमहोरत्ते सादिरेगे।</w:t>
      </w:r>
    </w:p>
    <w:p>
      <w:r>
        <w:rPr>
          <w:rFonts w:ascii="Arial" w:hAnsi="Arial"/>
          <w:sz w:val="24"/>
        </w:rPr>
        <w:t>सम्मत्तसम्मामि० असंखे ०भागहाणि० णत्थि अ तरं । चत्तारिबड्डितिण्णिहाणिअवत्तव्ब ०</w:t>
      </w:r>
    </w:p>
    <w:p>
      <w:r>
        <w:rPr>
          <w:rFonts w:ascii="Arial" w:hAnsi="Arial"/>
          <w:sz w:val="24"/>
        </w:rPr>
        <w:t>ज० एगस० उक० चउवीसमहोरत्ते सादिरेगे  अवहि० ज० एग० उक० अगुलस्स</w:t>
      </w:r>
    </w:p>
    <w:p>
      <w:r>
        <w:rPr>
          <w:rFonts w:ascii="Arial" w:hAnsi="Arial"/>
          <w:sz w:val="24"/>
        </w:rPr>
        <w:t>जघन्य अन्तर एक समय और उत्कृष्ट अन्तर साधिक चौबीस दिनरात है। अवस्थितका जघन्य</w:t>
      </w:r>
    </w:p>
    <w:p>
      <w:r>
        <w:rPr>
          <w:rFonts w:ascii="Arial" w:hAnsi="Arial"/>
          <w:sz w:val="24"/>
        </w:rPr>
        <w:t>अन्तर एक समय और उत्कृष्ट अन्तर अंगुलके असंख्यातवें भागप्रमाण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४५२ दशनमार्गंणाके अनुवादसे चक्छुदशेनवालोंका भंग पंचेन्द्रियोंके समान है।</w:t>
      </w:r>
    </w:p>
    <w:p>
      <w:r>
        <w:rPr>
          <w:rFonts w:ascii="Arial" w:hAnsi="Arial"/>
          <w:sz w:val="24"/>
        </w:rPr>
        <w:t>छेश्यामार्गणाके अनुबादसे कृष्ण नीक और कापोत लेश्यावालोंमें मिथ्यात्व बारह कषाय और</w:t>
      </w:r>
    </w:p>
    <w:p>
      <w:r>
        <w:rPr>
          <w:rFonts w:ascii="Arial" w:hAnsi="Arial"/>
          <w:sz w:val="24"/>
        </w:rPr>
        <w:t>नौ नोकषायोंकी असंख्यातभागबृद्धि असंख्यातभागहानि और अवस्थितका अन्तर नहीं है।</w:t>
      </w:r>
    </w:p>
    <w:p>
      <w:r>
        <w:rPr>
          <w:rFonts w:ascii="Arial" w:hAnsi="Arial"/>
          <w:sz w:val="24"/>
        </w:rPr>
        <w:t>दो इृद्धि और दो हानियोंका जघन्य अन्तर एक समय और उत्कृष्ट अन्तर अन्तमुंहूर्त है। इसी</w:t>
      </w:r>
    </w:p>
    <w:p>
      <w:r>
        <w:rPr>
          <w:rFonts w:ascii="Arial" w:hAnsi="Arial"/>
          <w:sz w:val="24"/>
        </w:rPr>
        <w:t>प्रकार अनन्तानुबन्धी चतुष्ककी अपेक्षा जानना चाहिए। किन्तु इतनी विशेषता है कि असंख्यातगुण</w:t>
      </w:r>
    </w:p>
    <w:p>
      <w:r>
        <w:rPr>
          <w:rFonts w:ascii="Arial" w:hAnsi="Arial"/>
          <w:sz w:val="24"/>
        </w:rPr>
        <w:t>हानि और अवक्तव्यका जघन्य अन्तर एक समय और उत्कृष्ट अन्तर साधिक चौबीस दिनरात</w:t>
      </w:r>
    </w:p>
    <w:p>
      <w:r>
        <w:rPr>
          <w:rFonts w:ascii="Arial" w:hAnsi="Arial"/>
          <w:sz w:val="24"/>
        </w:rPr>
        <w:t>है । सम्यक्त्व और सम्यग्मिथ्यात्वकी असंख्यातभागहानिका अन्तर नहीं है। चार वृद्धि तीन</w:t>
      </w:r>
    </w:p>
    <w:p>
      <w:r>
        <w:rPr>
          <w:rFonts w:ascii="Arial" w:hAnsi="Arial"/>
          <w:sz w:val="24"/>
        </w:rPr>
        <w:t>हानि और अवक्तव्यका जघन्य अन्तर एक समय और उत्कृष्ट अन्तर साधिक चौबीस दिनरात</w:t>
      </w:r>
    </w:p>
    <w:p>
      <w:r>
        <w:rPr>
          <w:rFonts w:ascii="Arial" w:hAnsi="Arial"/>
          <w:sz w:val="24"/>
        </w:rPr>
        <w:t>है। अवस्थितका जघन्य अन्तर एक समय और उक्ृष्ट अन्तर अंगुलके असंख्यातवें</w:t>
      </w:r>
    </w:p>
    <w:p>
      <w:r>
        <w:rPr>
          <w:rFonts w:ascii="Arial" w:hAnsi="Arial"/>
          <w:sz w:val="24"/>
        </w:rPr>
        <w:t>भागप्रसाण है ।</w:t>
      </w:r>
    </w:p>
    <w:p>
      <w:r>
        <w:rPr>
          <w:rFonts w:ascii="Arial" w:hAnsi="Arial"/>
          <w:sz w:val="24"/>
        </w:rPr>
        <w:t xml:space="preserve"> ४५३ पीत और पद्मलेश्यावाले जीवोमें मिथ्यात्व बारह कषाय और नौ नोकषायोंकी</w:t>
      </w:r>
    </w:p>
    <w:p>
      <w:r>
        <w:rPr>
          <w:rFonts w:ascii="Arial" w:hAnsi="Arial"/>
          <w:sz w:val="24"/>
        </w:rPr>
        <w:t>असंख्यातभागहानि और जवस्थितका अन्त्र नहीं है। तीन इद्धि ओर दो हानियोंका जघन्य</w:t>
      </w:r>
    </w:p>
    <w:p>
      <w:r>
        <w:rPr>
          <w:rFonts w:ascii="Arial" w:hAnsi="Arial"/>
          <w:sz w:val="24"/>
        </w:rPr>
        <w:t>अन्तर एक समय ओर उत्कृष्ट अन्तर अन्तमुहूर्त है । मिथ्यात्वकी असंख्यातगुणहानिका जघन्य</w:t>
      </w:r>
    </w:p>
    <w:p>
      <w:r>
        <w:rPr>
          <w:rFonts w:ascii="Arial" w:hAnsi="Arial"/>
          <w:sz w:val="24"/>
        </w:rPr>
        <w:t>अन्तर एक समय और उत्कृष्ट अन्तर छह महीना है । इसी प्रकार अनन्तानुबन्धीचतुप्कको</w:t>
      </w:r>
    </w:p>
    <w:p>
      <w:r>
        <w:rPr>
          <w:rFonts w:ascii="Arial" w:hAnsi="Arial"/>
          <w:sz w:val="24"/>
        </w:rPr>
        <w:t>अपेक्षा जानना चाहिए। किन्तु असंख्यातगुणहा।नि और अवक्तव्यका जघन्य अन्तर एक समय और</w:t>
      </w:r>
    </w:p>
    <w:p>
      <w:r>
        <w:rPr>
          <w:rFonts w:ascii="Arial" w:hAnsi="Arial"/>
          <w:sz w:val="24"/>
        </w:rPr>
        <w:t>उर््श्ट अन्तर साधिक चौबीस दिनरात है । सम्यक्त्व और सम्यग्मिथ्यात्वकी असंख्यातभाग</w:t>
      </w:r>
    </w:p>
    <w:p>
      <w:r>
        <w:rPr>
          <w:rFonts w:ascii="Arial" w:hAnsi="Arial"/>
          <w:sz w:val="24"/>
        </w:rPr>
        <w:t>हानिका अन्तर नहीं है । चार वृद्धि तीन हानि और अवक्तन्यका जघन्य अन्तर एक समय</w:t>
      </w:r>
    </w:p>
    <w:p>
      <w:r>
        <w:rPr>
          <w:rFonts w:ascii="Arial" w:hAnsi="Arial"/>
          <w:sz w:val="24"/>
        </w:rPr>
        <w:t>ओर उत्कृष्ट अन्तर साधिक चौबीस दिनरात है । अवस्थितका जघन्य अन्तर एक सयय और</w:t>
      </w:r>
    </w:p>
    <w:p>
      <w:r>
        <w:rPr>
          <w:rFonts w:ascii="Arial" w:hAnsi="Arial"/>
          <w:sz w:val="24"/>
        </w:rPr>
        <w:t>Page 292:</w:t>
      </w:r>
    </w:p>
    <w:p>
      <w:r>
        <w:rPr>
          <w:rFonts w:ascii="Arial" w:hAnsi="Arial"/>
          <w:sz w:val="24"/>
        </w:rPr>
        <w:t>गा० २२  ट्विदिविहत्तीण बड़ढोए अंतर २७यद्</w:t>
      </w:r>
    </w:p>
    <w:p>
      <w:r>
        <w:rPr>
          <w:rFonts w:ascii="Arial" w:hAnsi="Arial"/>
          <w:sz w:val="24"/>
        </w:rPr>
        <w:t>असंखे 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४५७ सुक०ले० मिच्छत्त बारसक०णवणोक० असंखे भागहाणि णत्थि</w:t>
      </w:r>
    </w:p>
    <w:p>
      <w:r>
        <w:rPr>
          <w:rFonts w:ascii="Arial" w:hAnsi="Arial"/>
          <w:sz w:val="24"/>
        </w:rPr>
        <w:t>अतरं । संखे भागहाणिसंखे गुणदाणि ज० गस ० उक० अ तोभु । असंखे०</w:t>
      </w:r>
    </w:p>
    <w:p>
      <w:r>
        <w:rPr>
          <w:rFonts w:ascii="Arial" w:hAnsi="Arial"/>
          <w:sz w:val="24"/>
        </w:rPr>
        <w:t>गुणहाणि० जह ० एगस० उक० छम्मासा । एबमणंताणु०चउक॒० । णवरि असंखे०</w:t>
      </w:r>
    </w:p>
    <w:p>
      <w:r>
        <w:rPr>
          <w:rFonts w:ascii="Arial" w:hAnsi="Arial"/>
          <w:sz w:val="24"/>
        </w:rPr>
        <w:t>गुणहाणि ०अवत्तव्व  जह ० एगस० उक ० चउवीसमहोरत्ते सादिरेभे । सम्मत्त</w:t>
      </w:r>
    </w:p>
    <w:p>
      <w:r>
        <w:rPr>
          <w:rFonts w:ascii="Arial" w:hAnsi="Arial"/>
          <w:sz w:val="24"/>
        </w:rPr>
        <w:t>सम्मामि० असंखेमागहाणि णत्थि अतरं । चत्तारिबड्डितिण्पिहाणिअवत्तव्ब०</w:t>
      </w:r>
    </w:p>
    <w:p>
      <w:r>
        <w:rPr>
          <w:rFonts w:ascii="Arial" w:hAnsi="Arial"/>
          <w:sz w:val="24"/>
        </w:rPr>
        <w:t>ज० एगस० उक ० चउवीसमहोरत्ते सादिरेगे । अवड्टिद  ० ओषभंगो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४५५ भवियाणुवादेण अभवसिद्धिय  मिन्छन्तसोरुसक०णवणोक  असंखे ०</w:t>
      </w:r>
    </w:p>
    <w:p>
      <w:r>
        <w:rPr>
          <w:rFonts w:ascii="Arial" w:hAnsi="Arial"/>
          <w:sz w:val="24"/>
        </w:rPr>
        <w:t>भागवड्डिहाणि०अव्ठि णत्थि अ तरं । दोवड्डिदोहाणि० ज  एगस० उ० अतोग्ु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४५६ सम्मत्ताणुवदेण वेदग० मिच्छत्तसम्मत्त सम्मामि ०सोलसक ०</w:t>
      </w:r>
    </w:p>
    <w:p>
      <w:r>
        <w:rPr>
          <w:rFonts w:ascii="Arial" w:hAnsi="Arial"/>
          <w:sz w:val="24"/>
        </w:rPr>
        <w:t>णवणोकृ० असंखेमागहाणि० णत्थि अतरं । संखेभागहाणिसंखेगुणदाणि</w:t>
      </w:r>
    </w:p>
    <w:p>
      <w:r>
        <w:rPr>
          <w:rFonts w:ascii="Arial" w:hAnsi="Arial"/>
          <w:sz w:val="24"/>
        </w:rPr>
        <w:t>ज० एगस० उक ० चउवीसमहोरत्ते सादिरेगे । भिच्छत्त सम्मत्तसम्मामि  असंखे०</w:t>
      </w:r>
    </w:p>
    <w:p>
      <w:r>
        <w:rPr>
          <w:rFonts w:ascii="Arial" w:hAnsi="Arial"/>
          <w:sz w:val="24"/>
        </w:rPr>
        <w:t xml:space="preserve"> गुणहाणि ज० एगस० ठक ० छम्मासा । अणंताणु चउक  असंखेगुणहाणि ज०</w:t>
      </w:r>
    </w:p>
    <w:p>
      <w:r>
        <w:rPr>
          <w:rFonts w:ascii="Arial" w:hAnsi="Arial"/>
          <w:sz w:val="24"/>
        </w:rPr>
        <w:t>एगस० उक ० चउवीसमहोरत्त सादिरेगे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४५७ खहय एकबीसपयडीणमसंखे  मागहाणि णत्थि अंतरं । संखे०</w:t>
      </w:r>
    </w:p>
    <w:p>
      <w:r>
        <w:rPr>
          <w:rFonts w:ascii="Arial" w:hAnsi="Arial"/>
          <w:sz w:val="24"/>
        </w:rPr>
        <w:t>भागहाणिसंखे ०गुणहाणिअसंखे गुणहाणि ज० एगस० उक्क० छम्मासा । उवसम०</w:t>
      </w:r>
    </w:p>
    <w:p>
      <w:r>
        <w:rPr>
          <w:rFonts w:ascii="Arial" w:hAnsi="Arial"/>
          <w:sz w:val="24"/>
        </w:rPr>
        <w:t>जत्क्ृष्ट अन्तर अंगुलके असंख्यातवें भागप्रमाण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४५४ शुक्ल लेश्यावालोंमें मिध्यात्व बारह कषाय और नौ नोकषायोंकी असंख्यातभाग</w:t>
      </w:r>
    </w:p>
    <w:p>
      <w:r>
        <w:rPr>
          <w:rFonts w:ascii="Arial" w:hAnsi="Arial"/>
          <w:sz w:val="24"/>
        </w:rPr>
        <w:t>हानिका अन्तर नहीं है । संख्यातभागहानि और संख्यातगुणहानिका जघन्य अन्तर एक समय</w:t>
      </w:r>
    </w:p>
    <w:p>
      <w:r>
        <w:rPr>
          <w:rFonts w:ascii="Arial" w:hAnsi="Arial"/>
          <w:sz w:val="24"/>
        </w:rPr>
        <w:t>ओर उत्कृष्ट अन्तर अन्तसुहूतं हैः । असंख्यातगुणहानिका जघन्य अन्तर एक समय ओर उत्कृष्ट</w:t>
      </w:r>
    </w:p>
    <w:p>
      <w:r>
        <w:rPr>
          <w:rFonts w:ascii="Arial" w:hAnsi="Arial"/>
          <w:sz w:val="24"/>
        </w:rPr>
        <w:t>अन्तर छह महीना है । इसप्रकार अनन्तानुबन्धी चतुष्ककी अपेक्षा जानना चाहिए । किन्तु इतनी</w:t>
      </w:r>
    </w:p>
    <w:p>
      <w:r>
        <w:rPr>
          <w:rFonts w:ascii="Arial" w:hAnsi="Arial"/>
          <w:sz w:val="24"/>
        </w:rPr>
        <w:t>विशेषता है कि असंख्यातगुणहानि भौर अवक्तन्यकरा जघन्य अन्तर एक समय और उत्कृष्ट</w:t>
      </w:r>
    </w:p>
    <w:p>
      <w:r>
        <w:rPr>
          <w:rFonts w:ascii="Arial" w:hAnsi="Arial"/>
          <w:sz w:val="24"/>
        </w:rPr>
        <w:t>अन्तर साधिक चौबीस दिनरात दै । सम्यक्त्व और सम्यम्मिथ्यास्वकी असंख्यातभागदहानिका</w:t>
      </w:r>
    </w:p>
    <w:p>
      <w:r>
        <w:rPr>
          <w:rFonts w:ascii="Arial" w:hAnsi="Arial"/>
          <w:sz w:val="24"/>
        </w:rPr>
        <w:t>अन्तर नहीं है । चार वद्धि तीन दानि और अवक्तव्यका जघन्य अन्तर एक समय और</w:t>
      </w:r>
    </w:p>
    <w:p>
      <w:r>
        <w:rPr>
          <w:rFonts w:ascii="Arial" w:hAnsi="Arial"/>
          <w:sz w:val="24"/>
        </w:rPr>
        <w:t>उत्क्रष्ट अन्तर साधिक चौबीस दिन रात है । तथा अवस्थितका अन्तर ओघके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४५५५ भव्यमार्गणाके अनुवादसे अभव्यो मिथ्यात्व सोलह कषाय और नौ नोकषायोंकी</w:t>
      </w:r>
    </w:p>
    <w:p>
      <w:r>
        <w:rPr>
          <w:rFonts w:ascii="Arial" w:hAnsi="Arial"/>
          <w:sz w:val="24"/>
        </w:rPr>
        <w:t>असंख्यातभागबृद्धि असंख्यातभागहानि और अवस्थितका अन्तर् नहीं दै । दो इद्धि और दो</w:t>
      </w:r>
    </w:p>
    <w:p>
      <w:r>
        <w:rPr>
          <w:rFonts w:ascii="Arial" w:hAnsi="Arial"/>
          <w:sz w:val="24"/>
        </w:rPr>
        <w:t>हानियोंका जघन्य अन्तर एक समय और उत्कृष्ट अन्तर अन्तमुंह्े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४५६ सम्यक्त्वमागेणाके अनुवादसे वेदकसम्यग्टृष्टियोंमें मिथ्यात्व सम्यक्त्व</w:t>
      </w:r>
    </w:p>
    <w:p>
      <w:r>
        <w:rPr>
          <w:rFonts w:ascii="Arial" w:hAnsi="Arial"/>
          <w:sz w:val="24"/>
        </w:rPr>
        <w:t>खम्यग्मिथ्यास्व सोछह कषाय और नौ नोककषायोंकी असंख्यातभागहानिका अन्तर नहीं है ।</w:t>
      </w:r>
    </w:p>
    <w:p>
      <w:r>
        <w:rPr>
          <w:rFonts w:ascii="Arial" w:hAnsi="Arial"/>
          <w:sz w:val="24"/>
        </w:rPr>
        <w:t>संख्यातभागहानि और संख्यातगुणहानिका जघन्य अन्तर एक समय और उत्कृष्ट अन्तर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साधिक चौबीस दिनरात हे । मिथ्यात्व सम्यक्त्व और सम्यम्मिथ्यांत्वकी असंख्यातगुणहानिका</w:t>
      </w:r>
    </w:p>
    <w:p>
      <w:r>
        <w:rPr>
          <w:rFonts w:ascii="Arial" w:hAnsi="Arial"/>
          <w:sz w:val="24"/>
        </w:rPr>
        <w:t>जघन्य अन्तर एक समय और उत्कृष्ट अन्तर छह महीना है। अनन्तानुबन्धीचतुष्ककी</w:t>
      </w:r>
    </w:p>
    <w:p>
      <w:r>
        <w:rPr>
          <w:rFonts w:ascii="Arial" w:hAnsi="Arial"/>
          <w:sz w:val="24"/>
        </w:rPr>
        <w:t>असंख्यातगुणहानिका जघन्य अन्तर एक समय और उत्कृष्ट अन्तर साधिक चौबीस दिनरात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४५७ क्षायिकसम्यस्दृष्टियोंमें इक्कीस प्रकृतियोंकी असंख्यातभागहानिका अन्तर</w:t>
      </w:r>
    </w:p>
    <w:p>
      <w:r>
        <w:rPr>
          <w:rFonts w:ascii="Arial" w:hAnsi="Arial"/>
          <w:sz w:val="24"/>
        </w:rPr>
        <w:t>नहीं है । संख्यातभागहानि संख्यातगुणहानि और असंख्यातगुणद्ानिका जघन्य अन्तर एक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३५</w:t>
      </w:r>
    </w:p>
    <w:p>
      <w:r>
        <w:rPr>
          <w:rFonts w:ascii="Arial" w:hAnsi="Arial"/>
          <w:sz w:val="24"/>
        </w:rPr>
        <w:t>Page 293:</w:t>
      </w:r>
    </w:p>
    <w:p>
      <w:r>
        <w:rPr>
          <w:rFonts w:ascii="Arial" w:hAnsi="Arial"/>
          <w:sz w:val="24"/>
        </w:rPr>
        <w:t>२७४ जयधवलासदिदे कसायपाहुडे  ह्विदिविहत्ती ३</w:t>
      </w:r>
    </w:p>
    <w:p>
      <w:r>
        <w:rPr>
          <w:rFonts w:ascii="Arial" w:hAnsi="Arial"/>
          <w:sz w:val="24"/>
        </w:rPr>
        <w:t>अड्डावीस॑ पयडीणमसंखे ० भागहाणिसंखे ० भागहाणि० अण॑ताणु०चउक्क० संखे०गुण</w:t>
      </w:r>
    </w:p>
    <w:p>
      <w:r>
        <w:rPr>
          <w:rFonts w:ascii="Arial" w:hAnsi="Arial"/>
          <w:sz w:val="24"/>
        </w:rPr>
        <w:t>हाणिअसंखे ०गुणहाणि० ज० एगस० उक्क० चउबीसमहोरत्ते सादिरेगे सासण०</w:t>
      </w:r>
    </w:p>
    <w:p>
      <w:r>
        <w:rPr>
          <w:rFonts w:ascii="Arial" w:hAnsi="Arial"/>
          <w:sz w:val="24"/>
        </w:rPr>
        <w:t>अहावीसं पयडीणमसंखेजभागहाणि० ज० एगस० उक्त  पलिदो० असंखे०भागो ।</w:t>
      </w:r>
    </w:p>
    <w:p>
      <w:r>
        <w:rPr>
          <w:rFonts w:ascii="Arial" w:hAnsi="Arial"/>
          <w:sz w:val="24"/>
        </w:rPr>
        <w:t>सम्मामि० असंखे०भागहाणिसंखे ० भागहाणिसंखे ०मुणहाणि० ज० एगस० उक्त</w:t>
      </w:r>
    </w:p>
    <w:p>
      <w:r>
        <w:rPr>
          <w:rFonts w:ascii="Arial" w:hAnsi="Arial"/>
          <w:sz w:val="24"/>
        </w:rPr>
        <w:t>पलिदो० असं०भागो । मिच्छाइड्टी ० मिच्छत्तसोलसक ०णवणोक० तिण्णिवड्डितिण्णि</w:t>
      </w:r>
    </w:p>
    <w:p>
      <w:r>
        <w:rPr>
          <w:rFonts w:ascii="Arial" w:hAnsi="Arial"/>
          <w:sz w:val="24"/>
        </w:rPr>
        <w:t>हाणिअक्ट्विदाणमोघं । सम्मत्तसम्मामि० चदुण्हं हाणीणमोधं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४५८ सण्णियाणु० सण्णि० चक्खुदंसणिभंगो  असण्णि० मिच्छत्तसोलसक ०</w:t>
      </w:r>
    </w:p>
    <w:p>
      <w:r>
        <w:rPr>
          <w:rFonts w:ascii="Arial" w:hAnsi="Arial"/>
          <w:sz w:val="24"/>
        </w:rPr>
        <w:t>णवणोक० असंखे०भागवड्डिहाणिअव्टि० णत्थि अ तरं । संखे०भागवड्डिहाणि</w:t>
      </w:r>
    </w:p>
    <w:p>
      <w:r>
        <w:rPr>
          <w:rFonts w:ascii="Arial" w:hAnsi="Arial"/>
          <w:sz w:val="24"/>
        </w:rPr>
        <w:t>संखे०गुणबड्डिहाणि० ओघं । सम्मत्तसम्मामि० चदुण्हं हाणीणमोघं॑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एवमंतराणुगमो समत्तो</w:t>
      </w:r>
    </w:p>
    <w:p>
      <w:r>
        <w:rPr>
          <w:rFonts w:ascii="Arial" w:hAnsi="Arial"/>
          <w:sz w:val="24"/>
        </w:rPr>
        <w:t xml:space="preserve"> ४५९ भावोसव्वत्थ ओदइओ भावो । एवं जाव० ।</w:t>
      </w:r>
    </w:p>
    <w:p>
      <w:r>
        <w:rPr>
          <w:rFonts w:ascii="Arial" w:hAnsi="Arial"/>
          <w:sz w:val="24"/>
        </w:rPr>
        <w:t xml:space="preserve"> अप्पावहु्ं</w:t>
      </w:r>
    </w:p>
    <w:p>
      <w:r>
        <w:rPr>
          <w:rFonts w:ascii="Arial" w:hAnsi="Arial"/>
          <w:sz w:val="24"/>
        </w:rPr>
        <w:t xml:space="preserve"> ४६० सुगममेदं अहियारसंभालणफलत्तादो । </w:t>
      </w:r>
    </w:p>
    <w:p>
      <w:r>
        <w:rPr>
          <w:rFonts w:ascii="Arial" w:hAnsi="Arial"/>
          <w:sz w:val="24"/>
        </w:rPr>
        <w:t xml:space="preserve"> भिच्ुत्तस्स सच्वत्थोवा अस खेलन गुणएहाणिकम्मसिया ।</w:t>
      </w:r>
    </w:p>
    <w:p>
      <w:r>
        <w:rPr>
          <w:rFonts w:ascii="Arial" w:hAnsi="Arial"/>
          <w:sz w:val="24"/>
        </w:rPr>
        <w:t>समय और उत्क्ष्ट अन्तर छह महीना है । उपशमसम्यण्षियोमे अद्टाईस प्रकतियोंकी असंस्यात</w:t>
      </w:r>
    </w:p>
    <w:p>
      <w:r>
        <w:rPr>
          <w:rFonts w:ascii="Arial" w:hAnsi="Arial"/>
          <w:sz w:val="24"/>
        </w:rPr>
        <w:t>भागहानि और संस्यातभागहानिका तथा अनन्तानुबन्धी चतुष्ककी संख्यातगुणदहानि और</w:t>
      </w:r>
    </w:p>
    <w:p>
      <w:r>
        <w:rPr>
          <w:rFonts w:ascii="Arial" w:hAnsi="Arial"/>
          <w:sz w:val="24"/>
        </w:rPr>
        <w:t>असंख्यातगुणहानिका जघन्य अन्तर एक समय और उत्कृष्ट अन्तर साधिक चौबीस दिनरात</w:t>
      </w:r>
    </w:p>
    <w:p>
      <w:r>
        <w:rPr>
          <w:rFonts w:ascii="Arial" w:hAnsi="Arial"/>
          <w:sz w:val="24"/>
        </w:rPr>
        <w:t>दै । सासादनखम्यण्टष्ियोमें अडाईख प्रकृतियोंकी असंस्यातभागहानिका जघन्य अन्तर एक</w:t>
      </w:r>
    </w:p>
    <w:p>
      <w:r>
        <w:rPr>
          <w:rFonts w:ascii="Arial" w:hAnsi="Arial"/>
          <w:sz w:val="24"/>
        </w:rPr>
        <w:t>समय और उत्कृष्ट अन्तर पल्यके असंख्यातवें भागप्रमाण है । सम्यग्मिथ्यारृषटियोमें असंस्यात</w:t>
      </w:r>
    </w:p>
    <w:p>
      <w:r>
        <w:rPr>
          <w:rFonts w:ascii="Arial" w:hAnsi="Arial"/>
          <w:sz w:val="24"/>
        </w:rPr>
        <w:t>भागहानि संस्यातभागहानि और संस्यातगुणहानिका जघन्य अन्तर एक समय और उत्कृष्ट</w:t>
      </w:r>
    </w:p>
    <w:p>
      <w:r>
        <w:rPr>
          <w:rFonts w:ascii="Arial" w:hAnsi="Arial"/>
          <w:sz w:val="24"/>
        </w:rPr>
        <w:t>अन्तर पल्यके असंख्यातवें भागप्रमाण है । मिथ्यारृष्टियोंमें मिथ्यात्व सोलह कषाय और नौ</w:t>
      </w:r>
    </w:p>
    <w:p>
      <w:r>
        <w:rPr>
          <w:rFonts w:ascii="Arial" w:hAnsi="Arial"/>
          <w:sz w:val="24"/>
        </w:rPr>
        <w:t>नोकषायोंकी तीन इद्धि तीन हानि जौर अवस्थित का अन्तर ओघके समान ह । सम्यक्त्व और</w:t>
      </w:r>
    </w:p>
    <w:p>
      <w:r>
        <w:rPr>
          <w:rFonts w:ascii="Arial" w:hAnsi="Arial"/>
          <w:sz w:val="24"/>
        </w:rPr>
        <w:t>सम्यग्मिथ्यात्वकी चार हानिर्योका अन्तर ओघके समान है ।</w:t>
      </w:r>
    </w:p>
    <w:p>
      <w:r>
        <w:rPr>
          <w:rFonts w:ascii="Arial" w:hAnsi="Arial"/>
          <w:sz w:val="24"/>
        </w:rPr>
        <w:t xml:space="preserve"> ४५८ संज्ञी सागेणाके अनुवादसे संज्ञियोमें चश्चुदशंनवालोके समान भंग है । असंज्ञियोमि</w:t>
      </w:r>
    </w:p>
    <w:p>
      <w:r>
        <w:rPr>
          <w:rFonts w:ascii="Arial" w:hAnsi="Arial"/>
          <w:sz w:val="24"/>
        </w:rPr>
        <w:t>मिथ्यात्व सोलह कषाय और नौ नोकपार्योको असंख्यातभागच्द्ध असंख्यातमागदहानि और</w:t>
      </w:r>
    </w:p>
    <w:p>
      <w:r>
        <w:rPr>
          <w:rFonts w:ascii="Arial" w:hAnsi="Arial"/>
          <w:sz w:val="24"/>
        </w:rPr>
        <w:t>अवस्थितका अन्तर नहीं है । संख्यातभागत्र द्वि संख्यातभागहानि संर्यातगुणबृद्धि और</w:t>
      </w:r>
    </w:p>
    <w:p>
      <w:r>
        <w:rPr>
          <w:rFonts w:ascii="Arial" w:hAnsi="Arial"/>
          <w:sz w:val="24"/>
        </w:rPr>
        <w:t>संस्यातगुणहानिका अन्तर ओघके समान है । सम्यक्त्व और सम्यग्मिथ्यात्वकी चार हानियोंका</w:t>
      </w:r>
    </w:p>
    <w:p>
      <w:r>
        <w:rPr>
          <w:rFonts w:ascii="Arial" w:hAnsi="Arial"/>
          <w:sz w:val="24"/>
        </w:rPr>
        <w:t>अन्तर ओघके समान है ।</w:t>
      </w:r>
    </w:p>
    <w:p>
      <w:r>
        <w:rPr>
          <w:rFonts w:ascii="Arial" w:hAnsi="Arial"/>
          <w:sz w:val="24"/>
        </w:rPr>
        <w:t>इसप्रकार अन्तरालुगम समाप्त हुआ ।</w:t>
      </w:r>
    </w:p>
    <w:p>
      <w:r>
        <w:rPr>
          <w:rFonts w:ascii="Arial" w:hAnsi="Arial"/>
          <w:sz w:val="24"/>
        </w:rPr>
        <w:t xml:space="preserve"> ४५९ भाव सर्वत्र ओदयिक द । इस प्रकार अनाहारक सार्गणा तक जानना चाहिए ॥</w:t>
      </w:r>
    </w:p>
    <w:p>
      <w:r>
        <w:rPr>
          <w:rFonts w:ascii="Arial" w:hAnsi="Arial"/>
          <w:sz w:val="24"/>
        </w:rPr>
        <w:t>इस प्रकार मावानुगम समाप्त हुआ।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अब अरपबहुत्वानुगमका अधिकार ह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४६० यह सूत्र सुगम है क्योकि इसका फल केवर अधिकारकी सम्हाल करना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 मिथ्यात्वकी असंख्यातगुणहानिकर्मवाले जीव सबसे थोड़े हैं ।</w:t>
      </w:r>
    </w:p>
    <w:p>
      <w:r>
        <w:rPr>
          <w:rFonts w:ascii="Arial" w:hAnsi="Arial"/>
          <w:sz w:val="24"/>
        </w:rPr>
        <w:t>Page 294:</w:t>
      </w:r>
    </w:p>
    <w:p>
      <w:r>
        <w:rPr>
          <w:rFonts w:ascii="Arial" w:hAnsi="Arial"/>
          <w:sz w:val="24"/>
        </w:rPr>
        <w:t>गा० २२ द्विदिविहत्तीए बड़्ढीए अप्पाबहुअं २७५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४६१ इदो  द॑ंस्णमोहक्खवगाणं संखेजत्तादो । णेमो हेयू असिद्धो मणुस</w:t>
      </w:r>
    </w:p>
    <w:p>
      <w:r>
        <w:rPr>
          <w:rFonts w:ascii="Arial" w:hAnsi="Arial"/>
          <w:sz w:val="24"/>
        </w:rPr>
        <w:t>पजत्तरासिं मोत्तण अणत्थ तक्खवणामावादो । ण च मणुसपज्त्तरासी सव्यो पि</w:t>
      </w:r>
    </w:p>
    <w:p>
      <w:r>
        <w:rPr>
          <w:rFonts w:ascii="Arial" w:hAnsi="Arial"/>
          <w:sz w:val="24"/>
        </w:rPr>
        <w:t>दंसणमोदणीयं खवेदि अटूठुत्तरछस्सदमेत्तजीवाणं चेव तक्खवणवरंभादो । ण च ते</w:t>
      </w:r>
    </w:p>
    <w:p>
      <w:r>
        <w:rPr>
          <w:rFonts w:ascii="Arial" w:hAnsi="Arial"/>
          <w:sz w:val="24"/>
        </w:rPr>
        <w:t>सव्वं एगसमयमसंखेगगुणहाणि करंति अटूटुत्तरसयजीवाणं चेव एगसमए असंखे०</w:t>
      </w:r>
    </w:p>
    <w:p>
      <w:r>
        <w:rPr>
          <w:rFonts w:ascii="Arial" w:hAnsi="Arial"/>
          <w:sz w:val="24"/>
        </w:rPr>
        <w:t>गुणहाणि इणंताणमुवरंभादो । अणियद्धिकरणद्धाए संखे सहस्समेत्ताणि असंखेनगुण</w:t>
      </w:r>
    </w:p>
    <w:p>
      <w:r>
        <w:rPr>
          <w:rFonts w:ascii="Arial" w:hAnsi="Arial"/>
          <w:sz w:val="24"/>
        </w:rPr>
        <w:t>हाणिट्विदिकंडयाणि । तेसु कंडएसु एगसमयम्मिः वडूमाणणाणाजीवे घेचण असंखे०</w:t>
      </w:r>
    </w:p>
    <w:p>
      <w:r>
        <w:rPr>
          <w:rFonts w:ascii="Arial" w:hAnsi="Arial"/>
          <w:sz w:val="24"/>
        </w:rPr>
        <w:t>गुणहाणिद्धिदिविहत्तिया जीवा सन्धत्थोवा त्ति भणिदा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संखञ्नणदाणिकम्मंसिया असंखेज्ज 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 ४६२ इदो १ सण्णिपजत्तापजत्ताणं जगपदरस्स असंखे०भागमेत्ताण</w:t>
      </w:r>
    </w:p>
    <w:p>
      <w:r>
        <w:rPr>
          <w:rFonts w:ascii="Arial" w:hAnsi="Arial"/>
          <w:sz w:val="24"/>
        </w:rPr>
        <w:t>मसंखे ० भागत्तादो । तेसिं को पडिभागो १ अंतोुहृतं । छस्समयाहियअसंखे ० भागहाणि</w:t>
      </w:r>
    </w:p>
    <w:p>
      <w:r>
        <w:rPr>
          <w:rFonts w:ascii="Arial" w:hAnsi="Arial"/>
          <w:sz w:val="24"/>
        </w:rPr>
        <w:t>अबद्टिदाणमद्धाओ ति वुत्तं होदि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संखेज्न भागहाणिकम्मंसिथा सखेस्नगुणा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४६३ इदो १ तिव्वविसोहिए परिणदजोवेहिंतो मज्झिमविसोहीए परिणद्</w:t>
      </w:r>
    </w:p>
    <w:p>
      <w:r>
        <w:rPr>
          <w:rFonts w:ascii="Arial" w:hAnsi="Arial"/>
          <w:sz w:val="24"/>
        </w:rPr>
        <w:t>जीवाणं संखेजगुणत्तादो । का विसोही णाम १ ट्विदिखंडयघादहेदुजीवपरिणामा</w:t>
      </w:r>
    </w:p>
    <w:p>
      <w:r>
        <w:rPr>
          <w:rFonts w:ascii="Arial" w:hAnsi="Arial"/>
          <w:sz w:val="24"/>
        </w:rPr>
        <w:t>विसोही णाम  तासि कि पमाणं १ असंखेररोगमेत्ताओ जहण्णविसोहिप्पहुडि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४६१ क्योकि दर्शनमोइनायकी क्षपणा करनेवाङे जीव संख्यात है । यद हेतु जसिद्ध</w:t>
      </w:r>
    </w:p>
    <w:p>
      <w:r>
        <w:rPr>
          <w:rFonts w:ascii="Arial" w:hAnsi="Arial"/>
          <w:sz w:val="24"/>
        </w:rPr>
        <w:t>नहीं है क्योकि मनुष्य पर्याप्राशिको छोड़कर अन्यच मिथ्यात्वका क्षय नहीं होता डे ।</w:t>
      </w:r>
    </w:p>
    <w:p>
      <w:r>
        <w:rPr>
          <w:rFonts w:ascii="Arial" w:hAnsi="Arial"/>
          <w:sz w:val="24"/>
        </w:rPr>
        <w:t>उसमें भी सभी मजुष्यपर्याप्तराशि दर्शनमोहनीयका क्षय नहीं करती है क्योंकि छह सौ आठ</w:t>
      </w:r>
    </w:p>
    <w:p>
      <w:r>
        <w:rPr>
          <w:rFonts w:ascii="Arial" w:hAnsi="Arial"/>
          <w:sz w:val="24"/>
        </w:rPr>
        <w:t>जीव ही उसका क्षय करते हुए पाये जाते है । उसमें भी वे सब जीव एक समयमें असंख्यातगुण</w:t>
      </w:r>
    </w:p>
    <w:p>
      <w:r>
        <w:rPr>
          <w:rFonts w:ascii="Arial" w:hAnsi="Arial"/>
          <w:sz w:val="24"/>
        </w:rPr>
        <w:t>हानि नहीं करते हैं क्योंकि एक समयमें अधिकसे अधिक एक सौ आठ जीव ही असंख्यात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गुणहानि करते हुए पाये जाते है । अनिश्वत्तिकरणके कारम संख्यात हजार असंख्यातगुणहानि</w:t>
      </w:r>
    </w:p>
    <w:p>
      <w:r>
        <w:rPr>
          <w:rFonts w:ascii="Arial" w:hAnsi="Arial"/>
          <w:sz w:val="24"/>
        </w:rPr>
        <w:t>स्थितिकाण्डक होते हैं । उन काण्डकोंमें एक समयमें विद्यमान नाना जीवोंकी अपेक्षा असंख्यात</w:t>
      </w:r>
    </w:p>
    <w:p>
      <w:r>
        <w:rPr>
          <w:rFonts w:ascii="Arial" w:hAnsi="Arial"/>
          <w:sz w:val="24"/>
        </w:rPr>
        <w:t>गुणहानि स्थितिविभक्तिवाले जीव सबसे थोड़े हैं यह उक्त सूत्रका अभिध्राय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ॐ संख्यातमुणहानिकर्मवाले जीव असंर्यातगुणे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४६२ क्योंकि ये जीव जगप्रतरके असंख्यातवें भागप्रमाण संज्ञी पर्याप्त ओर अपयीप्तकों</w:t>
      </w:r>
    </w:p>
    <w:p>
      <w:r>
        <w:rPr>
          <w:rFonts w:ascii="Arial" w:hAnsi="Arial"/>
          <w:sz w:val="24"/>
        </w:rPr>
        <w:t>के असंख्यातवें भागप्रमाण हैं । यह् प्रमाण छानेके लिए प्रतिभाग क्या है  अन्तर्यहूर्तकाल</w:t>
      </w:r>
    </w:p>
    <w:p>
      <w:r>
        <w:rPr>
          <w:rFonts w:ascii="Arial" w:hAnsi="Arial"/>
          <w:sz w:val="24"/>
        </w:rPr>
        <w:t>प्रतिभाग है । असंख्यातभागहानि और अवस्थितके कालमें छह समय मिला देने पर यह् काल</w:t>
      </w:r>
    </w:p>
    <w:p>
      <w:r>
        <w:rPr>
          <w:rFonts w:ascii="Arial" w:hAnsi="Arial"/>
          <w:sz w:val="24"/>
        </w:rPr>
        <w:t>होता है यह इसका तात्पये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संख्यातभागहानिकर्मवाले जीव 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४६३ क्योंकि तीन्न॒ विशुद्धिसे परिणत हुए जीवोंकी अपेक्षा मध्यम विशुद्धिसे परिणत</w:t>
      </w:r>
    </w:p>
    <w:p>
      <w:r>
        <w:rPr>
          <w:rFonts w:ascii="Arial" w:hAnsi="Arial"/>
          <w:sz w:val="24"/>
        </w:rPr>
        <w:t>हुए जीव संख्यातगुणे होते दै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शंकाविशुद्धि किसे कहते हैं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समाधानस्थितिकाण्डकके घातके कारणभूत जीवोंके परिणामोंको विद्धि कहते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शैकाइन विशुद्धियोंका प्रमाण कितना है </w:t>
      </w:r>
    </w:p>
    <w:p>
      <w:r>
        <w:rPr>
          <w:rFonts w:ascii="Arial" w:hAnsi="Arial"/>
          <w:sz w:val="24"/>
        </w:rPr>
        <w:t>वि १ ताप्रतौ तेसिसुदएसु एगसमयम्मि इति पाठः १ २ आऽप्रतौ छ्मासाहियञ्रसंखे० इति पाठः ।</w:t>
      </w:r>
    </w:p>
    <w:p>
      <w:r>
        <w:rPr>
          <w:rFonts w:ascii="Arial" w:hAnsi="Arial"/>
          <w:sz w:val="24"/>
        </w:rPr>
        <w:t>Page 295:</w:t>
      </w:r>
    </w:p>
    <w:p>
      <w:r>
        <w:rPr>
          <w:rFonts w:ascii="Arial" w:hAnsi="Arial"/>
          <w:sz w:val="24"/>
        </w:rPr>
        <w:t>२७६ जयघवलासाहिदे कसायपाहुडे  ट्विद्विदत्तो ३</w:t>
      </w:r>
    </w:p>
    <w:p>
      <w:r>
        <w:rPr>
          <w:rFonts w:ascii="Arial" w:hAnsi="Arial"/>
          <w:sz w:val="24"/>
        </w:rPr>
        <w:t>समयाविरोहेण छवड्डमरवगयाओ कजभेदेण चउब्मेद्ससुवगयाओ । काणि ताणि</w:t>
      </w:r>
    </w:p>
    <w:p>
      <w:r>
        <w:rPr>
          <w:rFonts w:ascii="Arial" w:hAnsi="Arial"/>
          <w:sz w:val="24"/>
        </w:rPr>
        <w:t>चत्तारि कज़ाईं  अधड्िदिगरुणा असंखे०भागहाणीए ट्विदिखंडयघादो संखे०भाग</w:t>
      </w:r>
    </w:p>
    <w:p>
      <w:r>
        <w:rPr>
          <w:rFonts w:ascii="Arial" w:hAnsi="Arial"/>
          <w:sz w:val="24"/>
        </w:rPr>
        <w:t>हाणीए हिदिखंडयषादो संखेजगुणहाणीए ट्विदिखंडयधादो चेदि । तत्थ एगभवम्मि</w:t>
      </w:r>
    </w:p>
    <w:p>
      <w:r>
        <w:rPr>
          <w:rFonts w:ascii="Arial" w:hAnsi="Arial"/>
          <w:sz w:val="24"/>
        </w:rPr>
        <w:t>संखे गुणहाणिहेदुपरिणामेसु परिणमणवारा एगजीवस्स थोवा । संखे भागहाणिहेदु</w:t>
      </w:r>
    </w:p>
    <w:p>
      <w:r>
        <w:rPr>
          <w:rFonts w:ascii="Arial" w:hAnsi="Arial"/>
          <w:sz w:val="24"/>
        </w:rPr>
        <w:t>विसोहिट्ठाणेसु परिणमणवारा संखेगुणा संखेजगुणहाणिहेदुविसोटिड्णेरहितो संखे ०</w:t>
      </w:r>
    </w:p>
    <w:p>
      <w:r>
        <w:rPr>
          <w:rFonts w:ascii="Arial" w:hAnsi="Arial"/>
          <w:sz w:val="24"/>
        </w:rPr>
        <w:t>भागहाणिहेदुविसोहिद्दाणाणं संखेगुणत्तादो थोबजत्तेण पाविज्ञमाणत्तादो वा । असंखे०</w:t>
      </w:r>
    </w:p>
    <w:p>
      <w:r>
        <w:rPr>
          <w:rFonts w:ascii="Arial" w:hAnsi="Arial"/>
          <w:sz w:val="24"/>
        </w:rPr>
        <w:t>भागहाणीए ट्विदिखंडयघादणवारा संखे गुणा । कारणं पूव्यं व ॒वत्तव्वं । अधहिदि</w:t>
      </w:r>
    </w:p>
    <w:p>
      <w:r>
        <w:rPr>
          <w:rFonts w:ascii="Arial" w:hAnsi="Arial"/>
          <w:sz w:val="24"/>
        </w:rPr>
        <w:t>गाख्णवारा असंखे ० गुणा सगद्िदिसंतादो हेट्टिमद्विदिबंधहेदुपरिणामाणमसंखे गुणत्तादो ।</w:t>
      </w:r>
    </w:p>
    <w:p>
      <w:r>
        <w:rPr>
          <w:rFonts w:ascii="Arial" w:hAnsi="Arial"/>
          <w:sz w:val="24"/>
        </w:rPr>
        <w:t>तेण संखेजगुणहाणिविहत्तिएहिंतो संखेज्ञजभागहाणिविद्दत्तिया संखेग्गुणा त्ति सिद्धं ।</w:t>
      </w:r>
    </w:p>
    <w:p>
      <w:r>
        <w:rPr>
          <w:rFonts w:ascii="Arial" w:hAnsi="Arial"/>
          <w:sz w:val="24"/>
        </w:rPr>
        <w:t>संखे गुणहाणि सण्णिपंचिदिया चेव कणति । संखेजमागहाणि पुण सण्णिपंचिदिया</w:t>
      </w:r>
    </w:p>
    <w:p>
      <w:r>
        <w:rPr>
          <w:rFonts w:ascii="Arial" w:hAnsi="Arial"/>
          <w:sz w:val="24"/>
        </w:rPr>
        <w:t>असण्णिपंचिदिया चउरिंदियतीइंदियबीईंदिया च क्णंति । तेण संखेजगुणहाणि</w:t>
      </w:r>
    </w:p>
    <w:p>
      <w:r>
        <w:rPr>
          <w:rFonts w:ascii="Arial" w:hAnsi="Arial"/>
          <w:sz w:val="24"/>
        </w:rPr>
        <w:t>विहत्तिएर्हितो संखेज्जभागहाणिविहत्तिएहिं असंखेजगुणेहि दोदव्वमिदि  ण पंचिदिषए</w:t>
      </w:r>
    </w:p>
    <w:p>
      <w:r>
        <w:rPr>
          <w:rFonts w:ascii="Arial" w:hAnsi="Arial"/>
          <w:sz w:val="24"/>
        </w:rPr>
        <w:t>हिंतो तसरासीए असंखेजगुणत्तामावादो । सण्णिपंचिदियाणं संखेजगुणहाणिविहत्ति</w:t>
      </w:r>
    </w:p>
    <w:p>
      <w:r>
        <w:rPr>
          <w:rFonts w:ascii="Arial" w:hAnsi="Arial"/>
          <w:sz w:val="24"/>
        </w:rPr>
        <w:t>समाधानइनका प्रमाण असंख्यात छोक दै । जो जघन्य विशुद्धिसे लेकर यथाझास्र</w:t>
      </w:r>
    </w:p>
    <w:p>
      <w:r>
        <w:rPr>
          <w:rFonts w:ascii="Arial" w:hAnsi="Arial"/>
          <w:sz w:val="24"/>
        </w:rPr>
        <w:t>छह बृद्धियोंको प्राप्त होती हुई कार्यभेदसे चार प्रकारकी है ।</w:t>
      </w:r>
    </w:p>
    <w:p>
      <w:r>
        <w:rPr>
          <w:rFonts w:ascii="Arial" w:hAnsi="Arial"/>
          <w:sz w:val="24"/>
        </w:rPr>
        <w:t xml:space="preserve">शंंकाये चार काय कौनसे हैं </w:t>
      </w:r>
    </w:p>
    <w:p>
      <w:r>
        <w:rPr>
          <w:rFonts w:ascii="Arial" w:hAnsi="Arial"/>
          <w:sz w:val="24"/>
        </w:rPr>
        <w:t>समाधानअधःस्थितिगछना असंख्यातभागहानिके द्वारा स्थितिकाण्डकघात संख्यात</w:t>
      </w:r>
    </w:p>
    <w:p>
      <w:r>
        <w:rPr>
          <w:rFonts w:ascii="Arial" w:hAnsi="Arial"/>
          <w:sz w:val="24"/>
        </w:rPr>
        <w:t>भागहानिके द्वारा स्थितिकाण्डकघात और संख्यातगुणहानिके द्वारा स्थितिकाण्डकघात ये</w:t>
      </w:r>
    </w:p>
    <w:p>
      <w:r>
        <w:rPr>
          <w:rFonts w:ascii="Arial" w:hAnsi="Arial"/>
          <w:sz w:val="24"/>
        </w:rPr>
        <w:t>चार कायं है ।</w:t>
      </w:r>
    </w:p>
    <w:p>
      <w:r>
        <w:rPr>
          <w:rFonts w:ascii="Arial" w:hAnsi="Arial"/>
          <w:sz w:val="24"/>
        </w:rPr>
        <w:t>इनमें एक भवमें एक जी वके संरू्यातगुणहानिके कारणभूत परिणामोमे परिणमन करनेके</w:t>
      </w:r>
    </w:p>
    <w:p>
      <w:r>
        <w:rPr>
          <w:rFonts w:ascii="Arial" w:hAnsi="Arial"/>
          <w:sz w:val="24"/>
        </w:rPr>
        <w:t>बार सबसे थोड़े है । इनसे संख्यातभागहानिके कारणभूत विशुद्धिस्थानोंमें परिणमन करनेके</w:t>
      </w:r>
    </w:p>
    <w:p>
      <w:r>
        <w:rPr>
          <w:rFonts w:ascii="Arial" w:hAnsi="Arial"/>
          <w:sz w:val="24"/>
        </w:rPr>
        <w:t>बार संख्यातगुणे हैं क्योंकि संख्यातगुणहानिके कारणभूत विशुडिस्थानोंसे संख्यातभागहानिके</w:t>
      </w:r>
    </w:p>
    <w:p>
      <w:r>
        <w:rPr>
          <w:rFonts w:ascii="Arial" w:hAnsi="Arial"/>
          <w:sz w:val="24"/>
        </w:rPr>
        <w:t>कारणभूत विशुद्धिस्थान संख्यातगुणे होते हैं। अथवा संख्यातभागहानिके कारणभूत विद्ुद्धिस्थान</w:t>
      </w:r>
    </w:p>
    <w:p>
      <w:r>
        <w:rPr>
          <w:rFonts w:ascii="Arial" w:hAnsi="Arial"/>
          <w:sz w:val="24"/>
        </w:rPr>
        <w:t>अल्प यत्नसे प्राप्त होते हैं इसलिये संख्यातगुणहानिके कारणभूत बिशुद्धिस्थानोंसे ये संख्यातगुणे</w:t>
      </w:r>
    </w:p>
    <w:p>
      <w:r>
        <w:rPr>
          <w:rFonts w:ascii="Arial" w:hAnsi="Arial"/>
          <w:sz w:val="24"/>
        </w:rPr>
        <w:t>होते हैं । इनसे असंख्यातभागदानिके द्वारा होनेवाले स्थितिकाण्डकघातके बार संख्यातगुणे हैं ।</w:t>
      </w:r>
    </w:p>
    <w:p>
      <w:r>
        <w:rPr>
          <w:rFonts w:ascii="Arial" w:hAnsi="Arial"/>
          <w:sz w:val="24"/>
        </w:rPr>
        <w:t>यहाँ भी कारण पहलेके समान कहना चाहिये । इनसे अधःस्थितिगछनाके बार असंख्यातगुणे हैं</w:t>
      </w:r>
    </w:p>
    <w:p>
      <w:r>
        <w:rPr>
          <w:rFonts w:ascii="Arial" w:hAnsi="Arial"/>
          <w:sz w:val="24"/>
        </w:rPr>
        <w:t>क्योंकि अपने स्थितिसत्त्वसे अधस्तन स्थितिबन्धके कारणभूत परिणाम असंख्यातगुणे होते हैं ।</w:t>
      </w:r>
    </w:p>
    <w:p>
      <w:r>
        <w:rPr>
          <w:rFonts w:ascii="Arial" w:hAnsi="Arial"/>
          <w:sz w:val="24"/>
        </w:rPr>
        <w:t>इसलिये संख्यावगुणहानिविभक्तिवाले जीवोंसे संख्यातभागहानिविभक्तिवाले जीव संख्यातगुणे</w:t>
      </w:r>
    </w:p>
    <w:p>
      <w:r>
        <w:rPr>
          <w:rFonts w:ascii="Arial" w:hAnsi="Arial"/>
          <w:sz w:val="24"/>
        </w:rPr>
        <w:t>होते हैं यह सिद्ध हुआ। षि</w:t>
      </w:r>
    </w:p>
    <w:p>
      <w:r>
        <w:rPr>
          <w:rFonts w:ascii="Arial" w:hAnsi="Arial"/>
          <w:sz w:val="24"/>
        </w:rPr>
        <w:t>शंंकासंख्यातगुणहानिको संज्ञी पद्नेन्द्रिय ही करते हैं । परन्तु संख्यातमागहानिको</w:t>
      </w:r>
    </w:p>
    <w:p>
      <w:r>
        <w:rPr>
          <w:rFonts w:ascii="Arial" w:hAnsi="Arial"/>
          <w:sz w:val="24"/>
        </w:rPr>
        <w:t>संज्ञी पंचेन्द्रिय असंज्ञी पंचेन्द्रिय चौइन्द्री तीन्द्रिय और दोइन्द्रिय जीब करते हैं अतः</w:t>
      </w:r>
    </w:p>
    <w:p>
      <w:r>
        <w:rPr>
          <w:rFonts w:ascii="Arial" w:hAnsi="Arial"/>
          <w:sz w:val="24"/>
        </w:rPr>
        <w:t>सृंख्यावयुगद्ानिविभक्तिचाले जीबोंसे संख्यातभागहानिविभक्तिवाङे जीव असंख्यातगुणे</w:t>
      </w:r>
    </w:p>
    <w:p>
      <w:r>
        <w:rPr>
          <w:rFonts w:ascii="Arial" w:hAnsi="Arial"/>
          <w:sz w:val="24"/>
        </w:rPr>
        <w:t>होने ॥</w:t>
      </w:r>
    </w:p>
    <w:p>
      <w:r>
        <w:rPr>
          <w:rFonts w:ascii="Arial" w:hAnsi="Arial"/>
          <w:sz w:val="24"/>
        </w:rPr>
        <w:t>द समाधान नदी क्योकि पंचेन्द्रिय जीवोंसे त्रसजीवराशि जसंख्यातगुणी नदीं हे।</w:t>
      </w:r>
    </w:p>
    <w:p>
      <w:r>
        <w:rPr>
          <w:rFonts w:ascii="Arial" w:hAnsi="Arial"/>
          <w:sz w:val="24"/>
        </w:rPr>
        <w:t>संज्ञी पंचेन्द्रियोंमें संख्यातगुणहानिस्थितिविभक्तिबाले जीवोसे वहीं पर संख्यातभाग</w:t>
      </w:r>
    </w:p>
    <w:p>
      <w:r>
        <w:rPr>
          <w:rFonts w:ascii="Arial" w:hAnsi="Arial"/>
          <w:sz w:val="24"/>
        </w:rPr>
        <w:t xml:space="preserve"> १ ताण््रतौ छवद्धिुवगयादो ओ इति पाठः</w:t>
      </w:r>
    </w:p>
    <w:p>
      <w:r>
        <w:rPr>
          <w:rFonts w:ascii="Arial" w:hAnsi="Arial"/>
          <w:sz w:val="24"/>
        </w:rPr>
        <w:t>Page 296:</w:t>
      </w:r>
    </w:p>
    <w:p>
      <w:r>
        <w:rPr>
          <w:rFonts w:ascii="Arial" w:hAnsi="Arial"/>
          <w:sz w:val="24"/>
        </w:rPr>
        <w:t>बा० २२  ट्विदिबिदत्तीए बड़ढीए अप्पाबहुओं २०७</w:t>
      </w:r>
    </w:p>
    <w:p>
      <w:r>
        <w:rPr>
          <w:rFonts w:ascii="Arial" w:hAnsi="Arial"/>
          <w:sz w:val="24"/>
        </w:rPr>
        <w:t>एहिंतो तस्थेव संखेजभाणदाणिविहत्तिया संखे०गुणा । असण्णिपंचिंदिएसु संखे०भाग</w:t>
      </w:r>
    </w:p>
    <w:p>
      <w:r>
        <w:rPr>
          <w:rFonts w:ascii="Arial" w:hAnsi="Arial"/>
          <w:sz w:val="24"/>
        </w:rPr>
        <w:t>हाणिविहृत्तिया संखे०गुणा । सण्णिपंचिंदिएहिंतों असंखे०गुणेस असण्णिपंचिंदिणसु</w:t>
      </w:r>
    </w:p>
    <w:p>
      <w:r>
        <w:rPr>
          <w:rFonts w:ascii="Arial" w:hAnsi="Arial"/>
          <w:sz w:val="24"/>
        </w:rPr>
        <w:t>सत्थाणे संखे०गुणहाणिविवजिएसु संखे ० भागहाणिविहत्तिए द्वि असंखे गुणेहि होदव्वं ।</w:t>
      </w:r>
    </w:p>
    <w:p>
      <w:r>
        <w:rPr>
          <w:rFonts w:ascii="Arial" w:hAnsi="Arial"/>
          <w:sz w:val="24"/>
        </w:rPr>
        <w:t>ण च सण्णीहिंतो असण्णीणमसंखेज गुणत्तमसिदधं । सव्वत्थोवा सण्णिणबुंसयवेदगब्भो</w:t>
      </w:r>
    </w:p>
    <w:p>
      <w:r>
        <w:rPr>
          <w:rFonts w:ascii="Arial" w:hAnsi="Arial"/>
          <w:sz w:val="24"/>
        </w:rPr>
        <w:t>वक्व तिया । सण्णिपुरिसबेदगन्भोवक्यं तिया संखेज्जगुणा सण्णिहत्थिवेद्गम्भोयक्कं</w:t>
      </w:r>
    </w:p>
    <w:p>
      <w:r>
        <w:rPr>
          <w:rFonts w:ascii="Arial" w:hAnsi="Arial"/>
          <w:sz w:val="24"/>
        </w:rPr>
        <w:t>तिया संखेगुणा । सण्णिणवुंसयवेदसम्युच्छिमपजत्ता संखे  यगुणा । सष्णिणवुंसयवेद</w:t>
      </w:r>
    </w:p>
    <w:p>
      <w:r>
        <w:rPr>
          <w:rFonts w:ascii="Arial" w:hAnsi="Arial"/>
          <w:sz w:val="24"/>
        </w:rPr>
        <w:t>सम्मुच्छिमअपजत्ता असंखेगुणा । सण्णिहस्थिपुरिसवेदगट्मोवक्कंतिया असंखे०</w:t>
      </w:r>
    </w:p>
    <w:p>
      <w:r>
        <w:rPr>
          <w:rFonts w:ascii="Arial" w:hAnsi="Arial"/>
          <w:sz w:val="24"/>
        </w:rPr>
        <w:t>वस्साउआ दो वि तुला असंखेगुणा। असण्णिणवुंसयवेदगव्भोवक्कंतिया संखे ०शुणा ।</w:t>
      </w:r>
    </w:p>
    <w:p>
      <w:r>
        <w:rPr>
          <w:rFonts w:ascii="Arial" w:hAnsi="Arial"/>
          <w:sz w:val="24"/>
        </w:rPr>
        <w:t>असण्णिपुरिसवेदगव्भोवक्कंतिया संखे०गुणा । असण्णिहत्थिवेदगन्मोवक्कंतिया संखे०</w:t>
      </w:r>
    </w:p>
    <w:p>
      <w:r>
        <w:rPr>
          <w:rFonts w:ascii="Arial" w:hAnsi="Arial"/>
          <w:sz w:val="24"/>
        </w:rPr>
        <w:t>गुणा । अस्रण्णिणवुंसयवेदसम्बुच्छिमपजत्ता संखेगुणा । असण्णिणवुंसयवेद</w:t>
      </w:r>
    </w:p>
    <w:p>
      <w:r>
        <w:rPr>
          <w:rFonts w:ascii="Arial" w:hAnsi="Arial"/>
          <w:sz w:val="24"/>
        </w:rPr>
        <w:t>सम्मुच्छिमअपजत्ता असंखेजगुणा त्ति एदम्हादो खुदार्॑धसुत्तादो असंखे०गुणत्त</w:t>
      </w:r>
    </w:p>
    <w:p>
      <w:r>
        <w:rPr>
          <w:rFonts w:ascii="Arial" w:hAnsi="Arial"/>
          <w:sz w:val="24"/>
        </w:rPr>
        <w:t>सिद्धोए १ण एस दोसो जदि वि सण्णिपंचिंदिएहिंतो असण्णिपंचिदिया असंखेगुणा</w:t>
      </w:r>
    </w:p>
    <w:p>
      <w:r>
        <w:rPr>
          <w:rFonts w:ascii="Arial" w:hAnsi="Arial"/>
          <w:sz w:val="24"/>
        </w:rPr>
        <w:t>होंति तो वि संखेजमागहाणि विहत्तिया संखेज्जगुणा चेव तिव्वविसोहीए जीवाणं</w:t>
      </w:r>
    </w:p>
    <w:p>
      <w:r>
        <w:rPr>
          <w:rFonts w:ascii="Arial" w:hAnsi="Arial"/>
          <w:sz w:val="24"/>
        </w:rPr>
        <w:t>तत्थ बहुआणमभावादो  बहुआ णत्थि त्ति इदो णव्वदे १ संखे०गुणहाणि</w:t>
      </w:r>
    </w:p>
    <w:p>
      <w:r>
        <w:rPr>
          <w:rFonts w:ascii="Arial" w:hAnsi="Arial"/>
          <w:sz w:val="24"/>
        </w:rPr>
        <w:t>हानिस्थितिविभक्तिवाले जीव संख्यातगुणे हैं । इनसे असंज्ञी पंचेन्द्रियोंमें खंख्यातभागहानिस्थिति</w:t>
      </w:r>
    </w:p>
    <w:p>
      <w:r>
        <w:rPr>
          <w:rFonts w:ascii="Arial" w:hAnsi="Arial"/>
          <w:sz w:val="24"/>
        </w:rPr>
        <w:t>विभक्तिवाले जीव संथ्यातगुणे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शुंकाचूँकि संज्ञी पंचेन्द्रियोंसे असंख्यातगुणे असंज्ञी पंचेन्द्रिय जीव स्वस्थानमें</w:t>
      </w:r>
    </w:p>
    <w:p>
      <w:r>
        <w:rPr>
          <w:rFonts w:ascii="Arial" w:hAnsi="Arial"/>
          <w:sz w:val="24"/>
        </w:rPr>
        <w:t>संख्यातगुणहानिसे रहित हैं अतः उनमें सख्यातभागहानिस्थितिविभक्तिवाले जीव स ख्यात</w:t>
      </w:r>
    </w:p>
    <w:p>
      <w:r>
        <w:rPr>
          <w:rFonts w:ascii="Arial" w:hAnsi="Arial"/>
          <w:sz w:val="24"/>
        </w:rPr>
        <w:t>भागहानिस्थितिविभक्तिवाले संज्ञी जीवसे असख्यातगुणे होने चाहिये यदि कहा जाय</w:t>
      </w:r>
    </w:p>
    <w:p>
      <w:r>
        <w:rPr>
          <w:rFonts w:ascii="Arial" w:hAnsi="Arial"/>
          <w:sz w:val="24"/>
        </w:rPr>
        <w:t>कि सज्ञियोंसे असंज्ञी अस स्यातगुणे हैं यह बात असिद्ध है सो भी बात नहीं है क्योंकि</w:t>
      </w:r>
    </w:p>
    <w:p>
      <w:r>
        <w:rPr>
          <w:rFonts w:ascii="Arial" w:hAnsi="Arial"/>
          <w:sz w:val="24"/>
        </w:rPr>
        <w:t>गर्मसे उत्पन्न हुए नपुसकवेदी सज्ञी जीव सबसे थोड़े हैं। गर्भेसे उत्पन्न हुए पुरुषबे्दी सज्ञी</w:t>
      </w:r>
    </w:p>
    <w:p>
      <w:r>
        <w:rPr>
          <w:rFonts w:ascii="Arial" w:hAnsi="Arial"/>
          <w:sz w:val="24"/>
        </w:rPr>
        <w:t>जीव सयातगुणे हैं । गर्भसे उत्पन्न हुए खीवेदी सज्ञो जीव सख्यातगुणे हैं। नपुंसकवेदी</w:t>
      </w:r>
    </w:p>
    <w:p>
      <w:r>
        <w:rPr>
          <w:rFonts w:ascii="Arial" w:hAnsi="Arial"/>
          <w:sz w:val="24"/>
        </w:rPr>
        <w:t>सज्ञी सम्मूछेन पर्याप्त जीव संख्यातगुणे हैं। नपुंसकवेदी समूच्छेन अपर्याप्त सज्ञी जीव</w:t>
      </w:r>
    </w:p>
    <w:p>
      <w:r>
        <w:rPr>
          <w:rFonts w:ascii="Arial" w:hAnsi="Arial"/>
          <w:sz w:val="24"/>
        </w:rPr>
        <w:t>अस ख्यातगुणे हैं। गर्भसे उत्पन्न हुए ख्रीवेदी ओर पुरुषवेदी असख्यातवर्षकी आयुवाले</w:t>
      </w:r>
    </w:p>
    <w:p>
      <w:r>
        <w:rPr>
          <w:rFonts w:ascii="Arial" w:hAnsi="Arial"/>
          <w:sz w:val="24"/>
        </w:rPr>
        <w:t>दोनों ही समान होते हुए असख्यातगुणे हैं। गर्भसे उत्पन्न हुए नपुःसकवेदी असज्ञी</w:t>
      </w:r>
    </w:p>
    <w:p>
      <w:r>
        <w:rPr>
          <w:rFonts w:ascii="Arial" w:hAnsi="Arial"/>
          <w:sz w:val="24"/>
        </w:rPr>
        <w:t>जीव सख्यातगागे है । गर्भसे उत्पन्न हुए पुरुपवेदी असज्ञी जीव सख्यातगुणे हैं । गर्भसे</w:t>
      </w:r>
    </w:p>
    <w:p>
      <w:r>
        <w:rPr>
          <w:rFonts w:ascii="Arial" w:hAnsi="Arial"/>
          <w:sz w:val="24"/>
        </w:rPr>
        <w:t>उत्पन्न हुए ख्रीवेदी असज्ञी जीव स ल्यातगुणे हैं। असज्ञी नपुसकवेदवाले संम्मूछेन पर्याप्त</w:t>
      </w:r>
    </w:p>
    <w:p>
      <w:r>
        <w:rPr>
          <w:rFonts w:ascii="Arial" w:hAnsi="Arial"/>
          <w:sz w:val="24"/>
        </w:rPr>
        <w:t>जीब संख्यातमुणे हैं। असज्ञी नपुंसकवेद्वाले समूच्छेन अपयाप्त जीव जस ख्यातगुणे हैं।</w:t>
      </w:r>
    </w:p>
    <w:p>
      <w:r>
        <w:rPr>
          <w:rFonts w:ascii="Arial" w:hAnsi="Arial"/>
          <w:sz w:val="24"/>
        </w:rPr>
        <w:t>इस प्रकार खुदाबन्धके इस सूत्रसे स ज्ञियोंसे असज्ञी जीब असख्यातगुणे हैं यह बात सिद्ध</w:t>
      </w:r>
    </w:p>
    <w:p>
      <w:r>
        <w:rPr>
          <w:rFonts w:ascii="Arial" w:hAnsi="Arial"/>
          <w:sz w:val="24"/>
        </w:rPr>
        <w:t xml:space="preserve">हो जाती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समाधानयह कोई दोष नहीं है क्योंकि यद्यपि सज्ञी पंचेन्द्रियोंसे असज्ञी पंचेन्द्रिय</w:t>
      </w:r>
    </w:p>
    <w:p>
      <w:r>
        <w:rPr>
          <w:rFonts w:ascii="Arial" w:hAnsi="Arial"/>
          <w:sz w:val="24"/>
        </w:rPr>
        <w:t>जीव अस ख्यातगुणे होते हैं तो भी सख्यातभागहानिविभक्तिवाले जीव सख्यातगुणे ही होते</w:t>
      </w:r>
    </w:p>
    <w:p>
      <w:r>
        <w:rPr>
          <w:rFonts w:ascii="Arial" w:hAnsi="Arial"/>
          <w:sz w:val="24"/>
        </w:rPr>
        <w:t>होते हैं। क्योंकि वहाँ पर बहुत जीवोंके तोत्र विशुद्धि नहीं पाई जाती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शंकावे बहुत नहीं हैं यह किस प्रमाणसे जाना जाता दै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समाधानस ख्यातगुणद्वानिविभक्तिवालों से स ख्यातभागदानिविभक्तिवाछे जीव</w:t>
      </w:r>
    </w:p>
    <w:p>
      <w:r>
        <w:rPr>
          <w:rFonts w:ascii="Arial" w:hAnsi="Arial"/>
          <w:sz w:val="24"/>
        </w:rPr>
        <w:t>Page 297:</w:t>
      </w:r>
    </w:p>
    <w:p>
      <w:r>
        <w:rPr>
          <w:rFonts w:ascii="Arial" w:hAnsi="Arial"/>
          <w:sz w:val="24"/>
        </w:rPr>
        <w:t>२७८ जयधवलासदिदे कसायपाहुडे  हिदिविहत्ती ३</w:t>
      </w:r>
    </w:p>
    <w:p>
      <w:r>
        <w:rPr>
          <w:rFonts w:ascii="Arial" w:hAnsi="Arial"/>
          <w:sz w:val="24"/>
        </w:rPr>
        <w:t>विहत्तिएदिंतो संखे०भागहाणि विहत्तिया संखेजगुणा त्ति  चुण्णस॒त्तादो णव्वदे ।</w:t>
      </w:r>
    </w:p>
    <w:p>
      <w:r>
        <w:rPr>
          <w:rFonts w:ascii="Arial" w:hAnsi="Arial"/>
          <w:sz w:val="24"/>
        </w:rPr>
        <w:t>चउरिदिए्सु संखे मागहाणिवि० विसेसाहिया । तीइंदिएस संखेमागहाणिवि ० विसे० ।</w:t>
      </w:r>
    </w:p>
    <w:p>
      <w:r>
        <w:rPr>
          <w:rFonts w:ascii="Arial" w:hAnsi="Arial"/>
          <w:sz w:val="24"/>
        </w:rPr>
        <w:t>बीइंदिएसु संखे०भागहाणि० वि ० विसेसाहियकमेण रासीणमवहाणादो । तदो संखे०</w:t>
      </w:r>
    </w:p>
    <w:p>
      <w:r>
        <w:rPr>
          <w:rFonts w:ascii="Arial" w:hAnsi="Arial"/>
          <w:sz w:val="24"/>
        </w:rPr>
        <w:t>गुणहाणिविहत्तिएहिंतो संखेभागहाणि विहत्तियाणं सिद्ध संखेजगुणततं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संखेल्न गुणवङड्धिकम्मंसिया असखेञ्नगु 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४६४ एदस्स सुत्तस्स अत्थो घुचदे । तं जहासंखेजगुणबड्ी सण्णिपंचिंदिण्सु</w:t>
      </w:r>
    </w:p>
    <w:p>
      <w:r>
        <w:rPr>
          <w:rFonts w:ascii="Arial" w:hAnsi="Arial"/>
          <w:sz w:val="24"/>
        </w:rPr>
        <w:t>चेव होदि ण अण्णत्थ संखेजगुणवड्िकारणपरिणामाणमण्णस्यामावादो । तं पि</w:t>
      </w:r>
    </w:p>
    <w:p>
      <w:r>
        <w:rPr>
          <w:rFonts w:ascii="Arial" w:hAnsi="Arial"/>
          <w:sz w:val="24"/>
        </w:rPr>
        <w:t>कदो  सामावियादो । ते च तत्थतण संखे०गुणवड्डिविहत्तिया जौवा संखे ०गुणहाणि</w:t>
      </w:r>
    </w:p>
    <w:p>
      <w:r>
        <w:rPr>
          <w:rFonts w:ascii="Arial" w:hAnsi="Arial"/>
          <w:sz w:val="24"/>
        </w:rPr>
        <w:t>विहत्तिएहि सरिसा । तं कदो णव्बदे १ विदियादिपुढवीसु सोहसम्मादिकप्पेसु च संखेज</w:t>
      </w:r>
    </w:p>
    <w:p>
      <w:r>
        <w:rPr>
          <w:rFonts w:ascii="Arial" w:hAnsi="Arial"/>
          <w:sz w:val="24"/>
        </w:rPr>
        <w:t>गुणवड्डिसंखे०गुणहाणिकम्मंसिया दो वि सरिसा त्ति उचारणवयणादौ णब्वदे । एवं</w:t>
      </w:r>
    </w:p>
    <w:p>
      <w:r>
        <w:rPr>
          <w:rFonts w:ascii="Arial" w:hAnsi="Arial"/>
          <w:sz w:val="24"/>
        </w:rPr>
        <w:t>संते संखे०गुणहाणिविहत्तिण पेक्खिदूण संखेगगुणसंखे भागहाणिनिदत्तिए दितो</w:t>
      </w:r>
    </w:p>
    <w:p>
      <w:r>
        <w:rPr>
          <w:rFonts w:ascii="Arial" w:hAnsi="Arial"/>
          <w:sz w:val="24"/>
        </w:rPr>
        <w:t>संखेजगुणवह्धिविहत्तियाणमसंसेगुणत्तं ण॒ घडदि तति ण ॒पचबड्ेयं एइंदिएहिंतो</w:t>
      </w:r>
    </w:p>
    <w:p>
      <w:r>
        <w:rPr>
          <w:rFonts w:ascii="Arial" w:hAnsi="Arial"/>
          <w:sz w:val="24"/>
        </w:rPr>
        <w:t>स ख्यातगुणे हैं इस चूर्गिसूत्रसे जाना जाता दै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चलुरिन्द्रयोमे ख ख्यातमागदानिविभक्तिवाढे जीव विशेष अधिक दै । तेइन्द्रियोंमें</w:t>
      </w:r>
    </w:p>
    <w:p>
      <w:r>
        <w:rPr>
          <w:rFonts w:ascii="Arial" w:hAnsi="Arial"/>
          <w:sz w:val="24"/>
        </w:rPr>
        <w:t>सख्यावभागहानिविभक्तिवाले जीव विशेष अधिक है । दोडन्द्रियोमें ख यातमागदानिविभक्ति</w:t>
      </w:r>
    </w:p>
    <w:p>
      <w:r>
        <w:rPr>
          <w:rFonts w:ascii="Arial" w:hAnsi="Arial"/>
          <w:sz w:val="24"/>
        </w:rPr>
        <w:t>वाछे जीव विशेष अधिक हैं क्योकि ये राशियाँ उत्तरोत्तर विशेष अधिक क्रमसे अवस्थित है ।</w:t>
      </w:r>
    </w:p>
    <w:p>
      <w:r>
        <w:rPr>
          <w:rFonts w:ascii="Arial" w:hAnsi="Arial"/>
          <w:sz w:val="24"/>
        </w:rPr>
        <w:t>अतः सख्यातगुगहानिस्थितिविभक्तिवालोंसे सख्यातभागहानिस्थितिविभक्तिवाले जीव</w:t>
      </w:r>
    </w:p>
    <w:p>
      <w:r>
        <w:rPr>
          <w:rFonts w:ascii="Arial" w:hAnsi="Arial"/>
          <w:sz w:val="24"/>
        </w:rPr>
        <w:t>स ख्यातगणे हैं यह बात सिद्ध हुई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संख्यातगुणबद्धिकर्मवाले जीव असंख्यातगुणे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४६७ अब इस सूत्रका अर्थ कहते हैं। जो इस प्रकार हैस र्यातगुणबद्धि सज्ञी</w:t>
      </w:r>
    </w:p>
    <w:p>
      <w:r>
        <w:rPr>
          <w:rFonts w:ascii="Arial" w:hAnsi="Arial"/>
          <w:sz w:val="24"/>
        </w:rPr>
        <w:t>पंचेन्द्रियोंमें हो होती है अन्यत्र नहीं होती क्योंकि अन्यत्र सख्यातगुणवृद्धिके कारणभूत परिणाम</w:t>
      </w:r>
    </w:p>
    <w:p>
      <w:r>
        <w:rPr>
          <w:rFonts w:ascii="Arial" w:hAnsi="Arial"/>
          <w:sz w:val="24"/>
        </w:rPr>
        <w:t>नहीं पाये जाते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शंकाऐखा क्यों होता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समाधानस्वभाव से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और वे सर्यातगुणबद्धिस्थितिविभक्तिबाले जीव वहींके सख्यातगुणहानिस्थिति</w:t>
      </w:r>
    </w:p>
    <w:p>
      <w:r>
        <w:rPr>
          <w:rFonts w:ascii="Arial" w:hAnsi="Arial"/>
          <w:sz w:val="24"/>
        </w:rPr>
        <w:t>विभक्तिवाले जीवोंके समान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कंकायद किस प्रमाणसे जाना जावा हे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दूखरौ आदि प्रथिवि्योमे और सौधमादि कल्पो सख्यातगुणबद्धि</w:t>
      </w:r>
    </w:p>
    <w:p>
      <w:r>
        <w:rPr>
          <w:rFonts w:ascii="Arial" w:hAnsi="Arial"/>
          <w:sz w:val="24"/>
        </w:rPr>
        <w:t>और स ख्यातगुणद्वानि कर्मवाले दोनों प्रकारके जीव समान हैं इस प्रकारके उच्चारणावचनसे</w:t>
      </w:r>
    </w:p>
    <w:p>
      <w:r>
        <w:rPr>
          <w:rFonts w:ascii="Arial" w:hAnsi="Arial"/>
          <w:sz w:val="24"/>
        </w:rPr>
        <w:t>जाना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शंकाऐसा रहते हुए संख्यातगुणहानिविभक्तिवाले जीवोंको देखते हुए संख्यात</w:t>
      </w:r>
    </w:p>
    <w:p>
      <w:r>
        <w:rPr>
          <w:rFonts w:ascii="Arial" w:hAnsi="Arial"/>
          <w:sz w:val="24"/>
        </w:rPr>
        <w:t>गुणानि और संख्यातभागहानिविभक्तिवाले जीवोंसे संख्यातगुणबद्धिविभक्तिवाले जीव</w:t>
      </w:r>
    </w:p>
    <w:p>
      <w:r>
        <w:rPr>
          <w:rFonts w:ascii="Arial" w:hAnsi="Arial"/>
          <w:sz w:val="24"/>
        </w:rPr>
        <w:t xml:space="preserve">असंख्यातगुणे हैं यह बात नहीं बनती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समाधानऐसा निश्चय नहीं करना चाहिए क्योकि जो एकेन्द्रियोंमेंसे विकलेन्द्रिय</w:t>
      </w:r>
    </w:p>
    <w:p>
      <w:r>
        <w:rPr>
          <w:rFonts w:ascii="Arial" w:hAnsi="Arial"/>
          <w:sz w:val="24"/>
        </w:rPr>
        <w:t>Page 298:</w:t>
      </w:r>
    </w:p>
    <w:p>
      <w:r>
        <w:rPr>
          <w:rFonts w:ascii="Arial" w:hAnsi="Arial"/>
          <w:sz w:val="24"/>
        </w:rPr>
        <w:t>गा० २२  ट्विदिविहत्तीए वड्ढीए अप्पाबहुओं २७९</w:t>
      </w:r>
    </w:p>
    <w:p>
      <w:r>
        <w:rPr>
          <w:rFonts w:ascii="Arial" w:hAnsi="Arial"/>
          <w:sz w:val="24"/>
        </w:rPr>
        <w:t>विगलिंदियसण्णिअसण्णिपंचिंदियपजत्तापज त्तेसुप्पजमाणाणं विगलिंदिए हिंतो</w:t>
      </w:r>
    </w:p>
    <w:p>
      <w:r>
        <w:rPr>
          <w:rFonts w:ascii="Arial" w:hAnsi="Arial"/>
          <w:sz w:val="24"/>
        </w:rPr>
        <w:t>सण्णिअसण्णिपंचिंदियपजत्तापजत्तएसुप्पजमाणाणं च संखेजगुणवड्डिं कुणंताणं संखेज</w:t>
      </w:r>
    </w:p>
    <w:p>
      <w:r>
        <w:rPr>
          <w:rFonts w:ascii="Arial" w:hAnsi="Arial"/>
          <w:sz w:val="24"/>
        </w:rPr>
        <w:t>भागहाणिविहत्तिए हिंतो असंखे०मुणाणमुवलुंभादो। तेसिसुप्पज़माणाणं संखेजमाग</w:t>
      </w:r>
    </w:p>
    <w:p>
      <w:r>
        <w:rPr>
          <w:rFonts w:ascii="Arial" w:hAnsi="Arial"/>
          <w:sz w:val="24"/>
        </w:rPr>
        <w:t>हाणिविहत्तिएहिंतो असंखेज गुणत्तं कुदो णव्वदे  एदम्हादो चेच जइबसहाहरियमसुह</w:t>
      </w:r>
    </w:p>
    <w:p>
      <w:r>
        <w:rPr>
          <w:rFonts w:ascii="Arial" w:hAnsi="Arial"/>
          <w:sz w:val="24"/>
        </w:rPr>
        <w:t>कमरुविणिग्गयचुष्णिसुत्तादो । सुत्तमण्णहा किण्ण होदि  ण रागदोसमोहाभावेण</w:t>
      </w:r>
    </w:p>
    <w:p>
      <w:r>
        <w:rPr>
          <w:rFonts w:ascii="Arial" w:hAnsi="Arial"/>
          <w:sz w:val="24"/>
        </w:rPr>
        <w:t>पमाणत्तसुवगयजश्वसहवयणस्स असचत्तविरोहादो । जुत्तीदो वा णव्बदे । तं जहा</w:t>
      </w:r>
    </w:p>
    <w:p>
      <w:r>
        <w:rPr>
          <w:rFonts w:ascii="Arial" w:hAnsi="Arial"/>
          <w:sz w:val="24"/>
        </w:rPr>
        <w:t>बीइंदियादितसरासिमेक्ट करिय तिण्ं बह्ीणं तिष्ट हाणीणमवहाणस्स य अद्धा</w:t>
      </w:r>
    </w:p>
    <w:p>
      <w:r>
        <w:rPr>
          <w:rFonts w:ascii="Arial" w:hAnsi="Arial"/>
          <w:sz w:val="24"/>
        </w:rPr>
        <w:t>समासेण मागे हदे संखे मागहाणिबिदत्तियः हति एगसमयसंचयत्तादो । संखे ०गुण</w:t>
      </w:r>
    </w:p>
    <w:p>
      <w:r>
        <w:rPr>
          <w:rFonts w:ascii="Arial" w:hAnsi="Arial"/>
          <w:sz w:val="24"/>
        </w:rPr>
        <w:t>हाणिविदत्तिया वि एगसमयसंचिदा चेव होदृण संखे०भागहाणिविहृत्तिएहिंतो संखेज</w:t>
      </w:r>
    </w:p>
    <w:p>
      <w:r>
        <w:rPr>
          <w:rFonts w:ascii="Arial" w:hAnsi="Arial"/>
          <w:sz w:val="24"/>
        </w:rPr>
        <w:t>गुणदीणा जादा सण्णिपंचिंदिश्सु चेव संखेगगुणहाणीए संमवादो । तत्थ बि संखेमाग</w:t>
      </w:r>
    </w:p>
    <w:p>
      <w:r>
        <w:rPr>
          <w:rFonts w:ascii="Arial" w:hAnsi="Arial"/>
          <w:sz w:val="24"/>
        </w:rPr>
        <w:t>हाणिं संखेज्ञवारं कादृण पणो एगवारं सव्वक्षण्णिपंचिदियजीबाणं संखेगुणहाणि</w:t>
      </w:r>
    </w:p>
    <w:p>
      <w:r>
        <w:rPr>
          <w:rFonts w:ascii="Arial" w:hAnsi="Arial"/>
          <w:sz w:val="24"/>
        </w:rPr>
        <w:t>कुणमाणाणञ्चवंभादो च । संखेजञमागहाणिविहत्तिया पुण तत्तो संखेगगुणा होति</w:t>
      </w:r>
    </w:p>
    <w:p>
      <w:r>
        <w:rPr>
          <w:rFonts w:ascii="Arial" w:hAnsi="Arial"/>
          <w:sz w:val="24"/>
        </w:rPr>
        <w:t>सव्वतसरासीसु संभवादो संखेजञभागहाणिषाओम्गपरिणामेसु बहुवारं परिणदभावुव</w:t>
      </w:r>
    </w:p>
    <w:p>
      <w:r>
        <w:rPr>
          <w:rFonts w:ascii="Arial" w:hAnsi="Arial"/>
          <w:sz w:val="24"/>
        </w:rPr>
        <w:t>लंभादो च । संपहि तसरासिमावलियाए असंखे०भागेण सगुवकमणकाकेण खंडिदे</w:t>
      </w:r>
    </w:p>
    <w:p>
      <w:r>
        <w:rPr>
          <w:rFonts w:ascii="Arial" w:hAnsi="Arial"/>
          <w:sz w:val="24"/>
        </w:rPr>
        <w:t>और सज्ञो व असज्ञी पंचेन्द्रिय पयाप्त और अपर्याप्त जीवो मे उत्पन्न होते हैं और जो विकले</w:t>
      </w:r>
    </w:p>
    <w:p>
      <w:r>
        <w:rPr>
          <w:rFonts w:ascii="Arial" w:hAnsi="Arial"/>
          <w:sz w:val="24"/>
        </w:rPr>
        <w:t>निद्रयॉमेंसे संज्ञी भौर असंज्ञी पंचेन्द्रिय प्यौप्त और अपर्याप्रकोंमें उत्पन्न होते हैं जो कि</w:t>
      </w:r>
    </w:p>
    <w:p>
      <w:r>
        <w:rPr>
          <w:rFonts w:ascii="Arial" w:hAnsi="Arial"/>
          <w:sz w:val="24"/>
        </w:rPr>
        <w:t>संख्यातगुणश्द्धिको करते हैं वे संख्यातभागहानिविभक्तिवाल्योंसे असंख्यातगुणे पाये जाते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शंकाये उत्पन्न होनेवाले जीव संख्यातभागहानिविभक्तिवाले जीबोंसे असंख्यात</w:t>
      </w:r>
    </w:p>
    <w:p>
      <w:r>
        <w:rPr>
          <w:rFonts w:ascii="Arial" w:hAnsi="Arial"/>
          <w:sz w:val="24"/>
        </w:rPr>
        <w:t>शाणे होते हैं यह किस प्रमाणसे जाना जाता है ९ कभ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समाधानयतिजषभ आचार्ये सुखकमछसे निकले हुए इसी चूर्णिसूजसे जाना</w:t>
      </w:r>
    </w:p>
    <w:p>
      <w:r>
        <w:rPr>
          <w:rFonts w:ascii="Arial" w:hAnsi="Arial"/>
          <w:sz w:val="24"/>
        </w:rPr>
        <w:t xml:space="preserve">जाता है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शंकासूत्र अन्यथा क्यो नहों होता है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नही क्योंकि रागः देष और मोदसे रहित दोनेके कारण यतिद्ृषभ</w:t>
      </w:r>
    </w:p>
    <w:p>
      <w:r>
        <w:rPr>
          <w:rFonts w:ascii="Arial" w:hAnsi="Arial"/>
          <w:sz w:val="24"/>
        </w:rPr>
        <w:t>आचाय प्रमाणभूत हैं अतः उनके वचनको अस्य माननेमें विरोध आता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अथवा  संख्यातमागदानिविभक्तिवालोसे संख्यातगुणबृद्धिविभक्तिवाले जीव असंख्यात</w:t>
      </w:r>
    </w:p>
    <w:p>
      <w:r>
        <w:rPr>
          <w:rFonts w:ascii="Arial" w:hAnsi="Arial"/>
          <w:sz w:val="24"/>
        </w:rPr>
        <w:t>राणे हैं यह वात युक्तिसे जानी जाती है। जो इस प्रकार ददेीन्द्रियादिक त्रसराशिको</w:t>
      </w:r>
    </w:p>
    <w:p>
      <w:r>
        <w:rPr>
          <w:rFonts w:ascii="Arial" w:hAnsi="Arial"/>
          <w:sz w:val="24"/>
        </w:rPr>
        <w:t>एकत्र करके उसमें तीन वृद्धि तीन हानि और अवस्थानके कालोंके जोड़का भाग देने पर</w:t>
      </w:r>
    </w:p>
    <w:p>
      <w:r>
        <w:rPr>
          <w:rFonts w:ascii="Arial" w:hAnsi="Arial"/>
          <w:sz w:val="24"/>
        </w:rPr>
        <w:t>संख्यातभागहानिविभक्तिवाले जीव होते हैं क्योंकि इनका संचय एक समयमें होता है।</w:t>
      </w:r>
    </w:p>
    <w:p>
      <w:r>
        <w:rPr>
          <w:rFonts w:ascii="Arial" w:hAnsi="Arial"/>
          <w:sz w:val="24"/>
        </w:rPr>
        <w:t>संख्यातगुणदानिविभक्तिवाले जीव भी एक समयद्वारा ही संचित होते हैं फिर भी वे संख्यात</w:t>
      </w:r>
    </w:p>
    <w:p>
      <w:r>
        <w:rPr>
          <w:rFonts w:ascii="Arial" w:hAnsi="Arial"/>
          <w:sz w:val="24"/>
        </w:rPr>
        <w:t>भागहानिविभक्तिवालोंसे संख्यातगुणे हीन होते हैं क्योंकि संख्यातगुणहानि संज्ञो पंचेन्द्रियोंमें</w:t>
      </w:r>
    </w:p>
    <w:p>
      <w:r>
        <w:rPr>
          <w:rFonts w:ascii="Arial" w:hAnsi="Arial"/>
          <w:sz w:val="24"/>
        </w:rPr>
        <w:t>ही संभव है । और वहांपर भी सब संज्ञी पंचेन्द्रिय जीव संख्यातभागहानिको संख्यात बार</w:t>
      </w:r>
    </w:p>
    <w:p>
      <w:r>
        <w:rPr>
          <w:rFonts w:ascii="Arial" w:hAnsi="Arial"/>
          <w:sz w:val="24"/>
        </w:rPr>
        <w:t>करके पुनः एक बार॒संख्यातगुणदानिको करते हैं। संख्यातभागहानिविभक्तिवाले जीव तो</w:t>
      </w:r>
    </w:p>
    <w:p>
      <w:r>
        <w:rPr>
          <w:rFonts w:ascii="Arial" w:hAnsi="Arial"/>
          <w:sz w:val="24"/>
        </w:rPr>
        <w:t>इससे संस्यातगुणे होते हैं क्योंकि सब त्रस राशियोंमें संख्यातभागद्दानि संभव है और</w:t>
      </w:r>
    </w:p>
    <w:p>
      <w:r>
        <w:rPr>
          <w:rFonts w:ascii="Arial" w:hAnsi="Arial"/>
          <w:sz w:val="24"/>
        </w:rPr>
        <w:t>संख्यातभागद्दानिके योग्य परिणाम बहुतबार होते हुए पाये जाते हैं। अब त्रसराशिको</w:t>
      </w:r>
    </w:p>
    <w:p>
      <w:r>
        <w:rPr>
          <w:rFonts w:ascii="Arial" w:hAnsi="Arial"/>
          <w:sz w:val="24"/>
        </w:rPr>
        <w:t>जावलिके असंख्यातवें भागप्रमाण अपने उपक्रमणकालके द्वारा खण्डित करनेपर संख्यातगुणइद्धि</w:t>
      </w:r>
    </w:p>
    <w:p>
      <w:r>
        <w:rPr>
          <w:rFonts w:ascii="Arial" w:hAnsi="Arial"/>
          <w:sz w:val="24"/>
        </w:rPr>
        <w:t>Page 299:</w:t>
      </w:r>
    </w:p>
    <w:p>
      <w:r>
        <w:rPr>
          <w:rFonts w:ascii="Arial" w:hAnsi="Arial"/>
          <w:sz w:val="24"/>
        </w:rPr>
        <w:t>२८० जयधवलासदिदे कसायपाहुडे  ट्विदिविहत्ती ३</w:t>
      </w:r>
    </w:p>
    <w:p>
      <w:r>
        <w:rPr>
          <w:rFonts w:ascii="Arial" w:hAnsi="Arial"/>
          <w:sz w:val="24"/>
        </w:rPr>
        <w:t>संखे०गुणवड्डिविहत्तिया असंखेगगुणा होंति । को गुणगारो  संखेजभागहाणिविहत्ति</w:t>
      </w:r>
    </w:p>
    <w:p>
      <w:r>
        <w:rPr>
          <w:rFonts w:ascii="Arial" w:hAnsi="Arial"/>
          <w:sz w:val="24"/>
        </w:rPr>
        <w:t>याणमंतोहुत्त मागहारे संखेजगणवड्डिविहत्तियाणं भागहारेण आवलियाए असंखे०</w:t>
      </w:r>
    </w:p>
    <w:p>
      <w:r>
        <w:rPr>
          <w:rFonts w:ascii="Arial" w:hAnsi="Arial"/>
          <w:sz w:val="24"/>
        </w:rPr>
        <w:t>भागेण भागे हिंदे जं लद्धं सो गुणगारो । तसद्विदें समाणिय एइंदिएसु उप्पज्ञमाणतस</w:t>
      </w:r>
    </w:p>
    <w:p>
      <w:r>
        <w:rPr>
          <w:rFonts w:ascii="Arial" w:hAnsi="Arial"/>
          <w:sz w:val="24"/>
        </w:rPr>
        <w:t>काइया तसरासिस्स असंखे०भागमेत्ता । तेसिं भागहारो पलिदो० असंखे०मभागो । तं</w:t>
      </w:r>
    </w:p>
    <w:p>
      <w:r>
        <w:rPr>
          <w:rFonts w:ascii="Arial" w:hAnsi="Arial"/>
          <w:sz w:val="24"/>
        </w:rPr>
        <w:t>जहाअंतोुहुत्तकाठन्भ॑तरे जदि आवलियाए असंखे०भागमेत्तो उवकमणकालो</w:t>
      </w:r>
    </w:p>
    <w:p>
      <w:r>
        <w:rPr>
          <w:rFonts w:ascii="Arial" w:hAnsi="Arial"/>
          <w:sz w:val="24"/>
        </w:rPr>
        <w:t>लब्भदि तो तसट्विदीए कि लभामो त्ति पमाणेण फलगरुणिदिच्छाए ओबद्डिदाए</w:t>
      </w:r>
    </w:p>
    <w:p>
      <w:r>
        <w:rPr>
          <w:rFonts w:ascii="Arial" w:hAnsi="Arial"/>
          <w:sz w:val="24"/>
        </w:rPr>
        <w:t>पलिदोवमस्स असंखे भागमेत्तौ उवकमणकालो लब्भदि । पुणो एत्तियमेत्तउवकमण</w:t>
      </w:r>
    </w:p>
    <w:p>
      <w:r>
        <w:rPr>
          <w:rFonts w:ascii="Arial" w:hAnsi="Arial"/>
          <w:sz w:val="24"/>
        </w:rPr>
        <w:t>कालम्हि जदि तसरासिस्स संचओ लब्भदि तो एगसमयम्मि कि लभामो त्ति तसो</w:t>
      </w:r>
    </w:p>
    <w:p>
      <w:r>
        <w:rPr>
          <w:rFonts w:ascii="Arial" w:hAnsi="Arial"/>
          <w:sz w:val="24"/>
        </w:rPr>
        <w:t>वकमणकालेण तसरासिम्दि ओवह्टिदे एइंदिएड्ितो तसकाइएसु उष्पज्ञमाणरासी होदि</w:t>
      </w:r>
    </w:p>
    <w:p>
      <w:r>
        <w:rPr>
          <w:rFonts w:ascii="Arial" w:hAnsi="Arial"/>
          <w:sz w:val="24"/>
        </w:rPr>
        <w:t>आयस्स वयाणुसारित्तादो । दद् णायमसिद्धो तसरासीए णिम्मूलक्खयाभावेण तस्स</w:t>
      </w:r>
    </w:p>
    <w:p>
      <w:r>
        <w:rPr>
          <w:rFonts w:ascii="Arial" w:hAnsi="Arial"/>
          <w:sz w:val="24"/>
        </w:rPr>
        <w:t>सिद्धीदो । एदे संखेजगुणवड्डिविहत्तिया संखे०शुणहाणिविहत्तिएहिंतो असंसेजगुण</w:t>
      </w:r>
    </w:p>
    <w:p>
      <w:r>
        <w:rPr>
          <w:rFonts w:ascii="Arial" w:hAnsi="Arial"/>
          <w:sz w:val="24"/>
        </w:rPr>
        <w:t>हीणा तब्भागहारं पेक्खिय असंखेजगुण भागहास्तादो । तेण संखे०भागहाणि</w:t>
      </w:r>
    </w:p>
    <w:p>
      <w:r>
        <w:rPr>
          <w:rFonts w:ascii="Arial" w:hAnsi="Arial"/>
          <w:sz w:val="24"/>
        </w:rPr>
        <w:t>विहत्तिएदिंतो संखेजगुण बड्धिविहत्ति याण मसंखेगुणत्तं ण॒ षडदि त्ति १ ण एवं</w:t>
      </w:r>
    </w:p>
    <w:p>
      <w:r>
        <w:rPr>
          <w:rFonts w:ascii="Arial" w:hAnsi="Arial"/>
          <w:sz w:val="24"/>
        </w:rPr>
        <w:t>संते बिगरिदियरासीणं पंचिंदियअपजत्तरासोए पंचिंदियसंखेजबस्साउअपजत्तरासीए</w:t>
      </w:r>
    </w:p>
    <w:p>
      <w:r>
        <w:rPr>
          <w:rFonts w:ascii="Arial" w:hAnsi="Arial"/>
          <w:sz w:val="24"/>
        </w:rPr>
        <w:t>विभक्तिवाले जीव असंख्यातगुणे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शंकाशुणकार क्या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समाधानसंख्यातभागहानिविभक्तिवालोंके अन्तसुहूरतेश्रमाण भागहारमें संख्यात</w:t>
      </w:r>
    </w:p>
    <w:p>
      <w:r>
        <w:rPr>
          <w:rFonts w:ascii="Arial" w:hAnsi="Arial"/>
          <w:sz w:val="24"/>
        </w:rPr>
        <w:t>गुणबुद्धिविभक्तिवालोंके आवलिके असंख्यातवें भागप्रमाण भागहारका भाग देनेपर जो लब्ध</w:t>
      </w:r>
    </w:p>
    <w:p>
      <w:r>
        <w:rPr>
          <w:rFonts w:ascii="Arial" w:hAnsi="Arial"/>
          <w:sz w:val="24"/>
        </w:rPr>
        <w:t>आवे वह गुणकार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त्रसोकी स्थितिको समाप्त करके णकेन्द्रियोंमें उत्पन्न होनेवाले त्रसकायिक जीब</w:t>
      </w:r>
    </w:p>
    <w:p>
      <w:r>
        <w:rPr>
          <w:rFonts w:ascii="Arial" w:hAnsi="Arial"/>
          <w:sz w:val="24"/>
        </w:rPr>
        <w:t>बत्रसराशिके असंख्यातवें भागप्रमाण हैं और उनका भागहार पल्यके असंख्यातवें</w:t>
      </w:r>
    </w:p>
    <w:p>
      <w:r>
        <w:rPr>
          <w:rFonts w:ascii="Arial" w:hAnsi="Arial"/>
          <w:sz w:val="24"/>
        </w:rPr>
        <w:t>भाग प्रमाण है। जो इस प्रकार हैअन्तसुहूर्त कालके भीतरयदि आवलिके असंख्यातवें भाग</w:t>
      </w:r>
    </w:p>
    <w:p>
      <w:r>
        <w:rPr>
          <w:rFonts w:ascii="Arial" w:hAnsi="Arial"/>
          <w:sz w:val="24"/>
        </w:rPr>
        <w:t>प्रमाण उपक्रमण काल प्रात होता है तो सब त्रसस्थितिकालमें कितना उपक्रमणकाल प्राप्त</w:t>
      </w:r>
    </w:p>
    <w:p>
      <w:r>
        <w:rPr>
          <w:rFonts w:ascii="Arial" w:hAnsi="Arial"/>
          <w:sz w:val="24"/>
        </w:rPr>
        <w:t>होगा । इस प्रकार फलगुणित इच्छाराशिको प्रमाण राशिसे भाजत करने पर पल्य का</w:t>
      </w:r>
    </w:p>
    <w:p>
      <w:r>
        <w:rPr>
          <w:rFonts w:ascii="Arial" w:hAnsi="Arial"/>
          <w:sz w:val="24"/>
        </w:rPr>
        <w:t>असंख्यातवां भाग उपक्रमणकाद प्राप्त होता है। पुनः इतने उपक्रमण कारम यदि त्रस</w:t>
      </w:r>
    </w:p>
    <w:p>
      <w:r>
        <w:rPr>
          <w:rFonts w:ascii="Arial" w:hAnsi="Arial"/>
          <w:sz w:val="24"/>
        </w:rPr>
        <w:t>राशिका संचय प्राप्त होता है तो एक समय में कितना प्राप्त होगा इस प्रकार ्रसरारिके उप</w:t>
      </w:r>
    </w:p>
    <w:p>
      <w:r>
        <w:rPr>
          <w:rFonts w:ascii="Arial" w:hAnsi="Arial"/>
          <w:sz w:val="24"/>
        </w:rPr>
        <w:t>क्रमण कालसे त्रसराशिके भाजित करने पर एकेन्द्रियोमेसे चसकायिकोमें उत्पन्न होनेबाली राशि</w:t>
      </w:r>
    </w:p>
    <w:p>
      <w:r>
        <w:rPr>
          <w:rFonts w:ascii="Arial" w:hAnsi="Arial"/>
          <w:sz w:val="24"/>
        </w:rPr>
        <w:t>प्राप्त होती है क्योंकि आय व्ययके अनुसार होती है। यह हेतु असिद्ध नहीं है क्योंकि</w:t>
      </w:r>
    </w:p>
    <w:p>
      <w:r>
        <w:rPr>
          <w:rFonts w:ascii="Arial" w:hAnsi="Arial"/>
          <w:sz w:val="24"/>
        </w:rPr>
        <w:t>च्रसराशिका समूल नाश नहीं होता । अतः उसकी सिद्धि हो जाती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शंकाये संख्यातगुणब्द्धिवाे जीव संख्यातगुणहानिविभक्तवाले जीवोंसे असंख्यात</w:t>
      </w:r>
    </w:p>
    <w:p>
      <w:r>
        <w:rPr>
          <w:rFonts w:ascii="Arial" w:hAnsi="Arial"/>
          <w:sz w:val="24"/>
        </w:rPr>
        <w:t>गुणे दीन होते हैं क्योकि संख्यातगुणइद्धिवालोंके भागहारको देखते हुए संख्यातगुणहानि</w:t>
      </w:r>
    </w:p>
    <w:p>
      <w:r>
        <w:rPr>
          <w:rFonts w:ascii="Arial" w:hAnsi="Arial"/>
          <w:sz w:val="24"/>
        </w:rPr>
        <w:t>विभक्तिवालोंका भागहार असंख्यातगुणा बड़ा द । अतः संख्यातभागहानिविभक्तिवारोंसे</w:t>
      </w:r>
    </w:p>
    <w:p>
      <w:r>
        <w:rPr>
          <w:rFonts w:ascii="Arial" w:hAnsi="Arial"/>
          <w:sz w:val="24"/>
        </w:rPr>
        <w:t xml:space="preserve">संख्यातगुणदद्धिविभक्तिवाले जीव असंख्यातगुणे होते हैं यह बात नहीं बनती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क्योंकि ऐसा माननने पर विकलेेन्द्रिय जीवराशि पंचेन्द्रिय अपर्याप्त</w:t>
      </w:r>
    </w:p>
    <w:p>
      <w:r>
        <w:rPr>
          <w:rFonts w:ascii="Arial" w:hAnsi="Arial"/>
          <w:sz w:val="24"/>
        </w:rPr>
        <w:t>जीवराशि आर पंचेन्द्रिय संख्यात वर्ष आयुवाली पर्याप्त जीवराशिका प्रमाण जगप्रतरमें पल्यके</w:t>
      </w:r>
    </w:p>
    <w:p>
      <w:r>
        <w:rPr>
          <w:rFonts w:ascii="Arial" w:hAnsi="Arial"/>
          <w:sz w:val="24"/>
        </w:rPr>
        <w:t>Page 300:</w:t>
      </w:r>
    </w:p>
    <w:p>
      <w:r>
        <w:rPr>
          <w:rFonts w:ascii="Arial" w:hAnsi="Arial"/>
          <w:sz w:val="24"/>
        </w:rPr>
        <w:t>गा० २२ द्विद्विहत्तोण बड़ढडोए अप्पाबहुज २८१</w:t>
      </w:r>
    </w:p>
    <w:p>
      <w:r>
        <w:rPr>
          <w:rFonts w:ascii="Arial" w:hAnsi="Arial"/>
          <w:sz w:val="24"/>
        </w:rPr>
        <w:t>व॒ जगपद्रं पलिदो०असंखे०भागमेत्तपदरंगुलेहि खं डिदणएगखंडपमाणत्तप्पसंगादो ।</w:t>
      </w:r>
    </w:p>
    <w:p>
      <w:r>
        <w:rPr>
          <w:rFonts w:ascii="Arial" w:hAnsi="Arial"/>
          <w:sz w:val="24"/>
        </w:rPr>
        <w:t>तम्हा तप्पाओग्गसंखेजावलियमेत्तकालब्भंतरुवकमण कालसं चिदेण तसरासिणा होदव्वं</w:t>
      </w:r>
    </w:p>
    <w:p>
      <w:r>
        <w:rPr>
          <w:rFonts w:ascii="Arial" w:hAnsi="Arial"/>
          <w:sz w:val="24"/>
        </w:rPr>
        <w:t>अण्णहा तेसिं पदरगुलस्स असंखे०भागेण संखे०भागेण संखेजपदरंगुरेहि य ॒खंडिद</w:t>
      </w:r>
    </w:p>
    <w:p>
      <w:r>
        <w:rPr>
          <w:rFonts w:ascii="Arial" w:hAnsi="Arial"/>
          <w:sz w:val="24"/>
        </w:rPr>
        <w:t>जगपदरपमाणसविरोहादो । तसवियकिदियपंचिदियद्िदीओ समा्णेतजीवाणं पउर</w:t>
      </w:r>
    </w:p>
    <w:p>
      <w:r>
        <w:rPr>
          <w:rFonts w:ascii="Arial" w:hAnsi="Arial"/>
          <w:sz w:val="24"/>
        </w:rPr>
        <w:t>मसंभवादों च आयाणुसारी वओ त्ति कटं तसकाईणदितो एटदिएसु आगच्छता जग्</w:t>
      </w:r>
    </w:p>
    <w:p>
      <w:r>
        <w:rPr>
          <w:rFonts w:ascii="Arial" w:hAnsi="Arial"/>
          <w:sz w:val="24"/>
        </w:rPr>
        <w:t>पदरमावलियाए असंखे०भागमेत्तपदरंगुलेहि खंडिदेयखंडमेत्ता देति । पणो</w:t>
      </w:r>
    </w:p>
    <w:p>
      <w:r>
        <w:rPr>
          <w:rFonts w:ascii="Arial" w:hAnsi="Arial"/>
          <w:sz w:val="24"/>
        </w:rPr>
        <w:t>एडंदिएहिंतो तत्तियमेता चेव ॒तसेसुप्पजंति तेण संखेजमागदहाणिविहत्ति एहिंतो</w:t>
      </w:r>
    </w:p>
    <w:p>
      <w:r>
        <w:rPr>
          <w:rFonts w:ascii="Arial" w:hAnsi="Arial"/>
          <w:sz w:val="24"/>
        </w:rPr>
        <w:t>संखेगुणवड़विहक्तियाणमसंखेज्गुणत्तं  वडदि त्ति येत्तव्वं ।</w:t>
      </w:r>
    </w:p>
    <w:p>
      <w:r>
        <w:rPr>
          <w:rFonts w:ascii="Arial" w:hAnsi="Arial"/>
          <w:sz w:val="24"/>
        </w:rPr>
        <w:t xml:space="preserve"> संखेञ्न मागवड्धिकम्मंसिया संखेज्नगुणा </w:t>
      </w:r>
    </w:p>
    <w:p>
      <w:r>
        <w:rPr>
          <w:rFonts w:ascii="Arial" w:hAnsi="Arial"/>
          <w:sz w:val="24"/>
        </w:rPr>
        <w:t xml:space="preserve"> ४६५ सत्थाणे संखे भागदाणिविहत्तिए हितो संखे ०भागवड्डधिविहत्तिया सरिसा ।</w:t>
      </w:r>
    </w:p>
    <w:p>
      <w:r>
        <w:rPr>
          <w:rFonts w:ascii="Arial" w:hAnsi="Arial"/>
          <w:sz w:val="24"/>
        </w:rPr>
        <w:t>कुदो १ संखेज़भागहाणिणिमित्तविसोहीहिंतो संखे०भागवड्डिणिमित्त संकिलेसाणं</w:t>
      </w:r>
    </w:p>
    <w:p>
      <w:r>
        <w:rPr>
          <w:rFonts w:ascii="Arial" w:hAnsi="Arial"/>
          <w:sz w:val="24"/>
        </w:rPr>
        <w:t>सरिसत्तादो। एवं संते संखेज्जभागहाणिविहत्तिएहिंतो असंखे०गुणसंखे०गुणबड्डि</w:t>
      </w:r>
    </w:p>
    <w:p>
      <w:r>
        <w:rPr>
          <w:rFonts w:ascii="Arial" w:hAnsi="Arial"/>
          <w:sz w:val="24"/>
        </w:rPr>
        <w:t>विहत्तीण पेक्खिदूण कथं संखेजभागवड्डिविददत्तियाणं संखेगुणत्तं यडदे १ ण एस दोसो</w:t>
      </w:r>
    </w:p>
    <w:p>
      <w:r>
        <w:rPr>
          <w:rFonts w:ascii="Arial" w:hAnsi="Arial"/>
          <w:sz w:val="24"/>
        </w:rPr>
        <w:t>संकिलेसेण विणा जादिविसेसेण वड्डिदसंखेज्जभागवड्डिविहत्तीए पेक्खिदूण संखेज</w:t>
      </w:r>
    </w:p>
    <w:p>
      <w:r>
        <w:rPr>
          <w:rFonts w:ascii="Arial" w:hAnsi="Arial"/>
          <w:sz w:val="24"/>
        </w:rPr>
        <w:t>असंख्यातवें भागप्रमाण प्रतरांगुलोंका भाग देनेपर जो भाग जावे उतना प्राप्त होता है । इसलिए</w:t>
      </w:r>
    </w:p>
    <w:p>
      <w:r>
        <w:rPr>
          <w:rFonts w:ascii="Arial" w:hAnsi="Arial"/>
          <w:sz w:val="24"/>
        </w:rPr>
        <w:t>तस्प्रायोग्य संख्यात आवलिकारनिष्पन्न उपक्रमण कालके द्वारा संचित त्रसराशि होनी चाहिए।</w:t>
      </w:r>
    </w:p>
    <w:p>
      <w:r>
        <w:rPr>
          <w:rFonts w:ascii="Arial" w:hAnsi="Arial"/>
          <w:sz w:val="24"/>
        </w:rPr>
        <w:t>अन्यथा उनका प्रमाण जगघ्रतरमें प्रतरांगुछके असंख्यातवें भाग प्रतरांगुलके संख्यातवें भाग और</w:t>
      </w:r>
    </w:p>
    <w:p>
      <w:r>
        <w:rPr>
          <w:rFonts w:ascii="Arial" w:hAnsi="Arial"/>
          <w:sz w:val="24"/>
        </w:rPr>
        <w:t>संख्यात प्रतरांगुलका भाग देने पर जितना प्राप्त हो उतना होनेमें विरोध आता है। और चरस</w:t>
      </w:r>
    </w:p>
    <w:p>
      <w:r>
        <w:rPr>
          <w:rFonts w:ascii="Arial" w:hAnsi="Arial"/>
          <w:sz w:val="24"/>
        </w:rPr>
        <w:t>विकलेन्द्रिय और पंचेन्द्रियोंकी स्थितिको समाप्त करनेवाले प्रचुर जीवोका पाया जाना संभव नहीं</w:t>
      </w:r>
    </w:p>
    <w:p>
      <w:r>
        <w:rPr>
          <w:rFonts w:ascii="Arial" w:hAnsi="Arial"/>
          <w:sz w:val="24"/>
        </w:rPr>
        <w:t>है । अतः आयके अनुसार व्यय होता है ऐसा समझ कर त्रसकायिकोंमेंसे एकेन्द्रियोंमें आनेवांले</w:t>
      </w:r>
    </w:p>
    <w:p>
      <w:r>
        <w:rPr>
          <w:rFonts w:ascii="Arial" w:hAnsi="Arial"/>
          <w:sz w:val="24"/>
        </w:rPr>
        <w:t>जीवोका प्रमाण जगप्रतरमें आवलिके असंख्यातवें भागप्रमाण प्रतरांगुललोंका भाग देने पर जो एक</w:t>
      </w:r>
    </w:p>
    <w:p>
      <w:r>
        <w:rPr>
          <w:rFonts w:ascii="Arial" w:hAnsi="Arial"/>
          <w:sz w:val="24"/>
        </w:rPr>
        <w:t>भाग श्राप्त होगा उतना होता है। पुनः णकेन्द्रियोंमेंसे उतने ही जीव ज्रसोंमें उत्पन्न होते</w:t>
      </w:r>
    </w:p>
    <w:p>
      <w:r>
        <w:rPr>
          <w:rFonts w:ascii="Arial" w:hAnsi="Arial"/>
          <w:sz w:val="24"/>
        </w:rPr>
        <w:t>हैं अतः संख्यातभागहानिस्थितिविभक्तिवाछोंसे संख्यातगुणबृद्धिस्थितिविभक्तिवाले जीव</w:t>
      </w:r>
    </w:p>
    <w:p>
      <w:r>
        <w:rPr>
          <w:rFonts w:ascii="Arial" w:hAnsi="Arial"/>
          <w:sz w:val="24"/>
        </w:rPr>
        <w:t>संख्यातगुणे बन जाते हैं ऐसा दण करना चाहिए ।</w:t>
      </w:r>
    </w:p>
    <w:p>
      <w:r>
        <w:rPr>
          <w:rFonts w:ascii="Arial" w:hAnsi="Arial"/>
          <w:sz w:val="24"/>
        </w:rPr>
        <w:t>क संख्यातभागब॒द्धिकरंवाले जीव संख्यातगुणे हैं ।</w:t>
      </w:r>
    </w:p>
    <w:p>
      <w:r>
        <w:rPr>
          <w:rFonts w:ascii="Arial" w:hAnsi="Arial"/>
          <w:sz w:val="24"/>
        </w:rPr>
        <w:t xml:space="preserve"> ५६५ स्वस्थानमें संख्यातभागहानिरविभक्तिवालोंके संख्यातभागव्रद्धिविभक्तिवाले जीव</w:t>
      </w:r>
    </w:p>
    <w:p>
      <w:r>
        <w:rPr>
          <w:rFonts w:ascii="Arial" w:hAnsi="Arial"/>
          <w:sz w:val="24"/>
        </w:rPr>
        <w:t>समान है क्योकि संख्यातभागदहानिकी निमित्तभूत विञ्चद्धिसे संस्यातभागडद्धके निमित्तभूत</w:t>
      </w:r>
    </w:p>
    <w:p>
      <w:r>
        <w:rPr>
          <w:rFonts w:ascii="Arial" w:hAnsi="Arial"/>
          <w:sz w:val="24"/>
        </w:rPr>
        <w:t>संक्छेश परिणाम समान हैं ।</w:t>
      </w:r>
    </w:p>
    <w:p>
      <w:r>
        <w:rPr>
          <w:rFonts w:ascii="Arial" w:hAnsi="Arial"/>
          <w:sz w:val="24"/>
        </w:rPr>
        <w:t>शंकाऐसा रहते हुए संख्यातभागहानिविभक्तिवालोंसे असंख्यातगुणच्द्धि और</w:t>
      </w:r>
    </w:p>
    <w:p>
      <w:r>
        <w:rPr>
          <w:rFonts w:ascii="Arial" w:hAnsi="Arial"/>
          <w:sz w:val="24"/>
        </w:rPr>
        <w:t>संख्यातरुणच्द्धिविभक्तिवरे जीवॉको देखते हुए संख्यातभागहानिविभक्तिवाले जीवोंसे</w:t>
      </w:r>
    </w:p>
    <w:p>
      <w:r>
        <w:rPr>
          <w:rFonts w:ascii="Arial" w:hAnsi="Arial"/>
          <w:sz w:val="24"/>
        </w:rPr>
        <w:t>संख्यातभागबृद्धिविभक्तिवाले जीव संख्यातगुणे कैसे बन सकते हैं ।</w:t>
      </w:r>
    </w:p>
    <w:p>
      <w:r>
        <w:rPr>
          <w:rFonts w:ascii="Arial" w:hAnsi="Arial"/>
          <w:sz w:val="24"/>
        </w:rPr>
        <w:t>समाधानयह कोई दोष नहीं है क्योंकि संक्लेशके बिना जातिविश्येषसे इद्धिको प्राप्त</w:t>
      </w:r>
    </w:p>
    <w:p>
      <w:r>
        <w:rPr>
          <w:rFonts w:ascii="Arial" w:hAnsi="Arial"/>
          <w:sz w:val="24"/>
        </w:rPr>
        <w:t>हुए संख्यातभागव्द्धिविभक्तिवाले जीवको देखते हुए उनके संख्यातगुणे होने में कोई विरोध</w:t>
      </w:r>
    </w:p>
    <w:p>
      <w:r>
        <w:rPr>
          <w:rFonts w:ascii="Arial" w:hAnsi="Arial"/>
          <w:sz w:val="24"/>
        </w:rPr>
        <w:t xml:space="preserve">१ ता प्रतौ विहतियाण संखेन्नगुणत आ० प्रतौ विहत्तिएण संखेनगुणत्तं इति पाठः </w:t>
      </w:r>
    </w:p>
    <w:p>
      <w:r>
        <w:rPr>
          <w:rFonts w:ascii="Arial" w:hAnsi="Arial"/>
          <w:sz w:val="24"/>
        </w:rPr>
        <w:t>३8</w:t>
      </w:r>
    </w:p>
    <w:p>
      <w:r>
        <w:rPr>
          <w:rFonts w:ascii="Arial" w:hAnsi="Arial"/>
          <w:sz w:val="24"/>
        </w:rPr>
        <w:t>Page 301:</w:t>
      </w:r>
    </w:p>
    <w:p>
      <w:r>
        <w:rPr>
          <w:rFonts w:ascii="Arial" w:hAnsi="Arial"/>
          <w:sz w:val="24"/>
        </w:rPr>
        <w:t>२८२ जयधवलासदिदे कसायपाहुडे  ट्विदिविहत्ती ३</w:t>
      </w:r>
    </w:p>
    <w:p>
      <w:r>
        <w:rPr>
          <w:rFonts w:ascii="Arial" w:hAnsi="Arial"/>
          <w:sz w:val="24"/>
        </w:rPr>
        <w:t>गुण पडि विरोहाभावादो। एवं पि संखेजभागवड्डिविहत्तिएहिंतो संखे०शुणबड्डि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विहत्तिया संखेगुणा । कुदो १ एगजादीदो विणिग्गयजीवाणं जादिवसेण संचिदजीवपडि</w:t>
      </w:r>
    </w:p>
    <w:p>
      <w:r>
        <w:rPr>
          <w:rFonts w:ascii="Arial" w:hAnsi="Arial"/>
          <w:sz w:val="24"/>
        </w:rPr>
        <w:t>भगेण विहंजिदूण गमणुवरंभादो । तंजहाबीइंदिएहिंतो विणिग्गंतूण सण्णिपंचिदिषएसु</w:t>
      </w:r>
    </w:p>
    <w:p>
      <w:r>
        <w:rPr>
          <w:rFonts w:ascii="Arial" w:hAnsi="Arial"/>
          <w:sz w:val="24"/>
        </w:rPr>
        <w:t>उपज्माणा सव्वस्थोवा । असण्णिपंचिदिएसु उप्पज्रमाणा असंखेनज्जगुणा । चउरिंदिण्सु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उष्जमाणा विसेसाहिया  तीइंदिएस उप्पज्साणा विसे० । एइंदिएसु उष्पजमाणा</w:t>
      </w:r>
    </w:p>
    <w:p>
      <w:r>
        <w:rPr>
          <w:rFonts w:ascii="Arial" w:hAnsi="Arial"/>
          <w:sz w:val="24"/>
        </w:rPr>
        <w:t>असंखेज्जगुणा । एवं तीइंदियचउ रिंदियअसण्णिपंचिंदियसण्णिपंचिदियएइंदियाणं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च वत्तव्वं  तत्थ बीइंदियाणं तीईंदिण उप्पण्णाणं संखे०भागवड़ी चेव पणुवीस</w:t>
      </w:r>
    </w:p>
    <w:p>
      <w:r>
        <w:rPr>
          <w:rFonts w:ascii="Arial" w:hAnsi="Arial"/>
          <w:sz w:val="24"/>
        </w:rPr>
        <w:t>सागरोवमद्िदीए सह तीइंदिएसु उप्पण्णाणं पि अपज्जत्तकाले पंचाससागरोवममेत्तट्टिदि</w:t>
      </w:r>
    </w:p>
    <w:p>
      <w:r>
        <w:rPr>
          <w:rFonts w:ascii="Arial" w:hAnsi="Arial"/>
          <w:sz w:val="24"/>
        </w:rPr>
        <w:t>बंधाभावादों ण च जहण्णड्डिदीए सह तीइंदिएसुप्पण्णबीईंदियाणं पि संखेजगुणवड़ी</w:t>
      </w:r>
    </w:p>
    <w:p>
      <w:r>
        <w:rPr>
          <w:rFonts w:ascii="Arial" w:hAnsi="Arial"/>
          <w:sz w:val="24"/>
        </w:rPr>
        <w:t>अत्थि पलिदोवमस्स संखे०भागेणूणपणुवीससागरोवमेहिंतो तीइंदिएसु वड्डिदपणुवीस</w:t>
      </w:r>
    </w:p>
    <w:p>
      <w:r>
        <w:rPr>
          <w:rFonts w:ascii="Arial" w:hAnsi="Arial"/>
          <w:sz w:val="24"/>
        </w:rPr>
        <w:t>सागरोवमाणं पलिदो ०संखेभागेणूणाणं देखणत्तुवलंभादो। तम्हा तीइंदिएसुप्पण्णवीइंदियाणं</w:t>
      </w:r>
    </w:p>
    <w:p>
      <w:r>
        <w:rPr>
          <w:rFonts w:ascii="Arial" w:hAnsi="Arial"/>
          <w:sz w:val="24"/>
        </w:rPr>
        <w:t>संखे०भागवड्ी चेव । चउरिदिएसु असण्णिपंचिदिएसु सण्णिपंचिंदिण्सु च उप्पण्णबीइंदियाणं</w:t>
      </w:r>
    </w:p>
    <w:p>
      <w:r>
        <w:rPr>
          <w:rFonts w:ascii="Arial" w:hAnsi="Arial"/>
          <w:sz w:val="24"/>
        </w:rPr>
        <w:t>संखे०गुणवड़ी चेव । तीईंदियाणं चउरिंदिएसुप्पण्णाणं संखे०भागवड्ी असण्णिपंचिंदिएसु</w:t>
      </w:r>
    </w:p>
    <w:p>
      <w:r>
        <w:rPr>
          <w:rFonts w:ascii="Arial" w:hAnsi="Arial"/>
          <w:sz w:val="24"/>
        </w:rPr>
        <w:t>सण्णिपंचिंदिण्सु च उप्पण्णाणं संखे०गुणवड्डी । असण्णिपंचिंदियाणं सण्णीसुप्पण्णाणं</w:t>
      </w:r>
    </w:p>
    <w:p>
      <w:r>
        <w:rPr>
          <w:rFonts w:ascii="Arial" w:hAnsi="Arial"/>
          <w:sz w:val="24"/>
        </w:rPr>
        <w:t>शंकाऐसा रहते हुए भी संख्यातभागदरड्धिविभक्तिवालछोंसे संख्यातगुणबृद्धिविभक्ति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वाले जीव संस्यातगुणे होते हैं क्योंकि जातिवशसे संचित जीवराशिरूप प्रतिभागसे विभक्त</w:t>
      </w:r>
    </w:p>
    <w:p>
      <w:r>
        <w:rPr>
          <w:rFonts w:ascii="Arial" w:hAnsi="Arial"/>
          <w:sz w:val="24"/>
        </w:rPr>
        <w:t>करनेपर जितना प्रमाण आवे उतने जीव एक जाति से निकलकर दूसरी जातिमें जाते हुए</w:t>
      </w:r>
    </w:p>
    <w:p>
      <w:r>
        <w:rPr>
          <w:rFonts w:ascii="Arial" w:hAnsi="Arial"/>
          <w:sz w:val="24"/>
        </w:rPr>
        <w:t>पाये जाते हैं । खुलासा इस प्रकार हैद्वीन्द्रियोंमेंसे निकलकर संज्ञो पंचेन्द्रियोंमें उत्पन्न होने</w:t>
      </w:r>
    </w:p>
    <w:p>
      <w:r>
        <w:rPr>
          <w:rFonts w:ascii="Arial" w:hAnsi="Arial"/>
          <w:sz w:val="24"/>
        </w:rPr>
        <w:t>वाले जीव सबसे थोड़े देँ । असंज्ञी पंचेन्द्रियोंमें उत्पन्न होनेवाले जीव असंस्यातगुणे हैं ।</w:t>
      </w:r>
    </w:p>
    <w:p>
      <w:r>
        <w:rPr>
          <w:rFonts w:ascii="Arial" w:hAnsi="Arial"/>
          <w:sz w:val="24"/>
        </w:rPr>
        <w:t>चौइन्द्रियोंमें उत्पन्न दोनेवाले जीव विशेष अधिक हैं। तीनइन्द्रियोंमें उत्पन्न होनेवाले जीव</w:t>
      </w:r>
    </w:p>
    <w:p>
      <w:r>
        <w:rPr>
          <w:rFonts w:ascii="Arial" w:hAnsi="Arial"/>
          <w:sz w:val="24"/>
        </w:rPr>
        <w:t>विशेष अधिक हैं । एकेन्द्रियोंमें उत्पन्न होनेवाले जीव असंख्यातगुणे हैं । इसी प्रकार तीनइन्द्रिय</w:t>
      </w:r>
    </w:p>
    <w:p>
      <w:r>
        <w:rPr>
          <w:rFonts w:ascii="Arial" w:hAnsi="Arial"/>
          <w:sz w:val="24"/>
        </w:rPr>
        <w:t>चौइन्द्रिय असंझी पंचेन्द्रिय संज्ञी पंचेन्द्रिय और एकेन्द्रिय जीवॉका कथन करना चाहिये।</w:t>
      </w:r>
    </w:p>
    <w:p>
      <w:r>
        <w:rPr>
          <w:rFonts w:ascii="Arial" w:hAnsi="Arial"/>
          <w:sz w:val="24"/>
        </w:rPr>
        <w:t>जनमें जो द्वीन्द्रिय जीव तीनइन्द्रियोंमें उत्पन्न होते हैं उनके संख्योतभागब्॒द्धि ही पाई जाती है</w:t>
      </w:r>
    </w:p>
    <w:p>
      <w:r>
        <w:rPr>
          <w:rFonts w:ascii="Arial" w:hAnsi="Arial"/>
          <w:sz w:val="24"/>
        </w:rPr>
        <w:t>क्योंकि पच्चीस सागर स्थितिके साथ तीनइन्द्रियोंमें उत्पन्न होनेबाले जीवोके भी अपर्याप्तकालमें</w:t>
      </w:r>
    </w:p>
    <w:p>
      <w:r>
        <w:rPr>
          <w:rFonts w:ascii="Arial" w:hAnsi="Arial"/>
          <w:sz w:val="24"/>
        </w:rPr>
        <w:t>पचास सागर स्थितिबन्ध नहीं होता। ओर जो द्वीन्द्रिय जीब जघन्य स्थितिके साथ तीन</w:t>
      </w:r>
    </w:p>
    <w:p>
      <w:r>
        <w:rPr>
          <w:rFonts w:ascii="Arial" w:hAnsi="Arial"/>
          <w:sz w:val="24"/>
        </w:rPr>
        <w:t>इन्द्रियोंमें उत्पन्न होते हैं उनके भी संख्यातगुणबृद्धि नहीं होती है क्योकि पल्यके संस्यातवें</w:t>
      </w:r>
    </w:p>
    <w:p>
      <w:r>
        <w:rPr>
          <w:rFonts w:ascii="Arial" w:hAnsi="Arial"/>
          <w:sz w:val="24"/>
        </w:rPr>
        <w:t>मागकम पच्चीस सागरसे तीन इन्द्रियोंमें बढ़ाई गई पल्यके संख्यातवें भागकम पच्चीस सागर</w:t>
      </w:r>
    </w:p>
    <w:p>
      <w:r>
        <w:rPr>
          <w:rFonts w:ascii="Arial" w:hAnsi="Arial"/>
          <w:sz w:val="24"/>
        </w:rPr>
        <w:t>स्थिति संख्यातगुणी न होकर कुछ कम संख्यातगुणी होती है । इसलिये जो द्वीन्द्रिय त्रीन्द्रियोंमें</w:t>
      </w:r>
    </w:p>
    <w:p>
      <w:r>
        <w:rPr>
          <w:rFonts w:ascii="Arial" w:hAnsi="Arial"/>
          <w:sz w:val="24"/>
        </w:rPr>
        <w:t>उत्पन्न होते दै उनके संख्यातभागर्बद्धि ही होती है । तथा जो दीन्द्रियजीब चौइन्द्रिय असंज्ञी</w:t>
      </w:r>
    </w:p>
    <w:p>
      <w:r>
        <w:rPr>
          <w:rFonts w:ascii="Arial" w:hAnsi="Arial"/>
          <w:sz w:val="24"/>
        </w:rPr>
        <w:t>पंचेन्द्रिय और संज्ञी पंचेन्द्रियोंमें उत्पन्न होते हैं उनके संख्यातगुणबृ॒द्धि ही होती है । तथा जो</w:t>
      </w:r>
    </w:p>
    <w:p>
      <w:r>
        <w:rPr>
          <w:rFonts w:ascii="Arial" w:hAnsi="Arial"/>
          <w:sz w:val="24"/>
        </w:rPr>
        <w:t>तीनइन्द्रिय जोब चौइन्द्रियोंमें उत्पन्न होते है उनके संख्यातमाग्द्धि ओौर जो असंज्ञी पंचेन्द्रिय</w:t>
      </w:r>
    </w:p>
    <w:p>
      <w:r>
        <w:rPr>
          <w:rFonts w:ascii="Arial" w:hAnsi="Arial"/>
          <w:sz w:val="24"/>
        </w:rPr>
        <w:t>और संज्ञी पद्ेन्द्रियोमें उत्पन्न होते हैं उनके संख्यातगुणबद्धि होती है । तथा जो असंज्ञी</w:t>
      </w:r>
    </w:p>
    <w:p>
      <w:r>
        <w:rPr>
          <w:rFonts w:ascii="Arial" w:hAnsi="Arial"/>
          <w:sz w:val="24"/>
        </w:rPr>
        <w:t>पंचेन्द्रिय जीव संज्ञी पश्न्द्रियोंमें उत्पन्न होते हैं उनके संख्यातगुणव्द्धि होती हे । इस प्रकार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9 ता० पूतौ पेक्खिदूख  कथं  संखेजगुणत्त इति पाठः ।</w:t>
      </w:r>
    </w:p>
    <w:p>
      <w:r>
        <w:rPr>
          <w:rFonts w:ascii="Arial" w:hAnsi="Arial"/>
          <w:sz w:val="24"/>
        </w:rPr>
        <w:t>Page 302:</w:t>
      </w:r>
    </w:p>
    <w:p>
      <w:r>
        <w:rPr>
          <w:rFonts w:ascii="Arial" w:hAnsi="Arial"/>
          <w:sz w:val="24"/>
        </w:rPr>
        <w:t>गा० २२  ह्िदिविहत्तीए बड़ढीए अप्पाबहुअं र८३े</w:t>
      </w:r>
    </w:p>
    <w:p>
      <w:r>
        <w:rPr>
          <w:rFonts w:ascii="Arial" w:hAnsi="Arial"/>
          <w:sz w:val="24"/>
        </w:rPr>
        <w:t>संखे०गुणवड़ी होदि । एवं होदि त्ति कादूण संखे०भागबड्डिविह्तिएहिंतो संखे०गुण</w:t>
      </w:r>
    </w:p>
    <w:p>
      <w:r>
        <w:rPr>
          <w:rFonts w:ascii="Arial" w:hAnsi="Arial"/>
          <w:sz w:val="24"/>
        </w:rPr>
        <w:t>बड्डिविद्दत्तिया संखे०गुणा त्ति १ ण एस दोसो बीइंदियतोइंदियचउरिंदियपंचिंदिए हिंतो</w:t>
      </w:r>
    </w:p>
    <w:p>
      <w:r>
        <w:rPr>
          <w:rFonts w:ascii="Arial" w:hAnsi="Arial"/>
          <w:sz w:val="24"/>
        </w:rPr>
        <w:t>णिप्पिडिदूण तसकाइएसु संचरंतजीवे पेक्खिदूण एइंदिएस पविद्वजीवाणमसंखे०</w:t>
      </w:r>
    </w:p>
    <w:p>
      <w:r>
        <w:rPr>
          <w:rFonts w:ascii="Arial" w:hAnsi="Arial"/>
          <w:sz w:val="24"/>
        </w:rPr>
        <w:t>गुणत्तादो । ण च एहंदिएहिंतो आगंतूण णिप्पिदिदपडिभागेण सगसगजादीस</w:t>
      </w:r>
    </w:p>
    <w:p>
      <w:r>
        <w:rPr>
          <w:rFonts w:ascii="Arial" w:hAnsi="Arial"/>
          <w:sz w:val="24"/>
        </w:rPr>
        <w:t>उप्पजमाणजीवाणं मज्झे संखेजभावड्डिविहत्तिएहिंतो संखे०गुणवड्डिविहत्तियाणं</w:t>
      </w:r>
    </w:p>
    <w:p>
      <w:r>
        <w:rPr>
          <w:rFonts w:ascii="Arial" w:hAnsi="Arial"/>
          <w:sz w:val="24"/>
        </w:rPr>
        <w:t>बहुत्तमत्थि संखे०भागवड्डिविसयद्धिदीहि सह णिप्पिदमाणएइंदिए पेक्खिदूण संखे०</w:t>
      </w:r>
    </w:p>
    <w:p>
      <w:r>
        <w:rPr>
          <w:rFonts w:ascii="Arial" w:hAnsi="Arial"/>
          <w:sz w:val="24"/>
        </w:rPr>
        <w:t>गुणवड्डिविसयह्धिदीहि सह णिप्पिद्माणएडंदियाणं संखेजगुणहीणत्तादो । बीईंदियाणं</w:t>
      </w:r>
    </w:p>
    <w:p>
      <w:r>
        <w:rPr>
          <w:rFonts w:ascii="Arial" w:hAnsi="Arial"/>
          <w:sz w:val="24"/>
        </w:rPr>
        <w:t>संखे०भागवड्डिविसओ देखणपणुबीससागरोबमाणमड्मेत्तद्िदीओ। ताओ चेव</w:t>
      </w:r>
    </w:p>
    <w:p>
      <w:r>
        <w:rPr>
          <w:rFonts w:ascii="Arial" w:hAnsi="Arial"/>
          <w:sz w:val="24"/>
        </w:rPr>
        <w:t>एगसागरोबमेण ऊणाओ संखे०गुणवड्डिविसओ । तीईंदियाणं संखे०भागवड्डिबिसओ</w:t>
      </w:r>
    </w:p>
    <w:p>
      <w:r>
        <w:rPr>
          <w:rFonts w:ascii="Arial" w:hAnsi="Arial"/>
          <w:sz w:val="24"/>
        </w:rPr>
        <w:t>देदणपंचाससागरोवमाणमद्धमेत्तदिदीओ । ताओ चैव॒ एगसागरोवमेणूणाओ तेसिं</w:t>
      </w:r>
    </w:p>
    <w:p>
      <w:r>
        <w:rPr>
          <w:rFonts w:ascii="Arial" w:hAnsi="Arial"/>
          <w:sz w:val="24"/>
        </w:rPr>
        <w:t>संखे०गुणबड्डिविसओ । चढरिंदियाणं संखेजमभागवड्डिविसओ  देखणसागरोबमसदस्स</w:t>
      </w:r>
    </w:p>
    <w:p>
      <w:r>
        <w:rPr>
          <w:rFonts w:ascii="Arial" w:hAnsi="Arial"/>
          <w:sz w:val="24"/>
        </w:rPr>
        <w:t>अद्धमेत्तद्विदीओ। ताओ चेव एगसागरोवमेणृणाओ तेसं संखेज</w:t>
      </w:r>
    </w:p>
    <w:p>
      <w:r>
        <w:rPr>
          <w:rFonts w:ascii="Arial" w:hAnsi="Arial"/>
          <w:sz w:val="24"/>
        </w:rPr>
        <w:t>शुणवड्धिविसओं । असण्णिपंचिदियाणं संखेजभागवङ्िविसओ देखणसागरो</w:t>
      </w:r>
    </w:p>
    <w:p>
      <w:r>
        <w:rPr>
          <w:rFonts w:ascii="Arial" w:hAnsi="Arial"/>
          <w:sz w:val="24"/>
        </w:rPr>
        <w:t>वमसहस्सस्स अद्भमेत्तड्डिदीओ । ताओ चेव एगसागरोबमेणूणाओ तेसिं संखे०गुणब्डि</w:t>
      </w:r>
    </w:p>
    <w:p>
      <w:r>
        <w:rPr>
          <w:rFonts w:ascii="Arial" w:hAnsi="Arial"/>
          <w:sz w:val="24"/>
        </w:rPr>
        <w:t>विसओ । सण्णिपंचिंदयाणं संखेजमागवड्डिविसओ अंतोकोडाकोडिसारोबमाणमद़मेत्त</w:t>
      </w:r>
    </w:p>
    <w:p>
      <w:r>
        <w:rPr>
          <w:rFonts w:ascii="Arial" w:hAnsi="Arial"/>
          <w:sz w:val="24"/>
        </w:rPr>
        <w:t>हिदीओ । ताओ चेव एगसागरोवमेणूणाओ तेसं संखेज़ गुणवश्डिविसओ । एवं वुत्तकमेण</w:t>
      </w:r>
    </w:p>
    <w:p>
      <w:r>
        <w:rPr>
          <w:rFonts w:ascii="Arial" w:hAnsi="Arial"/>
          <w:sz w:val="24"/>
        </w:rPr>
        <w:t>बृद्धियाँ होती हैं ऐसा समझकर संख्यातभागबृद्धिवाले जीवसे  संख्यातगुणइड्धिवाले जोव</w:t>
      </w:r>
    </w:p>
    <w:p>
      <w:r>
        <w:rPr>
          <w:rFonts w:ascii="Arial" w:hAnsi="Arial"/>
          <w:sz w:val="24"/>
        </w:rPr>
        <w:t xml:space="preserve">संख्यातगुणे होने चाहिये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यदह कोई दोष नदीं है क्योंकि इन्द्रियः त्रीनिद्रय चतुरिन्द्रिय ओर पंचेन्द्रियों</w:t>
      </w:r>
    </w:p>
    <w:p>
      <w:r>
        <w:rPr>
          <w:rFonts w:ascii="Arial" w:hAnsi="Arial"/>
          <w:sz w:val="24"/>
        </w:rPr>
        <w:t>मेंसे निकलकर त्रसकायिकोंमें संचार करनेवाले जीबोंको देखते हुए एकेन्द्रियोंमें प्रवेश करनेवाले</w:t>
      </w:r>
    </w:p>
    <w:p>
      <w:r>
        <w:rPr>
          <w:rFonts w:ascii="Arial" w:hAnsi="Arial"/>
          <w:sz w:val="24"/>
        </w:rPr>
        <w:t>जीव असंख्यातगुणे होते है । ओर एकेन्द्रियोंमेंसे आकर प्राप्त हुए प्रतिभागके अनुसार अपनी</w:t>
      </w:r>
    </w:p>
    <w:p>
      <w:r>
        <w:rPr>
          <w:rFonts w:ascii="Arial" w:hAnsi="Arial"/>
          <w:sz w:val="24"/>
        </w:rPr>
        <w:t>अपनी जातियोंमें उत्पन्न होनेवाले जीबोंमें संख्यावभागब्द्धिविभक्तिवाछोंसे संख्यातगुणबद्धि</w:t>
      </w:r>
    </w:p>
    <w:p>
      <w:r>
        <w:rPr>
          <w:rFonts w:ascii="Arial" w:hAnsi="Arial"/>
          <w:sz w:val="24"/>
        </w:rPr>
        <w:t>विभक्तिवाले जीव बहुत नहीं हैं क्योकि संख्यातभागइद्धिकी विषयभूत स्थितियोंके साथ</w:t>
      </w:r>
    </w:p>
    <w:p>
      <w:r>
        <w:rPr>
          <w:rFonts w:ascii="Arial" w:hAnsi="Arial"/>
          <w:sz w:val="24"/>
        </w:rPr>
        <w:t>निकछनेवाले एकेन्द्रियोंको देखते हुए संख्यातगुणबृद्धि की विषयभूत स्थितियोंके साथ निकलने</w:t>
      </w:r>
    </w:p>
    <w:p>
      <w:r>
        <w:rPr>
          <w:rFonts w:ascii="Arial" w:hAnsi="Arial"/>
          <w:sz w:val="24"/>
        </w:rPr>
        <w:t>वाले एकेन्द्रिय जीव संख्यातगुणे दीन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शंकाीन्द्रियोंके संख्यातभागवृद्धि की विषयभूत कुछ कमर पच्चीस सागरकी आधी</w:t>
      </w:r>
    </w:p>
    <w:p>
      <w:r>
        <w:rPr>
          <w:rFonts w:ascii="Arial" w:hAnsi="Arial"/>
          <w:sz w:val="24"/>
        </w:rPr>
        <w:t>स्थितियाँ हैं उनके वे ही एक सागर कम संख्यातगुणब्॒द्धिकी विषय हैं । तीन इन्दियोंके संख्यात</w:t>
      </w:r>
    </w:p>
    <w:p>
      <w:r>
        <w:rPr>
          <w:rFonts w:ascii="Arial" w:hAnsi="Arial"/>
          <w:sz w:val="24"/>
        </w:rPr>
        <w:t>भागबृद्धिकी विषय कुछ कम पचास सागर की आधो स्थितियाँ हैं। वे ही एक सागर कम</w:t>
      </w:r>
    </w:p>
    <w:p>
      <w:r>
        <w:rPr>
          <w:rFonts w:ascii="Arial" w:hAnsi="Arial"/>
          <w:sz w:val="24"/>
        </w:rPr>
        <w:t>होकर उनके संख्यातगुणदद्धिकी विषय होती हैं। चौइन्द्रियोंके संख्यातभागद्ृद्धिकी विषय</w:t>
      </w:r>
    </w:p>
    <w:p>
      <w:r>
        <w:rPr>
          <w:rFonts w:ascii="Arial" w:hAnsi="Arial"/>
          <w:sz w:val="24"/>
        </w:rPr>
        <w:t>कुछ कम सौ सागरकी आधी स्थितियाँ हैं। वेदी एक सागर कम होकर उनके संख्यात</w:t>
      </w:r>
    </w:p>
    <w:p>
      <w:r>
        <w:rPr>
          <w:rFonts w:ascii="Arial" w:hAnsi="Arial"/>
          <w:sz w:val="24"/>
        </w:rPr>
        <w:t>गुणबृद्धिको विषय हैं। असंज्ञी पंचेन्द्रियोंके संख्यातभागइद्धिकी विषय कुछ कम एक हजार</w:t>
      </w:r>
    </w:p>
    <w:p>
      <w:r>
        <w:rPr>
          <w:rFonts w:ascii="Arial" w:hAnsi="Arial"/>
          <w:sz w:val="24"/>
        </w:rPr>
        <w:t>सागरकी आधी स्थितियाँ हैं। वे ही एक सागर कम होकर उनके संख्यातगुणवृद्धिकी विषय</w:t>
      </w:r>
    </w:p>
    <w:p>
      <w:r>
        <w:rPr>
          <w:rFonts w:ascii="Arial" w:hAnsi="Arial"/>
          <w:sz w:val="24"/>
        </w:rPr>
        <w:t>हैं। संज्ञी पंचेन्द्रियोंके संख्यातमागव्द्धिकी विषय अन्तःकोड़ाकोड़ी सागरकी आधी स्थितियाँ हैं ।</w:t>
      </w:r>
    </w:p>
    <w:p>
      <w:r>
        <w:rPr>
          <w:rFonts w:ascii="Arial" w:hAnsi="Arial"/>
          <w:sz w:val="24"/>
        </w:rPr>
        <w:t>५ आ० प्रतौ णूणाओ संखेज्ज इति पाटः ।</w:t>
      </w:r>
    </w:p>
    <w:p>
      <w:r>
        <w:rPr>
          <w:rFonts w:ascii="Arial" w:hAnsi="Arial"/>
          <w:sz w:val="24"/>
        </w:rPr>
        <w:t>Page 303:</w:t>
      </w:r>
    </w:p>
    <w:p>
      <w:r>
        <w:rPr>
          <w:rFonts w:ascii="Arial" w:hAnsi="Arial"/>
          <w:sz w:val="24"/>
        </w:rPr>
        <w:t>२८४ जयधवलासहिदे कसायपाहुडे  छ्विदिविह्ती ३</w:t>
      </w:r>
    </w:p>
    <w:p>
      <w:r>
        <w:rPr>
          <w:rFonts w:ascii="Arial" w:hAnsi="Arial"/>
          <w:sz w:val="24"/>
        </w:rPr>
        <w:t>संखेजगुणवड्िविसयादो संखे०भागवद्डिविसए विसेसादिए संते कथं संखेजगुणवद्धि</w:t>
      </w:r>
    </w:p>
    <w:p>
      <w:r>
        <w:rPr>
          <w:rFonts w:ascii="Arial" w:hAnsi="Arial"/>
          <w:sz w:val="24"/>
        </w:rPr>
        <w:t>विहत्तिएहिंतो संखे०भागवड्डिविहत्तियाणं संखेजगुणतं धड्दे १ ण च जादिं पडि</w:t>
      </w:r>
    </w:p>
    <w:p>
      <w:r>
        <w:rPr>
          <w:rFonts w:ascii="Arial" w:hAnsi="Arial"/>
          <w:sz w:val="24"/>
        </w:rPr>
        <w:t>विणिम्गयजीवपडिभागेण पवेसो णस्थि ति वोचु न्तं बीइंदियादिरासीणं क्सिसाहियत्तं</w:t>
      </w:r>
    </w:p>
    <w:p>
      <w:r>
        <w:rPr>
          <w:rFonts w:ascii="Arial" w:hAnsi="Arial"/>
          <w:sz w:val="24"/>
        </w:rPr>
        <w:t>फिट्टिदृण अण्णावत्थावत्तीदो  एसो वि ण दोसो जदि वि संखेजगुणवड्डिविसयादो</w:t>
      </w:r>
    </w:p>
    <w:p>
      <w:r>
        <w:rPr>
          <w:rFonts w:ascii="Arial" w:hAnsi="Arial"/>
          <w:sz w:val="24"/>
        </w:rPr>
        <w:t>संखेजभागवद्डिविसओ विसेसाहिओ चेव तो बि संखेजगुणवड्डिविहत्तिएहिंतो</w:t>
      </w:r>
    </w:p>
    <w:p>
      <w:r>
        <w:rPr>
          <w:rFonts w:ascii="Arial" w:hAnsi="Arial"/>
          <w:sz w:val="24"/>
        </w:rPr>
        <w:t>संखेजमागवड्डिविहत्तिया संखेजगुणा संखे मागवड्डिविसर्य पबिस्समाणजीवेहिंतो</w:t>
      </w:r>
    </w:p>
    <w:p>
      <w:r>
        <w:rPr>
          <w:rFonts w:ascii="Arial" w:hAnsi="Arial"/>
          <w:sz w:val="24"/>
        </w:rPr>
        <w:t>संखेजगुणवड्डिविसर्य पविस्सभाणजीवाणं संखेजशुणहीणत्तादो । संखेज़भागवड्डिविसयादो</w:t>
      </w:r>
    </w:p>
    <w:p>
      <w:r>
        <w:rPr>
          <w:rFonts w:ascii="Arial" w:hAnsi="Arial"/>
          <w:sz w:val="24"/>
        </w:rPr>
        <w:t>चेव बहुआ जीवा पल्नद्धिदृण सगसगजादिं पविसंति त्ति इदो णव्बदे १ एदम्हादों चेव</w:t>
      </w:r>
    </w:p>
    <w:p>
      <w:r>
        <w:rPr>
          <w:rFonts w:ascii="Arial" w:hAnsi="Arial"/>
          <w:sz w:val="24"/>
        </w:rPr>
        <w:t>जइबसहमुद्दविणिग्गयअप्पाबहुअसुत्तादो । असंखे ०पोग्गलपरियट्डसंचिदा वितिचढु</w:t>
      </w:r>
    </w:p>
    <w:p>
      <w:r>
        <w:rPr>
          <w:rFonts w:ascii="Arial" w:hAnsi="Arial"/>
          <w:sz w:val="24"/>
        </w:rPr>
        <w:t>पंचिंदियजीवा एइंदिए्सु पादेकमणंता अस्थि संखे०शुणवड्धिपाओग्गा । संखेजभाग</w:t>
      </w:r>
    </w:p>
    <w:p>
      <w:r>
        <w:rPr>
          <w:rFonts w:ascii="Arial" w:hAnsi="Arial"/>
          <w:sz w:val="24"/>
        </w:rPr>
        <w:t>वड्डिपाओग्गा पुण असंखेज्ा चेव पलिदो० असंखे०भागमेत्तकालेण संचिदत्तादो ।</w:t>
      </w:r>
    </w:p>
    <w:p>
      <w:r>
        <w:rPr>
          <w:rFonts w:ascii="Arial" w:hAnsi="Arial"/>
          <w:sz w:val="24"/>
        </w:rPr>
        <w:t>तेण संखेजभागबड्डि विहत्तिए हिंतो संखेजगुणवड्डिविहत्तिए हि असंखेजगुणेहि होद्व्वमिदि १</w:t>
      </w:r>
    </w:p>
    <w:p>
      <w:r>
        <w:rPr>
          <w:rFonts w:ascii="Arial" w:hAnsi="Arial"/>
          <w:sz w:val="24"/>
        </w:rPr>
        <w:t>ण आयाणुसारिवयस्स णायत्तादो ण विवरीयकप्पणा शुदे अव्ववत्थावत्तीदो ।</w:t>
      </w:r>
    </w:p>
    <w:p>
      <w:r>
        <w:rPr>
          <w:rFonts w:ascii="Arial" w:hAnsi="Arial"/>
          <w:sz w:val="24"/>
        </w:rPr>
        <w:t>वे ही एक सागर कम होकर उनके संख्यातगुणबद्धिकी विषय हैं। इस प्रकार उक्त ्रमसे संख्यात</w:t>
      </w:r>
    </w:p>
    <w:p>
      <w:r>
        <w:rPr>
          <w:rFonts w:ascii="Arial" w:hAnsi="Arial"/>
          <w:sz w:val="24"/>
        </w:rPr>
        <w:t>गुणवद्धिके बिषयसे संख्यातभागब्नद्धिका विषय विशेष अधिक रहते हुए संख्यातगुणबुद्धिविभक्ति</w:t>
      </w:r>
    </w:p>
    <w:p>
      <w:r>
        <w:rPr>
          <w:rFonts w:ascii="Arial" w:hAnsi="Arial"/>
          <w:sz w:val="24"/>
        </w:rPr>
        <w:t>बालोंसे संख्यातमागच्द्धिविभक्तिवके जीव संख्यातगुणे कैसे बन सकते हैँ १ और जातिकी</w:t>
      </w:r>
    </w:p>
    <w:p>
      <w:r>
        <w:rPr>
          <w:rFonts w:ascii="Arial" w:hAnsi="Arial"/>
          <w:sz w:val="24"/>
        </w:rPr>
        <w:t>अपेक्षा निकलनेबाले जीवक प्रतिभागके अनुसार प्रवेश नहीं दे ऐसा कहना युक्त नहीं दे क्योंकि</w:t>
      </w:r>
    </w:p>
    <w:p>
      <w:r>
        <w:rPr>
          <w:rFonts w:ascii="Arial" w:hAnsi="Arial"/>
          <w:sz w:val="24"/>
        </w:rPr>
        <w:t>ऐसा मानने पर दीन्द्रियादिक राशियोंकी विशेष अधिकता नष्ट होकर अन्य अवस्था प्राप्त होती दै</w:t>
      </w:r>
    </w:p>
    <w:p>
      <w:r>
        <w:rPr>
          <w:rFonts w:ascii="Arial" w:hAnsi="Arial"/>
          <w:sz w:val="24"/>
        </w:rPr>
        <w:t>समाधानयह भी दोष नहीं दैः क्योंकि यद्यपि संख्यातगुणबद्धिके विषयसे</w:t>
      </w:r>
    </w:p>
    <w:p>
      <w:r>
        <w:rPr>
          <w:rFonts w:ascii="Arial" w:hAnsi="Arial"/>
          <w:sz w:val="24"/>
        </w:rPr>
        <w:t>संख्यातभागजृद्धिका विषय विशेष अधिक ही है तो भी संख्यातगुणबद्धिविभक्तिवालोंसे</w:t>
      </w:r>
    </w:p>
    <w:p>
      <w:r>
        <w:rPr>
          <w:rFonts w:ascii="Arial" w:hAnsi="Arial"/>
          <w:sz w:val="24"/>
        </w:rPr>
        <w:t>संख्यातभागबू द्धिविभक्तिवके जीव॒  संख्यातगुणे होते हैं क्योकि संख्यातभागवृद्धिके</w:t>
      </w:r>
    </w:p>
    <w:p>
      <w:r>
        <w:rPr>
          <w:rFonts w:ascii="Arial" w:hAnsi="Arial"/>
          <w:sz w:val="24"/>
        </w:rPr>
        <w:t>बिषयमें प्रवेश करनेवाले जीवसे संख्यातगुणबृद्धिके विषयमें प्रवेश करनेवाले जीव संख्यात</w:t>
      </w:r>
    </w:p>
    <w:p>
      <w:r>
        <w:rPr>
          <w:rFonts w:ascii="Arial" w:hAnsi="Arial"/>
          <w:sz w:val="24"/>
        </w:rPr>
        <w:t>गुणे दीन होते हैं ।</w:t>
      </w:r>
    </w:p>
    <w:p>
      <w:r>
        <w:rPr>
          <w:rFonts w:ascii="Arial" w:hAnsi="Arial"/>
          <w:sz w:val="24"/>
        </w:rPr>
        <w:t>शंकासंख्यातभागइद्धिके विषयसे ही छौटकर बहुत जीव अपनी अपनी जातिमें</w:t>
      </w:r>
    </w:p>
    <w:p>
      <w:r>
        <w:rPr>
          <w:rFonts w:ascii="Arial" w:hAnsi="Arial"/>
          <w:sz w:val="24"/>
        </w:rPr>
        <w:t xml:space="preserve">प्रवेश करते हैं यह बात किस प्रमाणसे जानी जाती है </w:t>
      </w:r>
    </w:p>
    <w:p>
      <w:r>
        <w:rPr>
          <w:rFonts w:ascii="Arial" w:hAnsi="Arial"/>
          <w:sz w:val="24"/>
        </w:rPr>
        <w:t>समाधानअतिशषभ आचायेके मसुखसे निकले हुए इसी अल्पबहुत्व सूत्रसे</w:t>
      </w:r>
    </w:p>
    <w:p>
      <w:r>
        <w:rPr>
          <w:rFonts w:ascii="Arial" w:hAnsi="Arial"/>
          <w:sz w:val="24"/>
        </w:rPr>
        <w:t>जानी जाती है । ॥</w:t>
      </w:r>
    </w:p>
    <w:p>
      <w:r>
        <w:rPr>
          <w:rFonts w:ascii="Arial" w:hAnsi="Arial"/>
          <w:sz w:val="24"/>
        </w:rPr>
        <w:t>शंकाअसंख्यात पुद्गकपरिववनोके द्वारा संचित हुए द्वीन्द्रिय त्रीन्द्रिय चतुरिन्द्रिय</w:t>
      </w:r>
    </w:p>
    <w:p>
      <w:r>
        <w:rPr>
          <w:rFonts w:ascii="Arial" w:hAnsi="Arial"/>
          <w:sz w:val="24"/>
        </w:rPr>
        <w:t>और पंचेन्द्रिय जीव एकेन्द्रियोंमें प्रत्येक अनन्त दै जो कि संख्यातगुणवृद्धिके योग्य हैं। पर</w:t>
      </w:r>
    </w:p>
    <w:p>
      <w:r>
        <w:rPr>
          <w:rFonts w:ascii="Arial" w:hAnsi="Arial"/>
          <w:sz w:val="24"/>
        </w:rPr>
        <w:t>संख्यातभागवबृद्धिके योग्य असंख्यात ही जीव हैं क्योंकि ये पल्यके असंख्यातवें भागप्रमाण कालके</w:t>
      </w:r>
    </w:p>
    <w:p>
      <w:r>
        <w:rPr>
          <w:rFonts w:ascii="Arial" w:hAnsi="Arial"/>
          <w:sz w:val="24"/>
        </w:rPr>
        <w:t>द्वारा संचित हुए हैं। अतः संस्यातभागदर्द्धवालोंसे संख्यातगुणबरद्धिबिभक्तिवाडे जीब</w:t>
      </w:r>
    </w:p>
    <w:p>
      <w:r>
        <w:rPr>
          <w:rFonts w:ascii="Arial" w:hAnsi="Arial"/>
          <w:sz w:val="24"/>
        </w:rPr>
        <w:t>असंख्यातगुणे होने चाहिये ९</w:t>
      </w:r>
    </w:p>
    <w:p>
      <w:r>
        <w:rPr>
          <w:rFonts w:ascii="Arial" w:hAnsi="Arial"/>
          <w:sz w:val="24"/>
        </w:rPr>
        <w:t>समाधाननहीं। क्योंकि आयके अनुसार व्यय होता है ऐसा न्याय है। और</w:t>
      </w:r>
    </w:p>
    <w:p>
      <w:r>
        <w:rPr>
          <w:rFonts w:ascii="Arial" w:hAnsi="Arial"/>
          <w:sz w:val="24"/>
        </w:rPr>
        <w:t>१ तारत अणवल्थावक्तोदो इति पाटः ।</w:t>
      </w:r>
    </w:p>
    <w:p>
      <w:r>
        <w:rPr>
          <w:rFonts w:ascii="Arial" w:hAnsi="Arial"/>
          <w:sz w:val="24"/>
        </w:rPr>
        <w:t>Page 304:</w:t>
      </w:r>
    </w:p>
    <w:p>
      <w:r>
        <w:rPr>
          <w:rFonts w:ascii="Arial" w:hAnsi="Arial"/>
          <w:sz w:val="24"/>
        </w:rPr>
        <w:t>गा० २२  द्विदिविदत्तीए बड्ढीए अप्पाबहुअं २८५</w:t>
      </w:r>
    </w:p>
    <w:p>
      <w:r>
        <w:rPr>
          <w:rFonts w:ascii="Arial" w:hAnsi="Arial"/>
          <w:sz w:val="24"/>
        </w:rPr>
        <w:t xml:space="preserve"> ५६६ बेइंदियाणं तेइंदिएसु उष्पण्णाणं संखेजमागवड्खी ण होदि किंतु संखेज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गुणवड्डी चेव होदि एदंदियसंुततं बंधमाणाणं चेव बीइंदियाणं पणुवीससागरोचम</w:t>
      </w:r>
    </w:p>
    <w:p>
      <w:r>
        <w:rPr>
          <w:rFonts w:ascii="Arial" w:hAnsi="Arial"/>
          <w:sz w:val="24"/>
        </w:rPr>
        <w:t>मेचुकस्सहिदिबंधदंसणादो । तं इदो णव्वदे  संकिठेसप्पाबहुअवयणादो । तं जहा</w:t>
      </w:r>
    </w:p>
    <w:p>
      <w:r>
        <w:rPr>
          <w:rFonts w:ascii="Arial" w:hAnsi="Arial"/>
          <w:sz w:val="24"/>
        </w:rPr>
        <w:t>सव्वत्थोवो सण्णिपंचिदियपजत्तणामकम्मसंजुक्तो वंधसंक्रिरेसो । असण्णिपंचिदिय</w:t>
      </w:r>
    </w:p>
    <w:p>
      <w:r>
        <w:rPr>
          <w:rFonts w:ascii="Arial" w:hAnsi="Arial"/>
          <w:sz w:val="24"/>
        </w:rPr>
        <w:t>पजत्तणामकम्मसंज॒त्तो बंधसंकिलेष्ठो अणंतगुणो । चउरिंदियपजत्तणामकम्मसंजुत्तो</w:t>
      </w:r>
    </w:p>
    <w:p>
      <w:r>
        <w:rPr>
          <w:rFonts w:ascii="Arial" w:hAnsi="Arial"/>
          <w:sz w:val="24"/>
        </w:rPr>
        <w:t>बंधसंकिलेसो अणंतगुणो । तेइ दियपज्त्तणामकम्मसंजुत्तो बंधसंकिलेसो अणंतमुणो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बेइंदियपजत्त णामकम्मसंजुत्तो बंधसंकिलेसो अणंतगुणों  बादरेइ दियपज त्त णामकम्म</w:t>
      </w:r>
    </w:p>
    <w:p>
      <w:r>
        <w:rPr>
          <w:rFonts w:ascii="Arial" w:hAnsi="Arial"/>
          <w:sz w:val="24"/>
        </w:rPr>
        <w:t>संजुचो बंधसंकिलेसो अणंतगुणो । सुहुमेइंदियपज्त्तणामकम्मसंजुत्तबंधस्स संकिलेसो</w:t>
      </w:r>
    </w:p>
    <w:p>
      <w:r>
        <w:rPr>
          <w:rFonts w:ascii="Arial" w:hAnsi="Arial"/>
          <w:sz w:val="24"/>
        </w:rPr>
        <w:t>अणंतगुणो । सण्णिपंचिंदियअपजत्तणामकम्मसंजुत्तबंधस्स संकिलेसो अणंतगुणो ।</w:t>
      </w:r>
    </w:p>
    <w:p>
      <w:r>
        <w:rPr>
          <w:rFonts w:ascii="Arial" w:hAnsi="Arial"/>
          <w:sz w:val="24"/>
        </w:rPr>
        <w:t>असण्णिपचिंदिय अपजत्तणामकम्मसंजुत्तबंधस्स संकिरेसो अणंतगुणो । । चउरिंदिय</w:t>
      </w:r>
    </w:p>
    <w:p>
      <w:r>
        <w:rPr>
          <w:rFonts w:ascii="Arial" w:hAnsi="Arial"/>
          <w:sz w:val="24"/>
        </w:rPr>
        <w:t>अपजत्तणामकम्मसंजुत्तबंघस्स संकिलेसो अणंतगुणो । तेइंदियअपजत्तणामकम्मसंजुत्त</w:t>
      </w:r>
    </w:p>
    <w:p>
      <w:r>
        <w:rPr>
          <w:rFonts w:ascii="Arial" w:hAnsi="Arial"/>
          <w:sz w:val="24"/>
        </w:rPr>
        <w:t>वंधस्स संकिलेसो अणंतगुणो । बेइंदियअपजत्तणामकम्मसंजुत्तबंधस्स संकिलेसो अणंत</w:t>
      </w:r>
    </w:p>
    <w:p>
      <w:r>
        <w:rPr>
          <w:rFonts w:ascii="Arial" w:hAnsi="Arial"/>
          <w:sz w:val="24"/>
        </w:rPr>
        <w:t>गुणो । बादरेइंदियअपजत्तणामकम्मसंजुत्तबंधस्स संकिलेसो अणंतगुणो । सुहुमेइंदिय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3 है 3 न ५ ५</w:t>
      </w:r>
    </w:p>
    <w:p>
      <w:r>
        <w:rPr>
          <w:rFonts w:ascii="Arial" w:hAnsi="Arial"/>
          <w:sz w:val="24"/>
        </w:rPr>
        <w:t>अपजत्तणामकम्मसंजुत्तवंधस्स संकिलंसो अणंतयुणो त्ति। तेण कारणेण बेइंदिय</w:t>
      </w:r>
    </w:p>
    <w:p>
      <w:r>
        <w:rPr>
          <w:rFonts w:ascii="Arial" w:hAnsi="Arial"/>
          <w:sz w:val="24"/>
        </w:rPr>
        <w:t>पजत्तयस्स वेदं दियपजत्तसंजत्तं बंधमाणस्स  सगउकस्सद्टिदि्ंधादो पलिदो०</w:t>
      </w:r>
    </w:p>
    <w:p>
      <w:r>
        <w:rPr>
          <w:rFonts w:ascii="Arial" w:hAnsi="Arial"/>
          <w:sz w:val="24"/>
        </w:rPr>
        <w:t>विपरीत कल्पना युक नहीं है क्योकि विपरीत कल्पना करने पर अव्यवस्था प्राप्त होती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५६६ दोइन्द्रिय जीव तीन इन्द्रिय जीबोंमें उत्पन्न होते हैं उनके संख्यातभागबृद्धि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नहीं होती । किन्तु संख्यातगुणबुद्धि ही होती है क्योकि एकेन्द्रिय नामकर्मका बंध करनेवाले</w:t>
      </w:r>
    </w:p>
    <w:p>
      <w:r>
        <w:rPr>
          <w:rFonts w:ascii="Arial" w:hAnsi="Arial"/>
          <w:sz w:val="24"/>
        </w:rPr>
        <w:t>द्वीन्द्रिय जी्वोके ही पच्चीस सागर प्रमाण उत्कृष्ट स्थिति का बन्ध देखा जाता है । यदि</w:t>
      </w:r>
    </w:p>
    <w:p>
      <w:r>
        <w:rPr>
          <w:rFonts w:ascii="Arial" w:hAnsi="Arial"/>
          <w:sz w:val="24"/>
        </w:rPr>
        <w:t>कहा जाय कि यह किस प्रमाणसे जाना जाता है तो उसका उत्तर यह है कि यह संक्टेश</w:t>
      </w:r>
    </w:p>
    <w:p>
      <w:r>
        <w:rPr>
          <w:rFonts w:ascii="Arial" w:hAnsi="Arial"/>
          <w:sz w:val="24"/>
        </w:rPr>
        <w:t>विषयक अल्पबहुत्वसे जाना जाता है । जो इसप्रकार हैसंझञी पंचेन्द्रिय पर्याप्त नामकर्म संयुक्त</w:t>
      </w:r>
    </w:p>
    <w:p>
      <w:r>
        <w:rPr>
          <w:rFonts w:ascii="Arial" w:hAnsi="Arial"/>
          <w:sz w:val="24"/>
        </w:rPr>
        <w:t>बन्धका कारण संक्लेश सबसे थोड़ा है । असंज्ञी पंचेन्द्रिय पर्याप्त नामकमंसंयुक्त बन्धका</w:t>
      </w:r>
    </w:p>
    <w:p>
      <w:r>
        <w:rPr>
          <w:rFonts w:ascii="Arial" w:hAnsi="Arial"/>
          <w:sz w:val="24"/>
        </w:rPr>
        <w:t>कारण संक्क्लेश अनन्तगुणा है। चौइन्द्रिय पर्याप्त नामकर्मसंयुक्त बन्धका कारण संक्ठेश</w:t>
      </w:r>
    </w:p>
    <w:p>
      <w:r>
        <w:rPr>
          <w:rFonts w:ascii="Arial" w:hAnsi="Arial"/>
          <w:sz w:val="24"/>
        </w:rPr>
        <w:t>अनन्तगुणा द्वे । तीनइन्द्रिय पर्याप नामक कमेसंयुक्त बन्धका कारण संक्लेश अनन्तगुणा है।</w:t>
      </w:r>
    </w:p>
    <w:p>
      <w:r>
        <w:rPr>
          <w:rFonts w:ascii="Arial" w:hAnsi="Arial"/>
          <w:sz w:val="24"/>
        </w:rPr>
        <w:t>दोइन्द्रिय पर्याप्त नामकर्मसंयुक्त बन्धका कारण संक्लेश जनन्तरुणा है । बादर एकेन्द्रिय पर्याप्त</w:t>
      </w:r>
    </w:p>
    <w:p>
      <w:r>
        <w:rPr>
          <w:rFonts w:ascii="Arial" w:hAnsi="Arial"/>
          <w:sz w:val="24"/>
        </w:rPr>
        <w:t>नामकर्मसंयुक्त बन्धका कारण संक्लेश अनन्तगुणा द । सूक्ष्म एकेन्द्रिय पर्याप्त नामकर्मसंयुक्त बन्धका</w:t>
      </w:r>
    </w:p>
    <w:p>
      <w:r>
        <w:rPr>
          <w:rFonts w:ascii="Arial" w:hAnsi="Arial"/>
          <w:sz w:val="24"/>
        </w:rPr>
        <w:t>कारण संक्लेश अनन्तगुणा हे । संज्ञी पंचेन्द्रिय अपयोध नामकर्मसंयुक्त वन्धका कारण संक्लेश</w:t>
      </w:r>
    </w:p>
    <w:p>
      <w:r>
        <w:rPr>
          <w:rFonts w:ascii="Arial" w:hAnsi="Arial"/>
          <w:sz w:val="24"/>
        </w:rPr>
        <w:t>अनन्तगुणा है । असंज्ञीपंचेन्द्रिय अपर्याप्त नामकर्मसंयुक्त बन्धका कारण संक्लेश अनन्तगुणा है ।</w:t>
      </w:r>
    </w:p>
    <w:p>
      <w:r>
        <w:rPr>
          <w:rFonts w:ascii="Arial" w:hAnsi="Arial"/>
          <w:sz w:val="24"/>
        </w:rPr>
        <w:t>चौदिन्द्रिय जपयौप्त नामकर्म संयुक्त बन्धका कारण संक्लेश अनन्तगुणा है। तीन इन्द्रिय अपर्याप्त</w:t>
      </w:r>
    </w:p>
    <w:p>
      <w:r>
        <w:rPr>
          <w:rFonts w:ascii="Arial" w:hAnsi="Arial"/>
          <w:sz w:val="24"/>
        </w:rPr>
        <w:t>नामकर्मसंयुक्त बन्धका कारण संक्छेश अनन्तगुणा द । दोइन्द्रिय अपयोध नामकमसंयुक्त बन्धका</w:t>
      </w:r>
    </w:p>
    <w:p>
      <w:r>
        <w:rPr>
          <w:rFonts w:ascii="Arial" w:hAnsi="Arial"/>
          <w:sz w:val="24"/>
        </w:rPr>
        <w:t>कारण संक्लेश अनन्तगुणा है। बादर एकेन्द्रिय अप्या नामकमेसं युक्तं बन्धका कारण संक्लेरा</w:t>
      </w:r>
    </w:p>
    <w:p>
      <w:r>
        <w:rPr>
          <w:rFonts w:ascii="Arial" w:hAnsi="Arial"/>
          <w:sz w:val="24"/>
        </w:rPr>
        <w:t>अनन्तगुणा दै । सुक्ष्म एकेन्द्रिय अपर्याप्त नामकमंसंयुक्त बन्धका कारण संकलेश यनन्तगुणा दै ।</w:t>
      </w:r>
    </w:p>
    <w:p>
      <w:r>
        <w:rPr>
          <w:rFonts w:ascii="Arial" w:hAnsi="Arial"/>
          <w:sz w:val="24"/>
        </w:rPr>
        <w:t>इसलिए दोइन्द्रिय पर्याप्रसंयुक्त बन्ध करनेवाले दोइन्द्रिय पर्याप्त जीवकी स्थिति अपने उत्कृष्ट</w:t>
      </w:r>
    </w:p>
    <w:p>
      <w:r>
        <w:rPr>
          <w:rFonts w:ascii="Arial" w:hAnsi="Arial"/>
          <w:sz w:val="24"/>
        </w:rPr>
        <w:t>१ आग्रतो सब्बत्थोवा इति पाठ  २ ता०प्रती असण्णिपंचिंदियणामकम्मसंजत्तबंधस्स इतति पाठः</w:t>
      </w:r>
    </w:p>
    <w:p>
      <w:r>
        <w:rPr>
          <w:rFonts w:ascii="Arial" w:hAnsi="Arial"/>
          <w:sz w:val="24"/>
        </w:rPr>
        <w:t>Page 305:</w:t>
      </w:r>
    </w:p>
    <w:p>
      <w:r>
        <w:rPr>
          <w:rFonts w:ascii="Arial" w:hAnsi="Arial"/>
          <w:sz w:val="24"/>
        </w:rPr>
        <w:t>२८६ जयधवलासदिदे कसायपाहृडे  हिदिविहत्ती ३</w:t>
      </w:r>
    </w:p>
    <w:p>
      <w:r>
        <w:rPr>
          <w:rFonts w:ascii="Arial" w:hAnsi="Arial"/>
          <w:sz w:val="24"/>
        </w:rPr>
        <w:t>असंखे ० भागेण संखेनज्जदिभागेण वा उणो । बेइंदियपजत्तस्स तेह दियपजत्तसंजु्तं</w:t>
      </w:r>
    </w:p>
    <w:p>
      <w:r>
        <w:rPr>
          <w:rFonts w:ascii="Arial" w:hAnsi="Arial"/>
          <w:sz w:val="24"/>
        </w:rPr>
        <w:t>बंधमाणस्स वि सगउकस्सट्िदिवंधादो परक्दो० असंखे०भागेण संखे०भागेण वा</w:t>
      </w:r>
    </w:p>
    <w:p>
      <w:r>
        <w:rPr>
          <w:rFonts w:ascii="Arial" w:hAnsi="Arial"/>
          <w:sz w:val="24"/>
        </w:rPr>
        <w:t>ऊणो  एवं तेइंदियपजत्तस्स वि चउरिंदियपजत्तसंजुत्त बधमाणस्स ऊणत्तं</w:t>
      </w:r>
    </w:p>
    <w:p>
      <w:r>
        <w:rPr>
          <w:rFonts w:ascii="Arial" w:hAnsi="Arial"/>
          <w:sz w:val="24"/>
        </w:rPr>
        <w:t>वत्तव्यं  संपहि एदेहि वेहि वियप्पेहि बेइदियउकस्सट्टिदिमूणं काऊण पणो</w:t>
      </w:r>
    </w:p>
    <w:p>
      <w:r>
        <w:rPr>
          <w:rFonts w:ascii="Arial" w:hAnsi="Arial"/>
          <w:sz w:val="24"/>
        </w:rPr>
        <w:t>तेइदिएसु प्पण्णपटमसमण संखे०शुणवड़ी चेव होदि पलिदो० असंखे०भागेण</w:t>
      </w:r>
    </w:p>
    <w:p>
      <w:r>
        <w:rPr>
          <w:rFonts w:ascii="Arial" w:hAnsi="Arial"/>
          <w:sz w:val="24"/>
        </w:rPr>
        <w:t>संखे०भागेण वा ऊणबेइंदियपणुवीससागरोबमहिदिबंधादों पलिदो० असंखे०भागेण</w:t>
      </w:r>
    </w:p>
    <w:p>
      <w:r>
        <w:rPr>
          <w:rFonts w:ascii="Arial" w:hAnsi="Arial"/>
          <w:sz w:val="24"/>
        </w:rPr>
        <w:t>संखे०भागेण वा ऊणतेइंदियपण्णारससागरोवमट्टिदिबंधस्स दुगुणत्तुबलंभादो त्ति के वि</w:t>
      </w:r>
    </w:p>
    <w:p>
      <w:r>
        <w:rPr>
          <w:rFonts w:ascii="Arial" w:hAnsi="Arial"/>
          <w:sz w:val="24"/>
        </w:rPr>
        <w:t>आइरिया भणति तण्ण घडदे । तं जहाण ताव बेइंदियाणं तेइंदिएसुप्पण्णपढमसमए</w:t>
      </w:r>
    </w:p>
    <w:p>
      <w:r>
        <w:rPr>
          <w:rFonts w:ascii="Arial" w:hAnsi="Arial"/>
          <w:sz w:val="24"/>
        </w:rPr>
        <w:t>पलिदो० असंखे०भागेणूणो पण्णारससागरोबममे त्त दिदिब धो दोदि पञतुक्कस्स्टिदि</w:t>
      </w:r>
    </w:p>
    <w:p>
      <w:r>
        <w:rPr>
          <w:rFonts w:ascii="Arial" w:hAnsi="Arial"/>
          <w:sz w:val="24"/>
        </w:rPr>
        <w:t>बंधादों अपजत्तुकस्सड्डिदिब धस्स असंखे०भागहीणत्तसमाणत्तविरोहादो सण्णिपंचिदिय</w:t>
      </w:r>
    </w:p>
    <w:p>
      <w:r>
        <w:rPr>
          <w:rFonts w:ascii="Arial" w:hAnsi="Arial"/>
          <w:sz w:val="24"/>
        </w:rPr>
        <w:t>अपजत्ताणं सण्णिपंचिंदियपजत्ताणसुकस्सद्डिदिब धादो संखे गुणदीणसगुकस्सद्भि दिबंधस्स</w:t>
      </w:r>
    </w:p>
    <w:p>
      <w:r>
        <w:rPr>
          <w:rFonts w:ascii="Arial" w:hAnsi="Arial"/>
          <w:sz w:val="24"/>
        </w:rPr>
        <w:t>उबलंभादो चवय दुमुणवीचारहाणेदि ऊणपण्णारससागरोवम मेत्तहि दि</w:t>
      </w:r>
    </w:p>
    <w:p>
      <w:r>
        <w:rPr>
          <w:rFonts w:ascii="Arial" w:hAnsi="Arial"/>
          <w:sz w:val="24"/>
        </w:rPr>
        <w:t>बंधो वि णेतत्थ होदि जेण  दुगुणतं होज सगसगपजत्ताणमुकस्सबीचारड्ठाणाणं</w:t>
      </w:r>
    </w:p>
    <w:p>
      <w:r>
        <w:rPr>
          <w:rFonts w:ascii="Arial" w:hAnsi="Arial"/>
          <w:sz w:val="24"/>
        </w:rPr>
        <w:t>संखेजेदि भागेहि ऊणस्स अपजत्तुकस्सद्विदिबंधस्सुबलंभादों। कथमेदं णव्वदे १</w:t>
      </w:r>
    </w:p>
    <w:p>
      <w:r>
        <w:rPr>
          <w:rFonts w:ascii="Arial" w:hAnsi="Arial"/>
          <w:sz w:val="24"/>
        </w:rPr>
        <w:t xml:space="preserve"> सण्णिपंचिदिणसु तहोवलंभादो वेयणाए बीचारदाणाणमप्पाबरहगादौ च । तदो बीइंदियाणं</w:t>
      </w:r>
    </w:p>
    <w:p>
      <w:r>
        <w:rPr>
          <w:rFonts w:ascii="Arial" w:hAnsi="Arial"/>
          <w:sz w:val="24"/>
        </w:rPr>
        <w:t xml:space="preserve">स्थितिबन्धसे पल्यका असंख्यातवाँ भाग या संख्यातवां भाग कम होती है  तीनइन्द्रिय पयाप्तसंयुक्त </w:t>
      </w:r>
    </w:p>
    <w:p>
      <w:r>
        <w:rPr>
          <w:rFonts w:ascii="Arial" w:hAnsi="Arial"/>
          <w:sz w:val="24"/>
        </w:rPr>
        <w:t>बन्ध करनेवाले दोडन्द्रिय पर्याप्त जीवकी भी अपने उत्कृष्ट स्थितिबन्धसे पल्यके असंख्यातवे भाग या</w:t>
      </w:r>
    </w:p>
    <w:p>
      <w:r>
        <w:rPr>
          <w:rFonts w:ascii="Arial" w:hAnsi="Arial"/>
          <w:sz w:val="24"/>
        </w:rPr>
        <w:t>संख्यातवें भाग कम स्थिति होती द । इसी प्रकार चौइन्द्रियपयाप्तसंयुक्त बन्ध करनेवाले तीन इन्द्रिय</w:t>
      </w:r>
    </w:p>
    <w:p>
      <w:r>
        <w:rPr>
          <w:rFonts w:ascii="Arial" w:hAnsi="Arial"/>
          <w:sz w:val="24"/>
        </w:rPr>
        <w:t>पर्याप्त जीवकी मी ऊन स्थिति कनी चाहिये । इस प्रकार इन दो विकल्पोसे दोइन्द्रियोंकी उत्कृष्ट</w:t>
      </w:r>
    </w:p>
    <w:p>
      <w:r>
        <w:rPr>
          <w:rFonts w:ascii="Arial" w:hAnsi="Arial"/>
          <w:sz w:val="24"/>
        </w:rPr>
        <w:t>स्थितिको कम करके पुनः तीनइन्द्रिय जीवोमिं उत्पन्न होनेके पहले समयमें संख्यातगुणब॒द्धि ही होती</w:t>
      </w:r>
    </w:p>
    <w:p>
      <w:r>
        <w:rPr>
          <w:rFonts w:ascii="Arial" w:hAnsi="Arial"/>
          <w:sz w:val="24"/>
        </w:rPr>
        <w:t>हैक््योंकि दोइन्द्रियोंके पल्यके असंख्यातबें भाग या संख्यातवें भाग कम पञ्चीस सागर स्थितिबन्धसे</w:t>
      </w:r>
    </w:p>
    <w:p>
      <w:r>
        <w:rPr>
          <w:rFonts w:ascii="Arial" w:hAnsi="Arial"/>
          <w:sz w:val="24"/>
        </w:rPr>
        <w:t>तेइन्द्रियोंके पल्यके असंख्यातवें या संख्यातवें भाग कम पचाससागर स्थितिबन्ध दूना पाया जाता</w:t>
      </w:r>
    </w:p>
    <w:p>
      <w:r>
        <w:rPr>
          <w:rFonts w:ascii="Arial" w:hAnsi="Arial"/>
          <w:sz w:val="24"/>
        </w:rPr>
        <w:t>है ऐसा कितने दी आचाये कहते हैं। पर उनका ऐसा कहना घटित नहीं होता। जिसका</w:t>
      </w:r>
    </w:p>
    <w:p>
      <w:r>
        <w:rPr>
          <w:rFonts w:ascii="Arial" w:hAnsi="Arial"/>
          <w:sz w:val="24"/>
        </w:rPr>
        <w:t>विवरण इस प्रकार हैदोइन्द्रियोंके तीन इन्द्रियोंमें उत्पन्न होनेके प्रथम समयमें पल्यका</w:t>
      </w:r>
    </w:p>
    <w:p>
      <w:r>
        <w:rPr>
          <w:rFonts w:ascii="Arial" w:hAnsi="Arial"/>
          <w:sz w:val="24"/>
        </w:rPr>
        <w:t>असंख्यातवाँ भाग कम पचाससागरप्रमाण स्थितिबन्ध नहीं होता क्योकि पर्याप्तके उत्कृष्ट स्थिति</w:t>
      </w:r>
    </w:p>
    <w:p>
      <w:r>
        <w:rPr>
          <w:rFonts w:ascii="Arial" w:hAnsi="Arial"/>
          <w:sz w:val="24"/>
        </w:rPr>
        <w:t>बन्धसे अपर्याप्तका उत्कृष्ट स्थितिबन्ध असंख्यात भाग कम या समान होता दे इसमें विरोध ह</w:t>
      </w:r>
    </w:p>
    <w:p>
      <w:r>
        <w:rPr>
          <w:rFonts w:ascii="Arial" w:hAnsi="Arial"/>
          <w:sz w:val="24"/>
        </w:rPr>
        <w:t>तथा संज्ञी पंचेन्द्रियपर्याप्तकोंके उख स्थितिबन्धसे संज्ञी पंचेन्द्रिय अपर्याप्तकोंका उत्कृष्ट स्थिति</w:t>
      </w:r>
    </w:p>
    <w:p>
      <w:r>
        <w:rPr>
          <w:rFonts w:ascii="Arial" w:hAnsi="Arial"/>
          <w:sz w:val="24"/>
        </w:rPr>
        <w:t>बन्ध संख्यातगुणा दीन पाया जाता दै । तथा दोइन्द्रियोंके वीचारस्थानोंसे गुने बीचारस्थान</w:t>
      </w:r>
    </w:p>
    <w:p>
      <w:r>
        <w:rPr>
          <w:rFonts w:ascii="Arial" w:hAnsi="Arial"/>
          <w:sz w:val="24"/>
        </w:rPr>
        <w:t>कम पचास सागरप्रमाण स्थितिबन्ध भी वहाँ नदीं होता जिससे दनी स्थिति होवे क्योकि अपने</w:t>
      </w:r>
    </w:p>
    <w:p>
      <w:r>
        <w:rPr>
          <w:rFonts w:ascii="Arial" w:hAnsi="Arial"/>
          <w:sz w:val="24"/>
        </w:rPr>
        <w:t>अपने पर्याप्तकोंके उत्कृष्ट बौ चारस्थानोंके संख्यातवहुमाग कम अपर्याप्तकोंका उत्कृष्ट स्थितिबन्ध</w:t>
      </w:r>
    </w:p>
    <w:p>
      <w:r>
        <w:rPr>
          <w:rFonts w:ascii="Arial" w:hAnsi="Arial"/>
          <w:sz w:val="24"/>
        </w:rPr>
        <w:t>पाया जाता है ।</w:t>
      </w:r>
    </w:p>
    <w:p>
      <w:r>
        <w:rPr>
          <w:rFonts w:ascii="Arial" w:hAnsi="Arial"/>
          <w:sz w:val="24"/>
        </w:rPr>
        <w:t xml:space="preserve">शंकायह किस प्रमाण से जाना जाता है </w:t>
      </w:r>
    </w:p>
    <w:p>
      <w:r>
        <w:rPr>
          <w:rFonts w:ascii="Arial" w:hAnsi="Arial"/>
          <w:sz w:val="24"/>
        </w:rPr>
        <w:t>समाधानक्योंकि संज्ञ पंचेन्द्रियोंमें उस प्रकार पाया जाता है। तथा वेदनाअनुयोग</w:t>
      </w:r>
    </w:p>
    <w:p>
      <w:r>
        <w:rPr>
          <w:rFonts w:ascii="Arial" w:hAnsi="Arial"/>
          <w:sz w:val="24"/>
        </w:rPr>
        <w:t>द्वारे आये हुए वी चारस्थानोंके अल्पबहुत्वसे जाना जाता है ।</w:t>
      </w:r>
    </w:p>
    <w:p>
      <w:r>
        <w:rPr>
          <w:rFonts w:ascii="Arial" w:hAnsi="Arial"/>
          <w:sz w:val="24"/>
        </w:rPr>
        <w:t xml:space="preserve"> १ आ० प्रतौ असंखे० भागेणणा इति षाठः ।</w:t>
      </w:r>
    </w:p>
    <w:p>
      <w:r>
        <w:rPr>
          <w:rFonts w:ascii="Arial" w:hAnsi="Arial"/>
          <w:sz w:val="24"/>
        </w:rPr>
        <w:t>Page 306:</w:t>
      </w:r>
    </w:p>
    <w:p>
      <w:r>
        <w:rPr>
          <w:rFonts w:ascii="Arial" w:hAnsi="Arial"/>
          <w:sz w:val="24"/>
        </w:rPr>
        <w:t>गा० २२ द्विदिविदत्तीए बड़ढीए अप्पावहूज २८७</w:t>
      </w:r>
    </w:p>
    <w:p>
      <w:r>
        <w:rPr>
          <w:rFonts w:ascii="Arial" w:hAnsi="Arial"/>
          <w:sz w:val="24"/>
        </w:rPr>
        <w:t>तीइंदिएस उप्पण्णाणं पटमसमण संखेभागवड़ी चेव ण संखे०गुणवद्धि त्ति</w:t>
      </w:r>
    </w:p>
    <w:p>
      <w:r>
        <w:rPr>
          <w:rFonts w:ascii="Arial" w:hAnsi="Arial"/>
          <w:sz w:val="24"/>
        </w:rPr>
        <w:t>सिद्धं । कि च बेइंदियपजत्तो सुहमेइंदियपजत्तसंजुत्तं बंधमाणो वेइंद्यउकस्सद्विदिं</w:t>
      </w:r>
    </w:p>
    <w:p>
      <w:r>
        <w:rPr>
          <w:rFonts w:ascii="Arial" w:hAnsi="Arial"/>
          <w:sz w:val="24"/>
        </w:rPr>
        <w:t>वंधिदृण पडिहग्गो होदूण तेइंदियसंजुत्तमंतोमुहुत्तं बंधिय पुणो कालं कादूण तेईंदिएसु</w:t>
      </w:r>
    </w:p>
    <w:p>
      <w:r>
        <w:rPr>
          <w:rFonts w:ascii="Arial" w:hAnsi="Arial"/>
          <w:sz w:val="24"/>
        </w:rPr>
        <w:t>प्पण्णपपढमसमणए वि संखे०भागवड़ी होदि त्ति संखे०गुणवड़ी चेव होदि ति एयंतर्गाह</w:t>
      </w:r>
    </w:p>
    <w:p>
      <w:r>
        <w:rPr>
          <w:rFonts w:ascii="Arial" w:hAnsi="Arial"/>
          <w:sz w:val="24"/>
        </w:rPr>
        <w:t>मोसारिय णियमेण संखेजभागवड़ी चेव होदि त्ति वेत्तव्वं ।</w:t>
      </w:r>
    </w:p>
    <w:p>
      <w:r>
        <w:rPr>
          <w:rFonts w:ascii="Arial" w:hAnsi="Arial"/>
          <w:sz w:val="24"/>
        </w:rPr>
        <w:t xml:space="preserve"> असंखेव्न मागवद्िकम्मसिया अणंतगुणा </w:t>
      </w:r>
    </w:p>
    <w:p>
      <w:r>
        <w:rPr>
          <w:rFonts w:ascii="Arial" w:hAnsi="Arial"/>
          <w:sz w:val="24"/>
        </w:rPr>
        <w:t xml:space="preserve"> ५६७ कदो १ तसरासीए असंखे०भागमेत्तसंखेजभांगवड्डिविहत्तीण पेक्खिदूण</w:t>
      </w:r>
    </w:p>
    <w:p>
      <w:r>
        <w:rPr>
          <w:rFonts w:ascii="Arial" w:hAnsi="Arial"/>
          <w:sz w:val="24"/>
        </w:rPr>
        <w:t>सव्वजीवरासीए असंखे  भागमेत्तअसंखे ० भागवड्डिविहत्तियाणमणंतगुणतं पडि</w:t>
      </w:r>
    </w:p>
    <w:p>
      <w:r>
        <w:rPr>
          <w:rFonts w:ascii="Arial" w:hAnsi="Arial"/>
          <w:sz w:val="24"/>
        </w:rPr>
        <w:t>विरोहाभावादों । असंखे०भागबड्डिविहत्तिया सव्वजीवरासीए असंखे०भागो त्ति इदो</w:t>
      </w:r>
    </w:p>
    <w:p>
      <w:r>
        <w:rPr>
          <w:rFonts w:ascii="Arial" w:hAnsi="Arial"/>
          <w:sz w:val="24"/>
        </w:rPr>
        <w:t>णब्बदे  दुसमयसंचिदत्तादो ।</w:t>
      </w:r>
    </w:p>
    <w:p>
      <w:r>
        <w:rPr>
          <w:rFonts w:ascii="Arial" w:hAnsi="Arial"/>
          <w:sz w:val="24"/>
        </w:rPr>
        <w:t xml:space="preserve"> अवहटिदकम्मसिया असंखेज्जगुणा </w:t>
      </w:r>
    </w:p>
    <w:p>
      <w:r>
        <w:rPr>
          <w:rFonts w:ascii="Arial" w:hAnsi="Arial"/>
          <w:sz w:val="24"/>
        </w:rPr>
        <w:t xml:space="preserve"> ५६८ इदो अंतोम्म॒हुत्तसंचिदत्तादो एड दियरासीश संखेजदिभागत्तादों वा ।</w:t>
      </w:r>
    </w:p>
    <w:p>
      <w:r>
        <w:rPr>
          <w:rFonts w:ascii="Arial" w:hAnsi="Arial"/>
          <w:sz w:val="24"/>
        </w:rPr>
        <w:t>संखे०भागत्तं इदो णव्वदे  एडई्दियाणं वड्डिहाणिअवहिदद्धाणं समासं कादृण अंतो</w:t>
      </w:r>
    </w:p>
    <w:p>
      <w:r>
        <w:rPr>
          <w:rFonts w:ascii="Arial" w:hAnsi="Arial"/>
          <w:sz w:val="24"/>
        </w:rPr>
        <w:t>श्रहुत्मेत्तअवह्टिदद्धाए ओवट्टिय लद्धसंखे ०रूवेहि सव्वजीवरासिम्हि ओवड्टिदाए अवब्ठिद</w:t>
      </w:r>
    </w:p>
    <w:p>
      <w:r>
        <w:rPr>
          <w:rFonts w:ascii="Arial" w:hAnsi="Arial"/>
          <w:sz w:val="24"/>
        </w:rPr>
        <w:t>अतः जो दोइन्द्रिय तीनइन्द्रियोंमें उत्पन्न होते हैं उनके प्रथम समयमें संख्यावभागबृद्धि हो</w:t>
      </w:r>
    </w:p>
    <w:p>
      <w:r>
        <w:rPr>
          <w:rFonts w:ascii="Arial" w:hAnsi="Arial"/>
          <w:sz w:val="24"/>
        </w:rPr>
        <w:t>होती है संख्यातगुणबृद्धि नहीं होती यह सिद्ध हुआ। दूसरे जो दोइन्द्रिय पर्याप्त जीव सूक्ष्म एकेन्द्रिय</w:t>
      </w:r>
    </w:p>
    <w:p>
      <w:r>
        <w:rPr>
          <w:rFonts w:ascii="Arial" w:hAnsi="Arial"/>
          <w:sz w:val="24"/>
        </w:rPr>
        <w:t>परयोप्तसंयुक्त बन्ध करता हुआ दोइन्द्रियोंकी उत्क्रष्ट स्थितिको बांधकर और प्रतिभम्न होकर अन्त</w:t>
      </w:r>
    </w:p>
    <w:p>
      <w:r>
        <w:rPr>
          <w:rFonts w:ascii="Arial" w:hAnsi="Arial"/>
          <w:sz w:val="24"/>
        </w:rPr>
        <w:t>संहते तक तीनइन्द्रियसंयुक्त बन्ध करके पुनः मरकर तेइन्द्रियोंमें उत्पन्न होता है उसके उत्पन्न होनेके</w:t>
      </w:r>
    </w:p>
    <w:p>
      <w:r>
        <w:rPr>
          <w:rFonts w:ascii="Arial" w:hAnsi="Arial"/>
          <w:sz w:val="24"/>
        </w:rPr>
        <w:t>प्रथम समयमें भी संख्यातभागव्द्धि होती है । अतः सं्यातगुणबृद्धि ही होती है ऐसे एकान्त</w:t>
      </w:r>
    </w:p>
    <w:p>
      <w:r>
        <w:rPr>
          <w:rFonts w:ascii="Arial" w:hAnsi="Arial"/>
          <w:sz w:val="24"/>
        </w:rPr>
        <w:t>आग्रहको छोड़कर नियमसे संख्यातभागबृद्धि होती है ऐसा अहण करना चाहिये ।</w:t>
      </w:r>
    </w:p>
    <w:p>
      <w:r>
        <w:rPr>
          <w:rFonts w:ascii="Arial" w:hAnsi="Arial"/>
          <w:sz w:val="24"/>
        </w:rPr>
        <w:t xml:space="preserve"> असंख्यातभागबद्धि क्मघाले जीव अनन्तगुणे हैं ।</w:t>
      </w:r>
    </w:p>
    <w:p>
      <w:r>
        <w:rPr>
          <w:rFonts w:ascii="Arial" w:hAnsi="Arial"/>
          <w:sz w:val="24"/>
        </w:rPr>
        <w:t xml:space="preserve"> ५६७ क्योकि त्रसराशिके असंख्यातवें भागप्रमाण संख्यातभागवृद्धिविभक्तिवाले</w:t>
      </w:r>
    </w:p>
    <w:p>
      <w:r>
        <w:rPr>
          <w:rFonts w:ascii="Arial" w:hAnsi="Arial"/>
          <w:sz w:val="24"/>
        </w:rPr>
        <w:t>जीवोंको देखते हुए सब जीवराशिके असंख्यातवें भागप्रमाण असंख्यातभागइड्धिवाले जीवोंके</w:t>
      </w:r>
    </w:p>
    <w:p>
      <w:r>
        <w:rPr>
          <w:rFonts w:ascii="Arial" w:hAnsi="Arial"/>
          <w:sz w:val="24"/>
        </w:rPr>
        <w:t xml:space="preserve">अनन्तगुणे होनेमें कोई विरोध नहीं आता है । </w:t>
      </w:r>
    </w:p>
    <w:p>
      <w:r>
        <w:rPr>
          <w:rFonts w:ascii="Arial" w:hAnsi="Arial"/>
          <w:sz w:val="24"/>
        </w:rPr>
        <w:t>शंकाअसंख्यातभागवृद्धिविभक्तिवाले जीव सब जीवराशिके असंख्यातवें भागग्रमाण हैं</w:t>
      </w:r>
    </w:p>
    <w:p>
      <w:r>
        <w:rPr>
          <w:rFonts w:ascii="Arial" w:hAnsi="Arial"/>
          <w:sz w:val="24"/>
        </w:rPr>
        <w:t xml:space="preserve">यह किस प्रमाणसे जाना जाता है </w:t>
      </w:r>
    </w:p>
    <w:p>
      <w:r>
        <w:rPr>
          <w:rFonts w:ascii="Arial" w:hAnsi="Arial"/>
          <w:sz w:val="24"/>
        </w:rPr>
        <w:t>समाधानद। समय द्वारा संचित होनेसे जाना जाता है ।</w:t>
      </w:r>
    </w:p>
    <w:p>
      <w:r>
        <w:rPr>
          <w:rFonts w:ascii="Arial" w:hAnsi="Arial"/>
          <w:sz w:val="24"/>
        </w:rPr>
        <w:t xml:space="preserve"> अवस्थितकर्मवाले जीव असंख्यातगुणे हैं ।</w:t>
      </w:r>
    </w:p>
    <w:p>
      <w:r>
        <w:rPr>
          <w:rFonts w:ascii="Arial" w:hAnsi="Arial"/>
          <w:sz w:val="24"/>
        </w:rPr>
        <w:t xml:space="preserve"> ५६८ क्योंकि इनका संचयकाल अन्तमुंहुते है । या ये एकेन्द्रियजीवराशिके संख्यातवें</w:t>
      </w:r>
    </w:p>
    <w:p>
      <w:r>
        <w:rPr>
          <w:rFonts w:ascii="Arial" w:hAnsi="Arial"/>
          <w:sz w:val="24"/>
        </w:rPr>
        <w:t>भागप्रमाण हैं ।</w:t>
      </w:r>
    </w:p>
    <w:p>
      <w:r>
        <w:rPr>
          <w:rFonts w:ascii="Arial" w:hAnsi="Arial"/>
          <w:sz w:val="24"/>
        </w:rPr>
        <w:t>शंकाथे एकेन्द्रियरा शिके संर यातवें भाग हैं यह् किस प्रमाणसे जाना जाता है</w:t>
      </w:r>
    </w:p>
    <w:p>
      <w:r>
        <w:rPr>
          <w:rFonts w:ascii="Arial" w:hAnsi="Arial"/>
          <w:sz w:val="24"/>
        </w:rPr>
        <w:t>समाधानए केन्द्रियोंके वृद्धि हानि और अवस्थितकालोंका जोड़ करके और उसमें</w:t>
      </w:r>
    </w:p>
    <w:p>
      <w:r>
        <w:rPr>
          <w:rFonts w:ascii="Arial" w:hAnsi="Arial"/>
          <w:sz w:val="24"/>
        </w:rPr>
        <w:t>अन्तमुंहू्तेप्रमाण अवस्थितकालका भाग देकर जो संख्यात अङ्क ख्य आयें उनका सब जीब</w:t>
      </w:r>
    </w:p>
    <w:p>
      <w:r>
        <w:rPr>
          <w:rFonts w:ascii="Arial" w:hAnsi="Arial"/>
          <w:sz w:val="24"/>
        </w:rPr>
        <w:t>Page 307:</w:t>
      </w:r>
    </w:p>
    <w:p>
      <w:r>
        <w:rPr>
          <w:rFonts w:ascii="Arial" w:hAnsi="Arial"/>
          <w:sz w:val="24"/>
        </w:rPr>
        <w:t>२८८ जयधवरासदहिदे कसायपाहुडे  हिदिविह्ती</w:t>
      </w:r>
    </w:p>
    <w:p>
      <w:r>
        <w:rPr>
          <w:rFonts w:ascii="Arial" w:hAnsi="Arial"/>
          <w:sz w:val="24"/>
        </w:rPr>
        <w:t>विहत्तियाणं पमाणुप्यत्तीदो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असंखलज्न भागदाणिकम्मंसिया संखेज्नगुणणा । डि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९५६९ इदो १ ह्िदिसंतसमाणवंधगद्धादो दिदिसंतादो हेड्डिमद्रिदि</w:t>
      </w:r>
    </w:p>
    <w:p>
      <w:r>
        <w:rPr>
          <w:rFonts w:ascii="Arial" w:hAnsi="Arial"/>
          <w:sz w:val="24"/>
        </w:rPr>
        <w:t>बंधगद्धाए संखेजगुणत्तादो । तं कदो णच्बदे  एदभ्हादो चेव अप्पाबहुगादो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एवं चारसखकसायएवणोकसायाणं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 ५७० जहा मिच्छत्तस्स बड्डिहाणिअवह्ाणाणमप्पाबहुअपरूबणा कदा तहा</w:t>
      </w:r>
    </w:p>
    <w:p>
      <w:r>
        <w:rPr>
          <w:rFonts w:ascii="Arial" w:hAnsi="Arial"/>
          <w:sz w:val="24"/>
        </w:rPr>
        <w:t>बारसकसायणवणोकसायाणं कायव्वा । णवरि बिगरिदिणसुप्पज्ञमाणणए्डदियाणं</w:t>
      </w:r>
    </w:p>
    <w:p>
      <w:r>
        <w:rPr>
          <w:rFonts w:ascii="Arial" w:hAnsi="Arial"/>
          <w:sz w:val="24"/>
        </w:rPr>
        <w:t>चरिमअंतोहुत्तकालम्मि इस्थिपुरिसवेदाणं णत्थि बंधो णवुंसयवेदो चेव बज्ञ्दि</w:t>
      </w:r>
    </w:p>
    <w:p>
      <w:r>
        <w:rPr>
          <w:rFonts w:ascii="Arial" w:hAnsi="Arial"/>
          <w:sz w:val="24"/>
        </w:rPr>
        <w:t>विगलिंदिएसु णबुंसयवेदवदिरित्तवेदाणमुद्याभावादों । तेणेइंदियार्णं विगलिंदिण्सु</w:t>
      </w:r>
    </w:p>
    <w:p>
      <w:r>
        <w:rPr>
          <w:rFonts w:ascii="Arial" w:hAnsi="Arial"/>
          <w:sz w:val="24"/>
        </w:rPr>
        <w:t>प्पण्णपठमसमए संखे गुणवड़ी इत्थिपु रिसवेदाणं होदि । विगलिंदिएसुप्पण्णपढमसमए</w:t>
      </w:r>
    </w:p>
    <w:p>
      <w:r>
        <w:rPr>
          <w:rFonts w:ascii="Arial" w:hAnsi="Arial"/>
          <w:sz w:val="24"/>
        </w:rPr>
        <w:t>बज्ज्षमाणित्थिवेदपुरिसवेदद्विदिब धादौ संखेऽजभागदीणदिदिसतिणुपपण्णाणं संखे मागः</w:t>
      </w:r>
    </w:p>
    <w:p>
      <w:r>
        <w:rPr>
          <w:rFonts w:ascii="Arial" w:hAnsi="Arial"/>
          <w:sz w:val="24"/>
        </w:rPr>
        <w:t>बड़ी वि होदि । विगलिंदियाणं पुण विगलिंदिएसुप्पण्णाणमित्थिपुरिसवेदाणं संखे०</w:t>
      </w:r>
    </w:p>
    <w:p>
      <w:r>
        <w:rPr>
          <w:rFonts w:ascii="Arial" w:hAnsi="Arial"/>
          <w:sz w:val="24"/>
        </w:rPr>
        <w:t>भागवड्डी चेव संखे०गुणबड्डी णत्थि  कारणं जाणिदृण वत्तव्वं  एड दियदिदिसंत</w:t>
      </w:r>
    </w:p>
    <w:p>
      <w:r>
        <w:rPr>
          <w:rFonts w:ascii="Arial" w:hAnsi="Arial"/>
          <w:sz w:val="24"/>
        </w:rPr>
        <w:t>कम्मेण एडदिएडिंतो आगंतूण विगलिंदिश्सुप्पजिय अंतोम्नहत्तकार् णबुंसयवेद चेव</w:t>
      </w:r>
    </w:p>
    <w:p>
      <w:r>
        <w:rPr>
          <w:rFonts w:ascii="Arial" w:hAnsi="Arial"/>
          <w:sz w:val="24"/>
        </w:rPr>
        <w:t>राशिमें भाग देने पर अवस्थितविभक्तिवालोंका प्रमाण प्राप्त होता दे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असंख्यातभागहानिकर्मवाले जीव 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५६९ क्योकि स्थितिसत्त्वके समान बन्धकालसे स्थितिसत्त्वके नीचेकी स्थितिबन्धका</w:t>
      </w:r>
    </w:p>
    <w:p>
      <w:r>
        <w:rPr>
          <w:rFonts w:ascii="Arial" w:hAnsi="Arial"/>
          <w:sz w:val="24"/>
        </w:rPr>
        <w:t>काल संख्यातगुणा पाया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शंकायह किस प्रमाणसे जाना जाता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समाधानइसी अल्पबहुत्वसूत्रसे जाना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इसी प्रकार बारह कषाय और नौ नोकषायोंकी अपेक्षा प्ररूपणा करनी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7  ५७० जिस प्रकार मिथ्यात्वकी वृद्धि हानि और अवस्थितके अल्पबहुत्वकी प्ररूपणा</w:t>
      </w:r>
    </w:p>
    <w:p>
      <w:r>
        <w:rPr>
          <w:rFonts w:ascii="Arial" w:hAnsi="Arial"/>
          <w:sz w:val="24"/>
        </w:rPr>
        <w:t>की उसी प्रकार बारह कपाय और नौ नोकषायोंकी अपेक्षा करनी चादिए । किन्तु इतनी विशेषता</w:t>
      </w:r>
    </w:p>
    <w:p>
      <w:r>
        <w:rPr>
          <w:rFonts w:ascii="Arial" w:hAnsi="Arial"/>
          <w:sz w:val="24"/>
        </w:rPr>
        <w:t>है कि विकलेन्द्रियोमें उत्पन्न होनेवाले एकेन्द्रियोंके अन्तिम अन्तसुहूतकालमें स्रीवेद और पुरुष</w:t>
      </w:r>
    </w:p>
    <w:p>
      <w:r>
        <w:rPr>
          <w:rFonts w:ascii="Arial" w:hAnsi="Arial"/>
          <w:sz w:val="24"/>
        </w:rPr>
        <w:t>चेदका बन्ध नहीं होता एक नपुंसकवेदका ही बन्ध होता है क्योकि विकलेन्द्रियोंमें नपुंसकवेदके</w:t>
      </w:r>
    </w:p>
    <w:p>
      <w:r>
        <w:rPr>
          <w:rFonts w:ascii="Arial" w:hAnsi="Arial"/>
          <w:sz w:val="24"/>
        </w:rPr>
        <w:t>अतिरिक्त वेदका उदय नहीं पाया जाता । इसलिये जो एकेन्द्रिय विकलेन्द्रियोंमें उत्पन्न होते हैं</w:t>
      </w:r>
    </w:p>
    <w:p>
      <w:r>
        <w:rPr>
          <w:rFonts w:ascii="Arial" w:hAnsi="Arial"/>
          <w:sz w:val="24"/>
        </w:rPr>
        <w:t>उनके प्रथम समयमें स्रीवेद और पुरुषबेदकी संख्यातगुणबृद्धि होती है । तथा विकलेन्द्रियोंमें</w:t>
      </w:r>
    </w:p>
    <w:p>
      <w:r>
        <w:rPr>
          <w:rFonts w:ascii="Arial" w:hAnsi="Arial"/>
          <w:sz w:val="24"/>
        </w:rPr>
        <w:t>उत्पन्न होनेके प्रथम समयमे बंधनेवाले खीवेद और पुरुषवेदके स्थितिबन्धसे संख्यातभागद्दीन</w:t>
      </w:r>
    </w:p>
    <w:p>
      <w:r>
        <w:rPr>
          <w:rFonts w:ascii="Arial" w:hAnsi="Arial"/>
          <w:sz w:val="24"/>
        </w:rPr>
        <w:t>स्थितिसत्त्वके साथ उत्पन्न होनेबाले जीवोंके संज्यातभागवद्धि भी होती दै। परन्तु जो</w:t>
      </w:r>
    </w:p>
    <w:p>
      <w:r>
        <w:rPr>
          <w:rFonts w:ascii="Arial" w:hAnsi="Arial"/>
          <w:sz w:val="24"/>
        </w:rPr>
        <w:t>विकलेन्दिय जीव विकलेन्द्रियोंमें उत्पन्न होते हैं उनके खीवेद ओर पुरुषवेदकी संख्यातभाग</w:t>
      </w:r>
    </w:p>
    <w:p>
      <w:r>
        <w:rPr>
          <w:rFonts w:ascii="Arial" w:hAnsi="Arial"/>
          <w:sz w:val="24"/>
        </w:rPr>
        <w:t>बृद्धि ही होती है । संख्यातगुणबृद्धि नहीं होती । कारणका जानकरकथन करना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शंकाजो जीव एकेन्द्रियके स्थितिसत्कमके।साथ। एकेन्द्रियोंमें से जाकर और विकले</w:t>
      </w:r>
    </w:p>
    <w:p>
      <w:r>
        <w:rPr>
          <w:rFonts w:ascii="Arial" w:hAnsi="Arial"/>
          <w:sz w:val="24"/>
        </w:rPr>
        <w:t>निद्रियोंमें उत्पन्न होकर अन्तसुंहूर्त काल तक नपुंसकवेदका ही बन्ध करता है उसके प्रतिभम्न</w:t>
      </w:r>
    </w:p>
    <w:p>
      <w:r>
        <w:rPr>
          <w:rFonts w:ascii="Arial" w:hAnsi="Arial"/>
          <w:sz w:val="24"/>
        </w:rPr>
        <w:t>Page 308:</w:t>
      </w:r>
    </w:p>
    <w:p>
      <w:r>
        <w:rPr>
          <w:rFonts w:ascii="Arial" w:hAnsi="Arial"/>
          <w:sz w:val="24"/>
        </w:rPr>
        <w:t>गा० २२  ट्विदिविहत्तीण बड़्ढ़ोए अप्पाबहुअ २८९</w:t>
      </w:r>
    </w:p>
    <w:p>
      <w:r>
        <w:rPr>
          <w:rFonts w:ascii="Arial" w:hAnsi="Arial"/>
          <w:sz w:val="24"/>
        </w:rPr>
        <w:t>बंधिय पडिहम्गपठमसमए वि इत्थिपुरिसवेदाणं संखेजगुणवड्डी सत्थाणे किण्ण</w:t>
      </w:r>
    </w:p>
    <w:p>
      <w:r>
        <w:rPr>
          <w:rFonts w:ascii="Arial" w:hAnsi="Arial"/>
          <w:sz w:val="24"/>
        </w:rPr>
        <w:t>चुच्चदे  ण एइदियहिदिसंतं पेक्खिदूण जादसंखे ०गुणवड्ढीए सत्थाणवद्धित्तविरोहादो ।</w:t>
      </w:r>
    </w:p>
    <w:p>
      <w:r>
        <w:rPr>
          <w:rFonts w:ascii="Arial" w:hAnsi="Arial"/>
          <w:sz w:val="24"/>
        </w:rPr>
        <w:t xml:space="preserve"> सम्मत्तसम्माभिच्छुत्ताणं सव्वत्थोवा असंखेञ्न गु णएणहाणिकम्मंसिया ।</w:t>
      </w:r>
    </w:p>
    <w:p>
      <w:r>
        <w:rPr>
          <w:rFonts w:ascii="Arial" w:hAnsi="Arial"/>
          <w:sz w:val="24"/>
        </w:rPr>
        <w:t>५७१ इदो १ चरिव्वेष्टणकंडयचरिमफारिं धादिय समऊणुदयावलियाए</w:t>
      </w:r>
    </w:p>
    <w:p>
      <w:r>
        <w:rPr>
          <w:rFonts w:ascii="Arial" w:hAnsi="Arial"/>
          <w:sz w:val="24"/>
        </w:rPr>
        <w:t>पवेसिदटिदि संतकम्माणमसंखे ०शुणहाणिदंसणादो । चरिघव्वेल्लणकंडयस्स चरिमफाली</w:t>
      </w:r>
    </w:p>
    <w:p>
      <w:r>
        <w:rPr>
          <w:rFonts w:ascii="Arial" w:hAnsi="Arial"/>
          <w:sz w:val="24"/>
        </w:rPr>
        <w:t>वि एगवियप्पां ण होदि किंतु असंखेजवियण्पा । तं जहा सच्वजदण्णुव्वेन्नणकंडयम्मि</w:t>
      </w:r>
    </w:p>
    <w:p>
      <w:r>
        <w:rPr>
          <w:rFonts w:ascii="Arial" w:hAnsi="Arial"/>
          <w:sz w:val="24"/>
        </w:rPr>
        <w:t>एगो चरिमफाकिवियप्पो । समयुत्तरउन्वेज्लणकंडयम्मि विदिओ चरिमफालिवियप्पों ।</w:t>
      </w:r>
    </w:p>
    <w:p>
      <w:r>
        <w:rPr>
          <w:rFonts w:ascii="Arial" w:hAnsi="Arial"/>
          <w:sz w:val="24"/>
        </w:rPr>
        <w:t>एवं विसमयु त्तरादिकमेण णेदव्वं जाव उकस्सफालि त्ति। उच्बेन्लणकंडयजहण्णफालीदो</w:t>
      </w:r>
    </w:p>
    <w:p>
      <w:r>
        <w:rPr>
          <w:rFonts w:ascii="Arial" w:hAnsi="Arial"/>
          <w:sz w:val="24"/>
        </w:rPr>
        <w:t>उ कस्सफाली असंखे०गुणा । असंखे गुणत्तं दो णव्वदे  सुत्ताविरुद्धाइरियवयणादो ।</w:t>
      </w:r>
    </w:p>
    <w:p>
      <w:r>
        <w:rPr>
          <w:rFonts w:ascii="Arial" w:hAnsi="Arial"/>
          <w:sz w:val="24"/>
        </w:rPr>
        <w:t>एदाओ चरिमफालीओ पलिदो० असंखे भागमेत्ताओ पादिय ट्विद्सव्बजीबे घेत्ण</w:t>
      </w:r>
    </w:p>
    <w:p>
      <w:r>
        <w:rPr>
          <w:rFonts w:ascii="Arial" w:hAnsi="Arial"/>
          <w:sz w:val="24"/>
        </w:rPr>
        <w:t>असंखे०मुणहाणिविहत्तिया सव्वत्थोवा त्ति भणिदं। एकम्ह समए फालिट्ठाणमेत्ता</w:t>
      </w:r>
    </w:p>
    <w:p>
      <w:r>
        <w:rPr>
          <w:rFonts w:ascii="Arial" w:hAnsi="Arial"/>
          <w:sz w:val="24"/>
        </w:rPr>
        <w:t>असंखे ० शुणहाणिकम्मंसिया कि लब्भंति आहो ण लब्भंति ति वुत्ते णत्थि एत्थ अम्हाण</w:t>
      </w:r>
    </w:p>
    <w:p>
      <w:r>
        <w:rPr>
          <w:rFonts w:ascii="Arial" w:hAnsi="Arial"/>
          <w:sz w:val="24"/>
        </w:rPr>
        <w:t>विसिट्टोवएसो किंतु एकेकम्दि फ़ालिह्ाणे एको वा दो वा उकस्सेण असंखेजञा वा जीवा</w:t>
      </w:r>
    </w:p>
    <w:p>
      <w:r>
        <w:rPr>
          <w:rFonts w:ascii="Arial" w:hAnsi="Arial"/>
          <w:sz w:val="24"/>
        </w:rPr>
        <w:t xml:space="preserve">होनेके प्रथम समयमें भी स्वस्थानमें स्लीवेद और पुरुषवेदकी संख्यातगुणब्ृद्धि क्यों नहीं कही </w:t>
      </w:r>
    </w:p>
    <w:p>
      <w:r>
        <w:rPr>
          <w:rFonts w:ascii="Arial" w:hAnsi="Arial"/>
          <w:sz w:val="24"/>
        </w:rPr>
        <w:t>समाधाननहीं क्योकि यहाँ एकेन्द्रियोंके स्थितिसक्त्को देखते हुए जो संख्यात</w:t>
      </w:r>
    </w:p>
    <w:p>
      <w:r>
        <w:rPr>
          <w:rFonts w:ascii="Arial" w:hAnsi="Arial"/>
          <w:sz w:val="24"/>
        </w:rPr>
        <w:t>गुणवृद्धि हुई उसे स्वस्थानबरद्धि माननेमे विरोध आता है । ९</w:t>
      </w:r>
    </w:p>
    <w:p>
      <w:r>
        <w:rPr>
          <w:rFonts w:ascii="Arial" w:hAnsi="Arial"/>
          <w:sz w:val="24"/>
        </w:rPr>
        <w:t xml:space="preserve"> सम्यक्त्व और सम्यग्मिभ्यात्रके असंख्यातगुणहानिकमेवारे जीव सबसे</w:t>
      </w:r>
    </w:p>
    <w:p>
      <w:r>
        <w:rPr>
          <w:rFonts w:ascii="Arial" w:hAnsi="Arial"/>
          <w:sz w:val="24"/>
        </w:rPr>
        <w:t>थोड़े दै ।</w:t>
      </w:r>
    </w:p>
    <w:p>
      <w:r>
        <w:rPr>
          <w:rFonts w:ascii="Arial" w:hAnsi="Arial"/>
          <w:sz w:val="24"/>
        </w:rPr>
        <w:t xml:space="preserve"> ५७१ क्योंकि अन्तिम उद्वेलनाकाण्डककी अन्तिम कालिका घात करके जिन्होंने एक</w:t>
      </w:r>
    </w:p>
    <w:p>
      <w:r>
        <w:rPr>
          <w:rFonts w:ascii="Arial" w:hAnsi="Arial"/>
          <w:sz w:val="24"/>
        </w:rPr>
        <w:t>समयकम उद्यावखिमिं स्थितिसत्कर्मोको प्रवेश कराया है उनके असंख्यातगुणहानि देखी जाती</w:t>
      </w:r>
    </w:p>
    <w:p>
      <w:r>
        <w:rPr>
          <w:rFonts w:ascii="Arial" w:hAnsi="Arial"/>
          <w:sz w:val="24"/>
        </w:rPr>
        <w:t>है। अन्तिम उद्देलनाकाण्डककी अन्तिम फालि भी एक प्रकारकी नहीं होती किन्तु असंख्यात</w:t>
      </w:r>
    </w:p>
    <w:p>
      <w:r>
        <w:rPr>
          <w:rFonts w:ascii="Arial" w:hAnsi="Arial"/>
          <w:sz w:val="24"/>
        </w:rPr>
        <w:t>भ्रकारकी होती है । खुलासा इस प्रकार हैसबसे जघन्य उद्देलनाकाण्डकमें अन्तिम फालिका</w:t>
      </w:r>
    </w:p>
    <w:p>
      <w:r>
        <w:rPr>
          <w:rFonts w:ascii="Arial" w:hAnsi="Arial"/>
          <w:sz w:val="24"/>
        </w:rPr>
        <w:t>एक विकल्प होता है । एक समय अधिक उद्रेलनाकाण्डकमें अन्तिम फालिका दूसरा विकल्प</w:t>
      </w:r>
    </w:p>
    <w:p>
      <w:r>
        <w:rPr>
          <w:rFonts w:ascii="Arial" w:hAnsi="Arial"/>
          <w:sz w:val="24"/>
        </w:rPr>
        <w:t>होता है । इसी प्रकारः दो समय अधिक आदि क्रमसे उत्कृष्ट फाली तक छे जाना चाहिये ।</w:t>
      </w:r>
    </w:p>
    <w:p>
      <w:r>
        <w:rPr>
          <w:rFonts w:ascii="Arial" w:hAnsi="Arial"/>
          <w:sz w:val="24"/>
        </w:rPr>
        <w:t>उद्वेलनाकाण्डककी जघन्य फालिसे उत्कृष्ट फालि असंख्यावगुणी है ।</w:t>
      </w:r>
    </w:p>
    <w:p>
      <w:r>
        <w:rPr>
          <w:rFonts w:ascii="Arial" w:hAnsi="Arial"/>
          <w:sz w:val="24"/>
        </w:rPr>
        <w:t>शंकाअसंख्यातगुणी है यह किस प्रमाणसे जाता है १</w:t>
      </w:r>
    </w:p>
    <w:p>
      <w:r>
        <w:rPr>
          <w:rFonts w:ascii="Arial" w:hAnsi="Arial"/>
          <w:sz w:val="24"/>
        </w:rPr>
        <w:t>समाधानखत्रके अविरुद्ध आचार्यवचनसे जाना जाता ह ।</w:t>
      </w:r>
    </w:p>
    <w:p>
      <w:r>
        <w:rPr>
          <w:rFonts w:ascii="Arial" w:hAnsi="Arial"/>
          <w:sz w:val="24"/>
        </w:rPr>
        <w:t>पल्यके असंस्यातवें भागप्रमाण इन अन्तिम फालियोंको गिरा कर स्थित हुए सब</w:t>
      </w:r>
    </w:p>
    <w:p>
      <w:r>
        <w:rPr>
          <w:rFonts w:ascii="Arial" w:hAnsi="Arial"/>
          <w:sz w:val="24"/>
        </w:rPr>
        <w:t>जीवोंकी अपेक्षा असंख्यातगुणहानिविभक्तिबवाले जीव सबसे थोड़े हैं ऐसा कदा। एक</w:t>
      </w:r>
    </w:p>
    <w:p>
      <w:r>
        <w:rPr>
          <w:rFonts w:ascii="Arial" w:hAnsi="Arial"/>
          <w:sz w:val="24"/>
        </w:rPr>
        <w:t>समयमे जितने फालिस्थान हैं उतने असंख्यातगुणहानिकर्मवाले जीव क्या प्राप्न होते हैं या</w:t>
      </w:r>
    </w:p>
    <w:p>
      <w:r>
        <w:rPr>
          <w:rFonts w:ascii="Arial" w:hAnsi="Arial"/>
          <w:sz w:val="24"/>
        </w:rPr>
        <w:t>नहीं प्राप्त होते हैं ऐसा पूछने पर आचार्य वीरसेन कहते हैं कि इस विषयमें हमें विशिष्ट उपदेश</w:t>
      </w:r>
    </w:p>
    <w:p>
      <w:r>
        <w:rPr>
          <w:rFonts w:ascii="Arial" w:hAnsi="Arial"/>
          <w:sz w:val="24"/>
        </w:rPr>
        <w:t>प्राप्त नहीं हैं। किन्तु एक एक फाल्त्थानमें एक या दो और उतछष्ट रूपसे असंख्यात जीव होते है</w:t>
      </w:r>
    </w:p>
    <w:p>
      <w:r>
        <w:rPr>
          <w:rFonts w:ascii="Arial" w:hAnsi="Arial"/>
          <w:sz w:val="24"/>
        </w:rPr>
        <w:t xml:space="preserve"> ताग्जा प्रत्योः पदेसिदद्धिदि इति पाठः </w:t>
      </w:r>
    </w:p>
    <w:p>
      <w:r>
        <w:rPr>
          <w:rFonts w:ascii="Arial" w:hAnsi="Arial"/>
          <w:sz w:val="24"/>
        </w:rPr>
        <w:t>३७</w:t>
      </w:r>
    </w:p>
    <w:p>
      <w:r>
        <w:rPr>
          <w:rFonts w:ascii="Arial" w:hAnsi="Arial"/>
          <w:sz w:val="24"/>
        </w:rPr>
        <w:t>Page 309:</w:t>
      </w:r>
    </w:p>
    <w:p>
      <w:r>
        <w:rPr>
          <w:rFonts w:ascii="Arial" w:hAnsi="Arial"/>
          <w:sz w:val="24"/>
        </w:rPr>
        <w:t>२९० जयधवलासहिदे कसायपाहुडे  हिदिविदह्ती ३</w:t>
      </w:r>
    </w:p>
    <w:p>
      <w:r>
        <w:rPr>
          <w:rFonts w:ascii="Arial" w:hAnsi="Arial"/>
          <w:sz w:val="24"/>
        </w:rPr>
        <w:t>हति त्ति अम्हाण णिच्छयो सव्वत्थ आवलियाए असंखे ० भागमेत्तमुण गारपरूवणादो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अवद्िदकम्मंसिया असंखेज्जगुणा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५७२ कुदो सम्मत्तद्विदेसंतं पेक्खिदूण समयु त्तरमिच्छत्तद्विदिसंतकम्मिय</w:t>
      </w:r>
    </w:p>
    <w:p>
      <w:r>
        <w:rPr>
          <w:rFonts w:ascii="Arial" w:hAnsi="Arial"/>
          <w:sz w:val="24"/>
        </w:rPr>
        <w:t>मिच्छाइटिणा बेदगसम्मत्ते गहिंदे सम्मत्तस्स अवद्धिदटि दिसंतकम्मसमुप्पत्तीदो ।</w:t>
      </w:r>
    </w:p>
    <w:p>
      <w:r>
        <w:rPr>
          <w:rFonts w:ascii="Arial" w:hAnsi="Arial"/>
          <w:sz w:val="24"/>
        </w:rPr>
        <w:t>चरिमफारि्र णमेत्तवियप्पेसु द्िदअसंखेजगुण हाणि कम्मंसिएहितो कथमेग</w:t>
      </w:r>
    </w:p>
    <w:p>
      <w:r>
        <w:rPr>
          <w:rFonts w:ascii="Arial" w:hAnsi="Arial"/>
          <w:sz w:val="24"/>
        </w:rPr>
        <w:t>वियप्पदहिदअवदि द्कम्मंसियाण मसंखे०गुणत्तं १ ण एस दोसो फालिडट्ठाणेहिंतो</w:t>
      </w:r>
    </w:p>
    <w:p>
      <w:r>
        <w:rPr>
          <w:rFonts w:ascii="Arial" w:hAnsi="Arial"/>
          <w:sz w:val="24"/>
        </w:rPr>
        <w:t>अवहिदवियप्पाणमसंखे ०गुणतुवरंमादो तं जहाबेदगपाओग्गमिच्छाइड्टिणा</w:t>
      </w:r>
    </w:p>
    <w:p>
      <w:r>
        <w:rPr>
          <w:rFonts w:ascii="Arial" w:hAnsi="Arial"/>
          <w:sz w:val="24"/>
        </w:rPr>
        <w:t>सम्मत्तसम्मामिच्छत्ताणि उन्वेक्ममाणेण विसोहीए मिच्छत्तसस सब्बुकस्सकंडयघादं</w:t>
      </w:r>
    </w:p>
    <w:p>
      <w:r>
        <w:rPr>
          <w:rFonts w:ascii="Arial" w:hAnsi="Arial"/>
          <w:sz w:val="24"/>
        </w:rPr>
        <w:t>करेतेण मिच्छत्तेण सह सम्मत्तसम्मामिच्छत्ताणं द्विदिखंडयधादं कादूण तिण्दं कम्माणं</w:t>
      </w:r>
    </w:p>
    <w:p>
      <w:r>
        <w:rPr>
          <w:rFonts w:ascii="Arial" w:hAnsi="Arial"/>
          <w:sz w:val="24"/>
        </w:rPr>
        <w:t>ट्विदिसंतकम्मे सरिसत्तमुवगए वेदगसम्मंत्त पडिवण्णे पटमो अवब्विद्वियप्षों। पुव्वहिदि</w:t>
      </w:r>
    </w:p>
    <w:p>
      <w:r>
        <w:rPr>
          <w:rFonts w:ascii="Arial" w:hAnsi="Arial"/>
          <w:sz w:val="24"/>
        </w:rPr>
        <w:t>संतादो समयुत्तरसम्मचद्विदिसंतकम्मेण कालदो मिच्छत्तद्वेदिसमाणेण णिसेगे पडुच</w:t>
      </w:r>
    </w:p>
    <w:p>
      <w:r>
        <w:rPr>
          <w:rFonts w:ascii="Arial" w:hAnsi="Arial"/>
          <w:sz w:val="24"/>
        </w:rPr>
        <w:t>मिच्छत्त णिसेगेहिंतो रूवृणेण काकतालीयणाएण ह्विदिखेंडयघादसस॒प्पण्णेण सह वेद्ग</w:t>
      </w:r>
    </w:p>
    <w:p>
      <w:r>
        <w:rPr>
          <w:rFonts w:ascii="Arial" w:hAnsi="Arial"/>
          <w:sz w:val="24"/>
        </w:rPr>
        <w:t>सम्मत्ते गहिदे विदियों अवब्टिद्वियप्पो। णएदम्हादो समयुत्तरसम्मत्तहि दिसंतकम्मेण</w:t>
      </w:r>
    </w:p>
    <w:p>
      <w:r>
        <w:rPr>
          <w:rFonts w:ascii="Arial" w:hAnsi="Arial"/>
          <w:sz w:val="24"/>
        </w:rPr>
        <w:t>कालदो मिच्छत्तटि दिसमाणेण णिसेगेहिंतो रूवृणेण खललविकछतसंजोगो व ट्विदिखंंडयघाद</w:t>
      </w:r>
    </w:p>
    <w:p>
      <w:r>
        <w:rPr>
          <w:rFonts w:ascii="Arial" w:hAnsi="Arial"/>
          <w:sz w:val="24"/>
        </w:rPr>
        <w:t>सम्प्पण्णेण वेदगसम्मत्ते गहिदे तदिओ अवब्डिद्वियप्पो । एवं णेदव्वं जाव अंतो</w:t>
      </w:r>
    </w:p>
    <w:p>
      <w:r>
        <w:rPr>
          <w:rFonts w:ascii="Arial" w:hAnsi="Arial"/>
          <w:sz w:val="24"/>
        </w:rPr>
        <w:t>ऐसा हमारा निश्चय है क्योंकि सर्वत्र आवलिके असंख्यातवें भागप्रमाण गुणकार कहा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9 अवस्थितकर्मवाले जीव असंख्यातगुणे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५७२ क्योंकि सम्यक्त्वके स्थितिसत्त्वको देखते हुए एक समय अधिक मिथ्यात्वकी</w:t>
      </w:r>
    </w:p>
    <w:p>
      <w:r>
        <w:rPr>
          <w:rFonts w:ascii="Arial" w:hAnsi="Arial"/>
          <w:sz w:val="24"/>
        </w:rPr>
        <w:t>स्थितिसत्कर्मवाले मिथ्यादृष्टि जीवके द्वारा वेदकसम्यक्त्वके ग्रहण करने पर सम्यक्त्वके अवस्थित</w:t>
      </w:r>
    </w:p>
    <w:p>
      <w:r>
        <w:rPr>
          <w:rFonts w:ascii="Arial" w:hAnsi="Arial"/>
          <w:sz w:val="24"/>
        </w:rPr>
        <w:t>स्थितिसत्कर्मंकी उत्पत्ति होती दे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शंकाअन्तिम फालिस्थानप्रमाण विकल्पोंमें स्थित असंख्यातगुणहानिकर्मबाले जीवोंसे</w:t>
      </w:r>
    </w:p>
    <w:p>
      <w:r>
        <w:rPr>
          <w:rFonts w:ascii="Arial" w:hAnsi="Arial"/>
          <w:sz w:val="24"/>
        </w:rPr>
        <w:t xml:space="preserve">एक विकल्पमें स्थित अवस्थितकर्मवाले जीव असंस्याबगुणे कैसे हो सकते हैं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समाधानयह कोई दोष नहीं हे क्योंकि फालिस्थानोंसे अवस्थित विकल्प असंख्यात</w:t>
      </w:r>
    </w:p>
    <w:p>
      <w:r>
        <w:rPr>
          <w:rFonts w:ascii="Arial" w:hAnsi="Arial"/>
          <w:sz w:val="24"/>
        </w:rPr>
        <w:t>शुभे पाये जाते हैं । खुलासा इस प्रकार हैसम्यक्त्ब और सम्यग्मिथ्यात्वकी उठ्ठेलना करनेवाला</w:t>
      </w:r>
    </w:p>
    <w:p>
      <w:r>
        <w:rPr>
          <w:rFonts w:ascii="Arial" w:hAnsi="Arial"/>
          <w:sz w:val="24"/>
        </w:rPr>
        <w:t>और विशुद्धिके बलसे मिथ्यात्वके सबसे उत्कृष्ट काण्डकघातकों करनेवाला कोई वेदक</w:t>
      </w:r>
    </w:p>
    <w:p>
      <w:r>
        <w:rPr>
          <w:rFonts w:ascii="Arial" w:hAnsi="Arial"/>
          <w:sz w:val="24"/>
        </w:rPr>
        <w:t>सम्यक्त्वके योग्य मिथ्यादृष्टि जीव मिथ्यात्वके साथ सम्यक्त्व ओर सम्यम्मिथ्यात्वके स्थिति</w:t>
      </w:r>
    </w:p>
    <w:p>
      <w:r>
        <w:rPr>
          <w:rFonts w:ascii="Arial" w:hAnsi="Arial"/>
          <w:sz w:val="24"/>
        </w:rPr>
        <w:t>काण्डकघातको करके जब तीन कर्मोके स्थितिसत्कर्मको समान करके वेदकसम्यकत्वको श्राप्त</w:t>
      </w:r>
    </w:p>
    <w:p>
      <w:r>
        <w:rPr>
          <w:rFonts w:ascii="Arial" w:hAnsi="Arial"/>
          <w:sz w:val="24"/>
        </w:rPr>
        <w:t>होता है तब उसके पहला अवस्थित विकल्प होता है। पूर्व स्थितिसन््वसे जिसके सम्यक्त्वका</w:t>
      </w:r>
    </w:p>
    <w:p>
      <w:r>
        <w:rPr>
          <w:rFonts w:ascii="Arial" w:hAnsi="Arial"/>
          <w:sz w:val="24"/>
        </w:rPr>
        <w:t>स्थितिसत्कर्म एक समय अधिक है कालकी अपेक्षा जिसके सम्यकत्वकी स्थिति मिथ्यात्वकी</w:t>
      </w:r>
    </w:p>
    <w:p>
      <w:r>
        <w:rPr>
          <w:rFonts w:ascii="Arial" w:hAnsi="Arial"/>
          <w:sz w:val="24"/>
        </w:rPr>
        <w:t>स्थितिके समान ह और निषेकोंकी अपेक्षा जिसेके सम्यक्त्वके निषेक मिथ्यात्वके निषेकोंसे</w:t>
      </w:r>
    </w:p>
    <w:p>
      <w:r>
        <w:rPr>
          <w:rFonts w:ascii="Arial" w:hAnsi="Arial"/>
          <w:sz w:val="24"/>
        </w:rPr>
        <w:t>एक कम हैं उसके काकतालीय न्यायानुसार स्थितिकाण्डकघातके साथ वेदकसम्यक्त्वके प्रहण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करने पर दूसरा अवस्थितविकल्प होता है । सम्यक्त्वके इस स्थितिसत्त्वसे जिसके सम्यक्त्वका</w:t>
      </w:r>
    </w:p>
    <w:p>
      <w:r>
        <w:rPr>
          <w:rFonts w:ascii="Arial" w:hAnsi="Arial"/>
          <w:sz w:val="24"/>
        </w:rPr>
        <w:t>स्थितिसत्कम एक समय अधिक है काछकी अपेक्षा जिसके सम्यक्त्वकी स्थिति मिथ्यात्वके</w:t>
      </w:r>
    </w:p>
    <w:p>
      <w:r>
        <w:rPr>
          <w:rFonts w:ascii="Arial" w:hAnsi="Arial"/>
          <w:sz w:val="24"/>
        </w:rPr>
        <w:t>समान है और निषेकोंकी अपेक्षा जिसके सम्यक्त्वके निषेक मिथ्यात्वके निषेकोंसे एक कम है</w:t>
      </w:r>
    </w:p>
    <w:p>
      <w:r>
        <w:rPr>
          <w:rFonts w:ascii="Arial" w:hAnsi="Arial"/>
          <w:sz w:val="24"/>
        </w:rPr>
        <w:t>Page 310:</w:t>
      </w:r>
    </w:p>
    <w:p>
      <w:r>
        <w:rPr>
          <w:rFonts w:ascii="Arial" w:hAnsi="Arial"/>
          <w:sz w:val="24"/>
        </w:rPr>
        <w:t>गा० २२  द्िदिविहत्तीए वडढी ए अप्पाबहुओं ९१</w:t>
      </w:r>
    </w:p>
    <w:p>
      <w:r>
        <w:rPr>
          <w:rFonts w:ascii="Arial" w:hAnsi="Arial"/>
          <w:sz w:val="24"/>
        </w:rPr>
        <w:t>अदत्तणसत्तरिसागरोषमकोडाकोडिमेत्तसम्मच्द्विदि त्ति । जेणेवमवद्िदस्स संखेज्ज</w:t>
      </w:r>
    </w:p>
    <w:p>
      <w:r>
        <w:rPr>
          <w:rFonts w:ascii="Arial" w:hAnsi="Arial"/>
          <w:sz w:val="24"/>
        </w:rPr>
        <w:t>सागरोवममेत्तवियप्पा पलिदोवमस्स असंखे०मागमेत्त असंखेजगुणहाणिवियप्पेहिंतो</w:t>
      </w:r>
    </w:p>
    <w:p>
      <w:r>
        <w:rPr>
          <w:rFonts w:ascii="Arial" w:hAnsi="Arial"/>
          <w:sz w:val="24"/>
        </w:rPr>
        <w:t>असंखेजगुणा तेण तत्थ ट्विदअवद्विदकम्मंसिया वि जीवा तत्तो असंखेजगुणा त्ति</w:t>
      </w:r>
    </w:p>
    <w:p>
      <w:r>
        <w:rPr>
          <w:rFonts w:ascii="Arial" w:hAnsi="Arial"/>
          <w:sz w:val="24"/>
        </w:rPr>
        <w:t>सिद्धं । अदि वि संखेजसागरोवममेत्ता अवदिदकम्पंसियहिदिषियप्पा लब्भंति तो वि</w:t>
      </w:r>
    </w:p>
    <w:p>
      <w:r>
        <w:rPr>
          <w:rFonts w:ascii="Arial" w:hAnsi="Arial"/>
          <w:sz w:val="24"/>
        </w:rPr>
        <w:t>ण तेसु सब्वेस ट्विदिवियप्पेस बड्माणद्धाए अवटिदविहत्तिया जीवा संभवंति</w:t>
      </w:r>
    </w:p>
    <w:p>
      <w:r>
        <w:rPr>
          <w:rFonts w:ascii="Arial" w:hAnsi="Arial"/>
          <w:sz w:val="24"/>
        </w:rPr>
        <w:t>तेसिं पकिदो असंखे मागमेत्तपमाणत्तादो । तदो असंखेजगुणहाणिविहततियं व</w:t>
      </w:r>
    </w:p>
    <w:p>
      <w:r>
        <w:rPr>
          <w:rFonts w:ascii="Arial" w:hAnsi="Arial"/>
          <w:sz w:val="24"/>
        </w:rPr>
        <w:t>अवह्टिद विहत्तिया जीवा वइमाणद्भधाए पलिदो० असंखे०भागमेत्तड्डिदीस चंच</w:t>
      </w:r>
    </w:p>
    <w:p>
      <w:r>
        <w:rPr>
          <w:rFonts w:ascii="Arial" w:hAnsi="Arial"/>
          <w:sz w:val="24"/>
        </w:rPr>
        <w:t>संभवंति त्ति अवहिदबिद॒त्तियाणमसंखेजमुणहाणिविहत्तिएहिंतो असंखेगुणत्तं ण</w:t>
      </w:r>
    </w:p>
    <w:p>
      <w:r>
        <w:rPr>
          <w:rFonts w:ascii="Arial" w:hAnsi="Arial"/>
          <w:sz w:val="24"/>
        </w:rPr>
        <w:t>णव्वदि त्ति ण एस दोसो पलिदो० असंखेभागत्तणेण जदि विदोहि वि</w:t>
      </w:r>
    </w:p>
    <w:p>
      <w:r>
        <w:rPr>
          <w:rFonts w:ascii="Arial" w:hAnsi="Arial"/>
          <w:sz w:val="24"/>
        </w:rPr>
        <w:t>विह त्तिएहि वइमाणद्वाएं पडिग्गहिदहिदीणं सरिसत्तमत्थि तो वि विसेसे अवरंबिज</w:t>
      </w:r>
    </w:p>
    <w:p>
      <w:r>
        <w:rPr>
          <w:rFonts w:ascii="Arial" w:hAnsi="Arial"/>
          <w:sz w:val="24"/>
        </w:rPr>
        <w:t>मणे ण तेति पडिगहिदं ट्विदिवियप्पाणं सरिसत्तं थोवविसए बहुविसए च</w:t>
      </w:r>
    </w:p>
    <w:p>
      <w:r>
        <w:rPr>
          <w:rFonts w:ascii="Arial" w:hAnsi="Arial"/>
          <w:sz w:val="24"/>
        </w:rPr>
        <w:t>अवहिदजीवाणं सरिसत्तविरोहादो । अथवा मिच्छततद्धिदीए समाणसम्मत्तद्विदि</w:t>
      </w:r>
    </w:p>
    <w:p>
      <w:r>
        <w:rPr>
          <w:rFonts w:ascii="Arial" w:hAnsi="Arial"/>
          <w:sz w:val="24"/>
        </w:rPr>
        <w:t>संतकम्मिया मिच्छादिद्धिमो  बहुवारं होंति विसोदीएट  मिच्छत्तड्िदिकंडए</w:t>
      </w:r>
    </w:p>
    <w:p>
      <w:r>
        <w:rPr>
          <w:rFonts w:ascii="Arial" w:hAnsi="Arial"/>
          <w:sz w:val="24"/>
        </w:rPr>
        <w:t>पदमाणे सम्मत्तसम्मामिच्छततद्धिदीणं पि मिच्छत्तद्विदिकंडयस्स अंतोपविहाणं</w:t>
      </w:r>
    </w:p>
    <w:p>
      <w:r>
        <w:rPr>
          <w:rFonts w:ascii="Arial" w:hAnsi="Arial"/>
          <w:sz w:val="24"/>
        </w:rPr>
        <w:t>घादुवलंभादो । ण चेसो उवलंभो असिद्धो अक्खवणाए मिच्छत्तद्विंदिसंतादो  सम्मत्त</w:t>
      </w:r>
    </w:p>
    <w:p>
      <w:r>
        <w:rPr>
          <w:rFonts w:ascii="Arial" w:hAnsi="Arial"/>
          <w:sz w:val="24"/>
        </w:rPr>
        <w:t>उसके खल्वाटके बेखके संयोगके समान स्थितिकाण्डकघातके साथ वेदकसम्यक्त्वके ग्रहण करने</w:t>
      </w:r>
    </w:p>
    <w:p>
      <w:r>
        <w:rPr>
          <w:rFonts w:ascii="Arial" w:hAnsi="Arial"/>
          <w:sz w:val="24"/>
        </w:rPr>
        <w:t>पर तीसरा अवस्थितविकल्प दोता है । इस प्रकार अन्तमुहूर्तकम सत्तर कोड़ाकोड़ी सागरप्रमाण</w:t>
      </w:r>
    </w:p>
    <w:p>
      <w:r>
        <w:rPr>
          <w:rFonts w:ascii="Arial" w:hAnsi="Arial"/>
          <w:sz w:val="24"/>
        </w:rPr>
        <w:t>स्थितिके प्राप्त होने तक ले जाना चाहिये। चूंकि अवस्थितके इस प्रकार संख्यात सागरप्रमाण</w:t>
      </w:r>
    </w:p>
    <w:p>
      <w:r>
        <w:rPr>
          <w:rFonts w:ascii="Arial" w:hAnsi="Arial"/>
          <w:sz w:val="24"/>
        </w:rPr>
        <w:t>विकल्प असंख्यातगुणहानिके पल्यके असंख्यातवें भागप्रमाण बिकल्पोंसे असंख्यातगुणे होते</w:t>
      </w:r>
    </w:p>
    <w:p>
      <w:r>
        <w:rPr>
          <w:rFonts w:ascii="Arial" w:hAnsi="Arial"/>
          <w:sz w:val="24"/>
        </w:rPr>
        <w:t xml:space="preserve">हैं इसलिये वहाँ स्थित अवस्थितकर्मबाे जीव भी असंख्यातगुणहानिकर्मवाले जीबोंसे </w:t>
      </w:r>
    </w:p>
    <w:p>
      <w:r>
        <w:rPr>
          <w:rFonts w:ascii="Arial" w:hAnsi="Arial"/>
          <w:sz w:val="24"/>
        </w:rPr>
        <w:t>असंख्यातगुणे होते हैं यह सिद्ध हुआ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शंकायद्यपि अवस्थितकमेवालोंके संख्यात सागरप्रमाण स्थितिविकल्प</w:t>
      </w:r>
    </w:p>
    <w:p>
      <w:r>
        <w:rPr>
          <w:rFonts w:ascii="Arial" w:hAnsi="Arial"/>
          <w:sz w:val="24"/>
        </w:rPr>
        <w:t>प्राप्त होते हैं तो भी वतमान समयमे उन सब स्थितिविकल्पोंमें अवस्थित स्थिति</w:t>
      </w:r>
    </w:p>
    <w:p>
      <w:r>
        <w:rPr>
          <w:rFonts w:ascii="Arial" w:hAnsi="Arial"/>
          <w:sz w:val="24"/>
        </w:rPr>
        <w:t>बिभक्तिवाले जीव संभव नहीं हैं क्योकि वेदकसम्यग्दृष्टि जीब पल्यके असंख्यातवेंभागप्त माण</w:t>
      </w:r>
    </w:p>
    <w:p>
      <w:r>
        <w:rPr>
          <w:rFonts w:ascii="Arial" w:hAnsi="Arial"/>
          <w:sz w:val="24"/>
        </w:rPr>
        <w:t>होते हैं । अतः वतमान समयमें असंख्यातगुणहानिविभक्तिवालोंक समान अवस्थितविभक्तिवाले</w:t>
      </w:r>
    </w:p>
    <w:p>
      <w:r>
        <w:rPr>
          <w:rFonts w:ascii="Arial" w:hAnsi="Arial"/>
          <w:sz w:val="24"/>
        </w:rPr>
        <w:t>जीव पल्यके असंख्यातवें भागप्रमाण स्थितियोंमें ही संभव हैं अतः अवस्थितविभक्तिवाले जीव</w:t>
      </w:r>
    </w:p>
    <w:p>
      <w:r>
        <w:rPr>
          <w:rFonts w:ascii="Arial" w:hAnsi="Arial"/>
          <w:sz w:val="24"/>
        </w:rPr>
        <w:t xml:space="preserve">असंख्यातगुणद्वानिविभक्तिवाछोंसे असंख्यातगुणे होते हैं यह् बात नहीं जानी जाती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समाधानयह कोई दोष नहीं है क्योंकि पल्यके असंख्यातवें भागसामान्यकी अपेक्षा</w:t>
      </w:r>
    </w:p>
    <w:p>
      <w:r>
        <w:rPr>
          <w:rFonts w:ascii="Arial" w:hAnsi="Arial"/>
          <w:sz w:val="24"/>
        </w:rPr>
        <w:t>यद्यपि दोनों ही विभक्तिवाले जीबोंके बर्तेमानकालमें महण की गई स्थितियोंकी समानता है तो</w:t>
      </w:r>
    </w:p>
    <w:p>
      <w:r>
        <w:rPr>
          <w:rFonts w:ascii="Arial" w:hAnsi="Arial"/>
          <w:sz w:val="24"/>
        </w:rPr>
        <w:t>भी विशेषका अवलम्ब करनेपर उन ग्रहण की गई स्थितिविकल्पोंकी समानता नहीं है क्योंकि</w:t>
      </w:r>
    </w:p>
    <w:p>
      <w:r>
        <w:rPr>
          <w:rFonts w:ascii="Arial" w:hAnsi="Arial"/>
          <w:sz w:val="24"/>
        </w:rPr>
        <w:t>स्तोक विषय और बहुत विषयमें अवस्थित जीवोको समान माननेमें विरोध आता है।</w:t>
      </w:r>
    </w:p>
    <w:p>
      <w:r>
        <w:rPr>
          <w:rFonts w:ascii="Arial" w:hAnsi="Arial"/>
          <w:sz w:val="24"/>
        </w:rPr>
        <w:t>अथवा मिथ्यात्वकी स्थितिके समान सम्यक्त्वकी स्थितिसत्कर्म॑वारे मिथ्यादृष्टि जीव बहुत</w:t>
      </w:r>
    </w:p>
    <w:p>
      <w:r>
        <w:rPr>
          <w:rFonts w:ascii="Arial" w:hAnsi="Arial"/>
          <w:sz w:val="24"/>
        </w:rPr>
        <w:t>बार होते है क्योंकि विश्वुद्धकि बलसे मिथ्यात्वके स्थितिकाण्डकके पतन होनेपर मिथ्यात्वके</w:t>
      </w:r>
    </w:p>
    <w:p>
      <w:r>
        <w:rPr>
          <w:rFonts w:ascii="Arial" w:hAnsi="Arial"/>
          <w:sz w:val="24"/>
        </w:rPr>
        <w:t>स्थितिकाण्डकके अन्तःप्रविष्ट सम्यक्त्व और सम्यग्मिथ्यात्वकी स्थितियोंका भी घात पाया</w:t>
      </w:r>
    </w:p>
    <w:p>
      <w:r>
        <w:rPr>
          <w:rFonts w:ascii="Arial" w:hAnsi="Arial"/>
          <w:sz w:val="24"/>
        </w:rPr>
        <w:t>जाता है। और इसश्रकारकी उपलब्धि असिद्ध भी नहीं है क्योंकि ऐसा नहीं मानने पर</w:t>
      </w:r>
    </w:p>
    <w:p>
      <w:r>
        <w:rPr>
          <w:rFonts w:ascii="Arial" w:hAnsi="Arial"/>
          <w:sz w:val="24"/>
        </w:rPr>
        <w:t>क्षपणासे रहित अवस्थामें मिथ्यात्वके स्थितिसत्त्वसे सम्यक्त्व और सम्यम्सिथ्यात्वका स्थितिसत््व</w:t>
      </w:r>
    </w:p>
    <w:p>
      <w:r>
        <w:rPr>
          <w:rFonts w:ascii="Arial" w:hAnsi="Arial"/>
          <w:sz w:val="24"/>
        </w:rPr>
        <w:t>Page 311:</w:t>
      </w:r>
    </w:p>
    <w:p>
      <w:r>
        <w:rPr>
          <w:rFonts w:ascii="Arial" w:hAnsi="Arial"/>
          <w:sz w:val="24"/>
        </w:rPr>
        <w:t>२९२ जयधवलासदिदे कसायपाहुडे  हिदिविहत्त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सम्माभिच्छत्ता्णं दिदिसंतस्स बहुप्पसंगादो। ण च णवं सम्मत्तसम्मामिच्छत्तेसु</w:t>
      </w:r>
    </w:p>
    <w:p>
      <w:r>
        <w:rPr>
          <w:rFonts w:ascii="Arial" w:hAnsi="Arial"/>
          <w:sz w:val="24"/>
        </w:rPr>
        <w:t>मिच्छादिद्विगुणद्वाणे मिच्छत्तस्सुवरि समहिदीए संकममाणेस वि सरिसत्तविरोहादो ।</w:t>
      </w:r>
    </w:p>
    <w:p>
      <w:r>
        <w:rPr>
          <w:rFonts w:ascii="Arial" w:hAnsi="Arial"/>
          <w:sz w:val="24"/>
        </w:rPr>
        <w:t>तदो मिच्छादिद्विम्मि मिच्छत्ट्धिदिकंडए णिबदमणि णियमा सम्मत्तसम्मामिच्छत्ताणं</w:t>
      </w:r>
    </w:p>
    <w:p>
      <w:r>
        <w:rPr>
          <w:rFonts w:ascii="Arial" w:hAnsi="Arial"/>
          <w:sz w:val="24"/>
        </w:rPr>
        <w:t>पि इिदिकंडयमणियदायामं ददि ।  सम्मत्त सम्मामिच्छतताणं ट्विद्केंडए णिनि</w:t>
      </w:r>
    </w:p>
    <w:p>
      <w:r>
        <w:rPr>
          <w:rFonts w:ascii="Arial" w:hAnsi="Arial"/>
          <w:sz w:val="24"/>
        </w:rPr>
        <w:t>मिच्छततद्टिदिकंडयधघादो भयणिज्ञो त्ति पेत्तव्वं । तेण मिच्छनुकस्सड्िदिसतकभ्मय</w:t>
      </w:r>
    </w:p>
    <w:p>
      <w:r>
        <w:rPr>
          <w:rFonts w:ascii="Arial" w:hAnsi="Arial"/>
          <w:sz w:val="24"/>
        </w:rPr>
        <w:t>मिच्छादिद्िणा वेदगसम्मत्ते पडिवण्णे दंसणतियस्स सरिसं ड्विदिसंतकम्मं होदि ।</w:t>
      </w:r>
    </w:p>
    <w:p>
      <w:r>
        <w:rPr>
          <w:rFonts w:ascii="Arial" w:hAnsi="Arial"/>
          <w:sz w:val="24"/>
        </w:rPr>
        <w:t>पणो डिदिखंडयघादेण विणा तप्पाओग्गसम्मत्तद्ूं गमिय मिच्छत्त गंतूण</w:t>
      </w:r>
    </w:p>
    <w:p>
      <w:r>
        <w:rPr>
          <w:rFonts w:ascii="Arial" w:hAnsi="Arial"/>
          <w:sz w:val="24"/>
        </w:rPr>
        <w:t>दिदिकंडयषादेण विणा अंतोसुहुत्तकालमच्छमाणो जदि सम्मत्तं पडिवजदि तो</w:t>
      </w:r>
    </w:p>
    <w:p>
      <w:r>
        <w:rPr>
          <w:rFonts w:ascii="Arial" w:hAnsi="Arial"/>
          <w:sz w:val="24"/>
        </w:rPr>
        <w:t>सम्मत्तस्स अवद्िदकम्मंसियो चेव होदि सम्मचणिसेगेहिंतो मिच्छन्तणिसेगाणं</w:t>
      </w:r>
    </w:p>
    <w:p>
      <w:r>
        <w:rPr>
          <w:rFonts w:ascii="Arial" w:hAnsi="Arial"/>
          <w:sz w:val="24"/>
        </w:rPr>
        <w:t>सवा्ियततुवलंभादो । विसोदीए मिच्छतद्विदिं घादेदुण वेद्गसम्मत्ं पडिवजमाणो</w:t>
      </w:r>
    </w:p>
    <w:p>
      <w:r>
        <w:rPr>
          <w:rFonts w:ascii="Arial" w:hAnsi="Arial"/>
          <w:sz w:val="24"/>
        </w:rPr>
        <w:t>वि सस्मत्तसम्मामिच्छत्ताणमवहिदकम्मंसिओ चेव होदि मिच्छत्ते घादिज्जमाणे</w:t>
      </w:r>
    </w:p>
    <w:p>
      <w:r>
        <w:rPr>
          <w:rFonts w:ascii="Arial" w:hAnsi="Arial"/>
          <w:sz w:val="24"/>
        </w:rPr>
        <w:t>घादिदसम्म्सम्मामिच्छतद्धिदित्तादो । एवं सव्वस्थ सम्मत्त पडिवजमाणस्स अवब्विद</w:t>
      </w:r>
    </w:p>
    <w:p>
      <w:r>
        <w:rPr>
          <w:rFonts w:ascii="Arial" w:hAnsi="Arial"/>
          <w:sz w:val="24"/>
        </w:rPr>
        <w:t>कम्मं सियत्तं परूवेदव्य जा उच्बेरलणाए ण पारंभो होदि । उव्बेल्लणाएण पारमे संते</w:t>
      </w:r>
    </w:p>
    <w:p>
      <w:r>
        <w:rPr>
          <w:rFonts w:ascii="Arial" w:hAnsi="Arial"/>
          <w:sz w:val="24"/>
        </w:rPr>
        <w:t>वि जाव पदुव्वेदणकंडयं ण पददि ताव तत्थ वेदगसम्मत्त पडिवजमाणों वि</w:t>
      </w:r>
    </w:p>
    <w:p>
      <w:r>
        <w:rPr>
          <w:rFonts w:ascii="Arial" w:hAnsi="Arial"/>
          <w:sz w:val="24"/>
        </w:rPr>
        <w:t>अवड्विदकम्मंसिओ चेव होदि वड्रीए कारणामावादो । उच्बेल्लणकंडए पुण पदिदे</w:t>
      </w:r>
    </w:p>
    <w:p>
      <w:r>
        <w:rPr>
          <w:rFonts w:ascii="Arial" w:hAnsi="Arial"/>
          <w:sz w:val="24"/>
        </w:rPr>
        <w:t>अवड्टिदकम्मंसियत्तस्स ण पाओग्गो तत्थ बेदगसम्मत्तं पडिवजमाणस्स असंखेजभाग</w:t>
      </w:r>
    </w:p>
    <w:p>
      <w:r>
        <w:rPr>
          <w:rFonts w:ascii="Arial" w:hAnsi="Arial"/>
          <w:sz w:val="24"/>
        </w:rPr>
        <w:t>बड्डिदंसणादो । पणो अंतोश्नहुत्कालेण मिच्छत्तस्स आुजगारबंध कादूण विसोहिसुवणमिय</w:t>
      </w:r>
    </w:p>
    <w:p>
      <w:r>
        <w:rPr>
          <w:rFonts w:ascii="Arial" w:hAnsi="Arial"/>
          <w:sz w:val="24"/>
        </w:rPr>
        <w:t>बहुत प्राप्त होता है । परन्तु ऐसा है नहीं क्योंकि ऐसा माननेपर मिथ्यादृष्टि गुणस्थानमें</w:t>
      </w:r>
    </w:p>
    <w:p>
      <w:r>
        <w:rPr>
          <w:rFonts w:ascii="Arial" w:hAnsi="Arial"/>
          <w:sz w:val="24"/>
        </w:rPr>
        <w:t>सम्यक्त्व और सम्यम्मिथ्यात्वके मिथ्यात्वमें समान स्थितिरूपसे संक्रमण होनेपर भी समानतामें</w:t>
      </w:r>
    </w:p>
    <w:p>
      <w:r>
        <w:rPr>
          <w:rFonts w:ascii="Arial" w:hAnsi="Arial"/>
          <w:sz w:val="24"/>
        </w:rPr>
        <w:t>विरोध आता है। इसलिए मिथ्यादृष्टि गुणस्थानमें मिथ्यात्वके स्थितिकाण्डकोके पतन होनेपर</w:t>
      </w:r>
    </w:p>
    <w:p>
      <w:r>
        <w:rPr>
          <w:rFonts w:ascii="Arial" w:hAnsi="Arial"/>
          <w:sz w:val="24"/>
        </w:rPr>
        <w:t>सम्यक्त्व और सम्यग्मिथ्यात्वके अनियत आयामवाले स्थितिकाण्डकोंका पतन नियमसे होता है ।</w:t>
      </w:r>
    </w:p>
    <w:p>
      <w:r>
        <w:rPr>
          <w:rFonts w:ascii="Arial" w:hAnsi="Arial"/>
          <w:sz w:val="24"/>
        </w:rPr>
        <w:t>तथा सम्यक्त्व और सम्यम्सिथ्यात्वके स्थितिकाण्डकके पतन होनेपर मिथ्यात्वका स्थितिकाण्डक</w:t>
      </w:r>
    </w:p>
    <w:p>
      <w:r>
        <w:rPr>
          <w:rFonts w:ascii="Arial" w:hAnsi="Arial"/>
          <w:sz w:val="24"/>
        </w:rPr>
        <w:t>चात भजनीय है ऐसा ग्रहण करना चाहिए। अतः मिथ्यात्वकी उत्कृष्ट स्थितिसत्कमंबाछे</w:t>
      </w:r>
    </w:p>
    <w:p>
      <w:r>
        <w:rPr>
          <w:rFonts w:ascii="Arial" w:hAnsi="Arial"/>
          <w:sz w:val="24"/>
        </w:rPr>
        <w:t>मिथ्यादृष्टि जीवके द्वारा वेदकसम्यक्त्वके अहण करनेपर तीन दृशनमोहनीयका स्थितिसत्कर्म</w:t>
      </w:r>
    </w:p>
    <w:p>
      <w:r>
        <w:rPr>
          <w:rFonts w:ascii="Arial" w:hAnsi="Arial"/>
          <w:sz w:val="24"/>
        </w:rPr>
        <w:t>समान होता है। पुनः स्थितिकाण्डकघातके बिना तत्म्रायोग्य सम्यक्त्वके काछकों गसाकर</w:t>
      </w:r>
    </w:p>
    <w:p>
      <w:r>
        <w:rPr>
          <w:rFonts w:ascii="Arial" w:hAnsi="Arial"/>
          <w:sz w:val="24"/>
        </w:rPr>
        <w:t>और सिथ्यात्वमें जाकर स्थितिकाण्डकघातके बिना अन््तसुहूरतकालतक रहकर यदि सभ्यक्त्वको</w:t>
      </w:r>
    </w:p>
    <w:p>
      <w:r>
        <w:rPr>
          <w:rFonts w:ascii="Arial" w:hAnsi="Arial"/>
          <w:sz w:val="24"/>
        </w:rPr>
        <w:t>प्राप्त होता है तो वह सम्यक्त्वका अवस्थितकर्मबाछा ही होता दैः क्योंकि यहाँपर</w:t>
      </w:r>
    </w:p>
    <w:p>
      <w:r>
        <w:rPr>
          <w:rFonts w:ascii="Arial" w:hAnsi="Arial"/>
          <w:sz w:val="24"/>
        </w:rPr>
        <w:t>सम्यकस्वके निषेकोंसे मिथ्यात्वके निषेक एक अधिक पाये जाते हैं। तथा विश्वुद्धिके बलसे</w:t>
      </w:r>
    </w:p>
    <w:p>
      <w:r>
        <w:rPr>
          <w:rFonts w:ascii="Arial" w:hAnsi="Arial"/>
          <w:sz w:val="24"/>
        </w:rPr>
        <w:t>मिथ्यात्वकी स्थितिका घात करके वेदकसम्यक्त्वको प्राप्त होनेवाछा जीव भी सम्यक्व और</w:t>
      </w:r>
    </w:p>
    <w:p>
      <w:r>
        <w:rPr>
          <w:rFonts w:ascii="Arial" w:hAnsi="Arial"/>
          <w:sz w:val="24"/>
        </w:rPr>
        <w:t>सम्यम्मिथ्यात्वके अवस्थितकर्मेवाला ही होता है क्योंकि मिथ्यात्वका वात करने पर</w:t>
      </w:r>
    </w:p>
    <w:p>
      <w:r>
        <w:rPr>
          <w:rFonts w:ascii="Arial" w:hAnsi="Arial"/>
          <w:sz w:val="24"/>
        </w:rPr>
        <w:t>सम्यक्त्व और सम्यम्मिथ्यात्वकी स्थितिका घात होता ही है । इसप्रकार सवत्र उद्देलनाके प्रारम्भ</w:t>
      </w:r>
    </w:p>
    <w:p>
      <w:r>
        <w:rPr>
          <w:rFonts w:ascii="Arial" w:hAnsi="Arial"/>
          <w:sz w:val="24"/>
        </w:rPr>
        <w:t>होनेतक सम्यक्त्वको भ्राप्त दोनेबाले जीवके अवस्थितकमेपनेका कथन करना चाहिये।</w:t>
      </w:r>
    </w:p>
    <w:p>
      <w:r>
        <w:rPr>
          <w:rFonts w:ascii="Arial" w:hAnsi="Arial"/>
          <w:sz w:val="24"/>
        </w:rPr>
        <w:t>उद्देलनाके प्रारम्भ होनेपर भी जब तक प्रथम उद्देलनाकाण्डकका पतन नहीं दोता है तबतक</w:t>
      </w:r>
    </w:p>
    <w:p>
      <w:r>
        <w:rPr>
          <w:rFonts w:ascii="Arial" w:hAnsi="Arial"/>
          <w:sz w:val="24"/>
        </w:rPr>
        <w:t>वहाँ वेदकसम्यक्त्वको प्राप्त होनेवाला जोव भी अवस्थितकर्मबाला ही होता है क्योंकि यहाँ</w:t>
      </w:r>
    </w:p>
    <w:p>
      <w:r>
        <w:rPr>
          <w:rFonts w:ascii="Arial" w:hAnsi="Arial"/>
          <w:sz w:val="24"/>
        </w:rPr>
        <w:t>वृद्धिका कोई कारण नहीं द । परन्तु उद्ेलनाकाण्डकके पतन हो जानेपर जीव अवरिथतकमेपनेके</w:t>
      </w:r>
    </w:p>
    <w:p>
      <w:r>
        <w:rPr>
          <w:rFonts w:ascii="Arial" w:hAnsi="Arial"/>
          <w:sz w:val="24"/>
        </w:rPr>
        <w:t>योग्य नहीं रहता है क्योंकि वहाँ वेदकसम्यकत्वको प्राप्त होनेवाले जीवके असंख्यातभागबृद्धि</w:t>
      </w:r>
    </w:p>
    <w:p>
      <w:r>
        <w:rPr>
          <w:rFonts w:ascii="Arial" w:hAnsi="Arial"/>
          <w:sz w:val="24"/>
        </w:rPr>
        <w:t>Page 312:</w:t>
      </w:r>
    </w:p>
    <w:p>
      <w:r>
        <w:rPr>
          <w:rFonts w:ascii="Arial" w:hAnsi="Arial"/>
          <w:sz w:val="24"/>
        </w:rPr>
        <w:t>गा० २२  द्िदिविहत्तीए बड़ढीए अप्पाबहुअं २०३</w:t>
      </w:r>
    </w:p>
    <w:p>
      <w:r>
        <w:rPr>
          <w:rFonts w:ascii="Arial" w:hAnsi="Arial"/>
          <w:sz w:val="24"/>
        </w:rPr>
        <w:t>सम्मत्तसम्मामिच्छत्तेहि सह मिच्छत्तस्स ट्विदिघादं कादृण वेदगसम्मत्तं पडिवजमाणो</w:t>
      </w:r>
    </w:p>
    <w:p>
      <w:r>
        <w:rPr>
          <w:rFonts w:ascii="Arial" w:hAnsi="Arial"/>
          <w:sz w:val="24"/>
        </w:rPr>
        <w:t>अवहिदकम्मंसिओ होदि । एवं णेदव्वं जाव अण्णगम्नव्वेलणकंडयं ण ॒पददि त्ति।</w:t>
      </w:r>
    </w:p>
    <w:p>
      <w:r>
        <w:rPr>
          <w:rFonts w:ascii="Arial" w:hAnsi="Arial"/>
          <w:sz w:val="24"/>
        </w:rPr>
        <w:t>पुणो तम्मि पदिदे असंखेभागवड़ीर विसओ होदि जाब अंतोमुहुत्तकालं । पुणो वि</w:t>
      </w:r>
    </w:p>
    <w:p>
      <w:r>
        <w:rPr>
          <w:rFonts w:ascii="Arial" w:hAnsi="Arial"/>
          <w:sz w:val="24"/>
        </w:rPr>
        <w:t>मिच्छन्तस्स शजमारं कादृण विसोहिसवणमिय तिसु हाणीसु अण्णदरहाणीए ट्विदिकंडय</w:t>
      </w:r>
    </w:p>
    <w:p>
      <w:r>
        <w:rPr>
          <w:rFonts w:ascii="Arial" w:hAnsi="Arial"/>
          <w:sz w:val="24"/>
        </w:rPr>
        <w:t>घादे कदे अवहिदपाओग्गो होदि । एवं णेदव्वं जाव धुब्धिदि त्ति । अंतोहुत्तेणावस्सं</w:t>
      </w:r>
    </w:p>
    <w:p>
      <w:r>
        <w:rPr>
          <w:rFonts w:ascii="Arial" w:hAnsi="Arial"/>
          <w:sz w:val="24"/>
        </w:rPr>
        <w:t>द्िदिखंडयधादो होदि त्ति इदो ण्वदे १ शगजीवंतरसुचादो । एवमेगो जीवो</w:t>
      </w:r>
    </w:p>
    <w:p>
      <w:r>
        <w:rPr>
          <w:rFonts w:ascii="Arial" w:hAnsi="Arial"/>
          <w:sz w:val="24"/>
        </w:rPr>
        <w:t>अंतोहुत्तमं तोहुत्तमंतसिय णियमेण अवड्डिदपाओग्गो होदि जाव अंतोहुत्तकालं ।</w:t>
      </w:r>
    </w:p>
    <w:p>
      <w:r>
        <w:rPr>
          <w:rFonts w:ascii="Arial" w:hAnsi="Arial"/>
          <w:sz w:val="24"/>
        </w:rPr>
        <w:t>एवं सब्वअड्डाबीससंतकम्मियमिच्छाइड्रीणं वत्तव्वं । असंखेजगुणहाणोए पुण</w:t>
      </w:r>
    </w:p>
    <w:p>
      <w:r>
        <w:rPr>
          <w:rFonts w:ascii="Arial" w:hAnsi="Arial"/>
          <w:sz w:val="24"/>
        </w:rPr>
        <w:t>पलिदोबमस्स असंखे०भागमेत्तं कालं गंतूण एगवारं चेव पाओग्गो होदि । एवं जेणेगो</w:t>
      </w:r>
    </w:p>
    <w:p>
      <w:r>
        <w:rPr>
          <w:rFonts w:ascii="Arial" w:hAnsi="Arial"/>
          <w:sz w:val="24"/>
        </w:rPr>
        <w:t>जीवो बहुवारमवद्टिदकम्मंसियपाओग्गो होदि जेण च बहुआ तप्पाओग्गजीवा तेण</w:t>
      </w:r>
    </w:p>
    <w:p>
      <w:r>
        <w:rPr>
          <w:rFonts w:ascii="Arial" w:hAnsi="Arial"/>
          <w:sz w:val="24"/>
        </w:rPr>
        <w:t>असंखेगुणदहाणिकम्मं सिए हिंतो अवदिद्कम्मं सिया असंखेजगुणा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असंखेञ्न भागव ङ्धिकम्मंसिया असंखेज्तगुणा।।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५७३ कदो १ अवदिदविह्तिपाओग्गणएगेगह्टिदीए उवरि पकिदो ०असंखे०</w:t>
      </w:r>
    </w:p>
    <w:p>
      <w:r>
        <w:rPr>
          <w:rFonts w:ascii="Arial" w:hAnsi="Arial"/>
          <w:sz w:val="24"/>
        </w:rPr>
        <w:t>भागमेत्तद्िदीणमसंखे ० भागवड्डिपाओग्गाणमुवर्ंमादो कर्थ वि पलिदोवमस्स असंखे०</w:t>
      </w:r>
    </w:p>
    <w:p>
      <w:r>
        <w:rPr>
          <w:rFonts w:ascii="Arial" w:hAnsi="Arial"/>
          <w:sz w:val="24"/>
        </w:rPr>
        <w:t xml:space="preserve">भागमेत्ताणुवलंमादो का । त॑ जहाअबड्विदस्स एगं ट्विद्सिंतकम्ममस्सिदृण एगो चेव </w:t>
      </w:r>
    </w:p>
    <w:p>
      <w:r>
        <w:rPr>
          <w:rFonts w:ascii="Arial" w:hAnsi="Arial"/>
          <w:sz w:val="24"/>
        </w:rPr>
        <w:t>देखी जाती द । पुनः अन्त्य् त कालके द्वारा मिथ्यात्वका भ्रुजगारबन्ध करके और विश्ञद्धिको</w:t>
      </w:r>
    </w:p>
    <w:p>
      <w:r>
        <w:rPr>
          <w:rFonts w:ascii="Arial" w:hAnsi="Arial"/>
          <w:sz w:val="24"/>
        </w:rPr>
        <w:t>प्राप्त होकर सम्यक्त्व और सम्यग्मिथ्यात्वके साथ भिथ्यात्वका स्थितिघात करके वेदकसम्यक्वको</w:t>
      </w:r>
    </w:p>
    <w:p>
      <w:r>
        <w:rPr>
          <w:rFonts w:ascii="Arial" w:hAnsi="Arial"/>
          <w:sz w:val="24"/>
        </w:rPr>
        <w:t>प्राप्त होनेवाला जीव अवस्थितकमेवाा होता दै इसप्रकार एक दूसरे उद्देलनाकाण्डकके</w:t>
      </w:r>
    </w:p>
    <w:p>
      <w:r>
        <w:rPr>
          <w:rFonts w:ascii="Arial" w:hAnsi="Arial"/>
          <w:sz w:val="24"/>
        </w:rPr>
        <w:t>पतन होने तक कथन करना चाहिये । पुनः उसका पतन होनेपर अन्तमुंहूर्त काछतक असंख्यात</w:t>
      </w:r>
    </w:p>
    <w:p>
      <w:r>
        <w:rPr>
          <w:rFonts w:ascii="Arial" w:hAnsi="Arial"/>
          <w:sz w:val="24"/>
        </w:rPr>
        <w:t>भागवृद्धिका विषय होता है । पुनरपि मिथ्यात्वका मुजगारबन्ध करके और विश्वुद्धिको श्राप्त</w:t>
      </w:r>
    </w:p>
    <w:p>
      <w:r>
        <w:rPr>
          <w:rFonts w:ascii="Arial" w:hAnsi="Arial"/>
          <w:sz w:val="24"/>
        </w:rPr>
        <w:t>होकर तीन हानियोंमेंसे किसी एक हानिके द्वारा स्थितिकाण्डकघातके करनेपर अवस्थितविभक्तिके</w:t>
      </w:r>
    </w:p>
    <w:p>
      <w:r>
        <w:rPr>
          <w:rFonts w:ascii="Arial" w:hAnsi="Arial"/>
          <w:sz w:val="24"/>
        </w:rPr>
        <w:t>योग्य होता है। इसप्रकार धुवस्थितिके प्राप्त होनेतक कथन करना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शंकाअन्तमुहतेकालके द्वारा स्थितिघात अवश्य होता दै यह किस प्रमाणसे</w:t>
      </w:r>
    </w:p>
    <w:p>
      <w:r>
        <w:rPr>
          <w:rFonts w:ascii="Arial" w:hAnsi="Arial"/>
          <w:sz w:val="24"/>
        </w:rPr>
        <w:t xml:space="preserve">जाना जाता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समाधानएक जीवके अन्तरका प्रतिपादन करनेवाले सूत्रसे जाना जाता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इस प्रकार एक जीव अन््तमुंहृर्त अन्तमुंह्ते कालका अन्तर देकर अन्तमुहूतेकाल तक</w:t>
      </w:r>
    </w:p>
    <w:p>
      <w:r>
        <w:rPr>
          <w:rFonts w:ascii="Arial" w:hAnsi="Arial"/>
          <w:sz w:val="24"/>
        </w:rPr>
        <w:t>नियमसे अवस्थितस्थिति विभक्तिके योग्य होता है। इसी प्रकार अद्वाईस सत्कर्मचाले</w:t>
      </w:r>
    </w:p>
    <w:p>
      <w:r>
        <w:rPr>
          <w:rFonts w:ascii="Arial" w:hAnsi="Arial"/>
          <w:sz w:val="24"/>
        </w:rPr>
        <w:t>सभी मिथ्यादृष्टि जीबोंके कहना चाहिये। परन्तु असंस्यातगुणहानिके योग्य तो पल्यके</w:t>
      </w:r>
    </w:p>
    <w:p>
      <w:r>
        <w:rPr>
          <w:rFonts w:ascii="Arial" w:hAnsi="Arial"/>
          <w:sz w:val="24"/>
        </w:rPr>
        <w:t>असंख्यातवें भागप्रमाण काछके जाने पर एक बार होता दैः । इस प्रकार चूँकि एक जीव बहुत</w:t>
      </w:r>
    </w:p>
    <w:p>
      <w:r>
        <w:rPr>
          <w:rFonts w:ascii="Arial" w:hAnsi="Arial"/>
          <w:sz w:val="24"/>
        </w:rPr>
        <w:t>बार अवस्थितकर्मके योग्य होता हैः और चूँकि तत्प्रायोग्य जीव बहुत हैं अतः असंख्यातगुणहानि</w:t>
      </w:r>
    </w:p>
    <w:p>
      <w:r>
        <w:rPr>
          <w:rFonts w:ascii="Arial" w:hAnsi="Arial"/>
          <w:sz w:val="24"/>
        </w:rPr>
        <w:t>कर्मबाछोंसे अबस्थितकर्मवाले जीव असंख्यातगुणे हैँ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असंख्यातभागबृद्धिकमवाले जीव असंख्यातगुणे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५७३ क्योकि अवस्थितस्थितिविभक्तिके योग्य एक एक स्थितिके ऊपर पल्यके</w:t>
      </w:r>
    </w:p>
    <w:p>
      <w:r>
        <w:rPr>
          <w:rFonts w:ascii="Arial" w:hAnsi="Arial"/>
          <w:sz w:val="24"/>
        </w:rPr>
        <w:t>असंख्यातवें भागप्रमाण स्थितियां असंख्यात भागबद्धिके योग्य पाई जाती हैं । अथवा कहीं</w:t>
      </w:r>
    </w:p>
    <w:p>
      <w:r>
        <w:rPr>
          <w:rFonts w:ascii="Arial" w:hAnsi="Arial"/>
          <w:sz w:val="24"/>
        </w:rPr>
        <w:t>पर पल्यके जसंख्यातवे भागप्रमाण नहीं भी पाई जाती हैं। खुलासा इसप्रकार हैअवस्थितके</w:t>
      </w:r>
    </w:p>
    <w:p>
      <w:r>
        <w:rPr>
          <w:rFonts w:ascii="Arial" w:hAnsi="Arial"/>
          <w:sz w:val="24"/>
        </w:rPr>
        <w:t>Page 313:</w:t>
      </w:r>
    </w:p>
    <w:p>
      <w:r>
        <w:rPr>
          <w:rFonts w:ascii="Arial" w:hAnsi="Arial"/>
          <w:sz w:val="24"/>
        </w:rPr>
        <w:t>२९४ जयधवलासहिदे कसायपाहुडे  हिदिविहत्ती ३</w:t>
      </w:r>
    </w:p>
    <w:p>
      <w:r>
        <w:rPr>
          <w:rFonts w:ascii="Arial" w:hAnsi="Arial"/>
          <w:sz w:val="24"/>
        </w:rPr>
        <w:t>वियप्यो लब्भदि । सम्मत्तधुव्धिदीए उवरि समयुत्तरमिच्छत्तट्धिदिसंतकम्मिएण</w:t>
      </w:r>
    </w:p>
    <w:p>
      <w:r>
        <w:rPr>
          <w:rFonts w:ascii="Arial" w:hAnsi="Arial"/>
          <w:sz w:val="24"/>
        </w:rPr>
        <w:t>वेदगसम्मत्ते गहिदे सम्मत्तस्स अवद्विदविदत्तिदंसगादो । पुणो णदं धुवह्धिदिमस्सिदूण</w:t>
      </w:r>
    </w:p>
    <w:p>
      <w:r>
        <w:rPr>
          <w:rFonts w:ascii="Arial" w:hAnsi="Arial"/>
          <w:sz w:val="24"/>
        </w:rPr>
        <w:t xml:space="preserve"> अण्णो अबब्विद्वियप्पोण लब्भदि। पुव्वद्धिदीदों समयुत्तरं मिच्छत्तड्िदिं बंधिदण</w:t>
      </w:r>
    </w:p>
    <w:p>
      <w:r>
        <w:rPr>
          <w:rFonts w:ascii="Arial" w:hAnsi="Arial"/>
          <w:sz w:val="24"/>
        </w:rPr>
        <w:t>सम्मत्ते गहिदे पढमो असंखेजमागवड्डिवियप्पो होदि । दुसमयुत्तरं बंधिदृण सम्मत्ते</w:t>
      </w:r>
    </w:p>
    <w:p>
      <w:r>
        <w:rPr>
          <w:rFonts w:ascii="Arial" w:hAnsi="Arial"/>
          <w:sz w:val="24"/>
        </w:rPr>
        <w:t>गहिदे विदिओ असंखेभागवड्डिवियप्पो । तिसमयुत्तरं बंधिदृण सम्मत्ते गहिदे तदिओं</w:t>
      </w:r>
    </w:p>
    <w:p>
      <w:r>
        <w:rPr>
          <w:rFonts w:ascii="Arial" w:hAnsi="Arial"/>
          <w:sz w:val="24"/>
        </w:rPr>
        <w:t>असंखे०भागवड्डिवियप्पो एवं चदुसमयु तरादिकमेंण असंखे०भागवड्डिवियप्पा</w:t>
      </w:r>
    </w:p>
    <w:p>
      <w:r>
        <w:rPr>
          <w:rFonts w:ascii="Arial" w:hAnsi="Arial"/>
          <w:sz w:val="24"/>
        </w:rPr>
        <w:t>वत्तव्वा जाव णिरुद्धह्िंदिं जहण्णपरित्तासंखेज्जेण खंडिदे तत्थ एगखंडमेत्ता ट्विदि</w:t>
      </w:r>
    </w:p>
    <w:p>
      <w:r>
        <w:rPr>
          <w:rFonts w:ascii="Arial" w:hAnsi="Arial"/>
          <w:sz w:val="24"/>
        </w:rPr>
        <w:t>वियप्पा बड्डिदा त्ति। एवं पटमअवद्टिदविहत्तिपाओग्गहटिदिमस्सिदृण असंखे०</w:t>
      </w:r>
    </w:p>
    <w:p>
      <w:r>
        <w:rPr>
          <w:rFonts w:ascii="Arial" w:hAnsi="Arial"/>
          <w:sz w:val="24"/>
        </w:rPr>
        <w:t>भागवड्डिपाओर्गट्टिदीणं  परूवणा कदा । एवं संखेजसागरोबममेत्त अवद्धिद्पाओग्ग</w:t>
      </w:r>
    </w:p>
    <w:p>
      <w:r>
        <w:rPr>
          <w:rFonts w:ascii="Arial" w:hAnsi="Arial"/>
          <w:sz w:val="24"/>
        </w:rPr>
        <w:t>ट्विदीओ अस्सिदृण  पुध असंखे०भागवड्डिपाओग्गद्धिदीणं परूवणा कायव्वा ।</w:t>
      </w:r>
    </w:p>
    <w:p>
      <w:r>
        <w:rPr>
          <w:rFonts w:ascii="Arial" w:hAnsi="Arial"/>
          <w:sz w:val="24"/>
        </w:rPr>
        <w:t xml:space="preserve"> जम्हा अवष्टिदविहत्तिविसयादों असंखे०भागवड्डिविसओ असंखे०गुणो तम्हा</w:t>
      </w:r>
    </w:p>
    <w:p>
      <w:r>
        <w:rPr>
          <w:rFonts w:ascii="Arial" w:hAnsi="Arial"/>
          <w:sz w:val="24"/>
        </w:rPr>
        <w:t>अबद्टिद विहत्तिएिंतो असंखे०मागवड्डिविहत्तिया असंखेजगुणा ।</w:t>
      </w:r>
    </w:p>
    <w:p>
      <w:r>
        <w:rPr>
          <w:rFonts w:ascii="Arial" w:hAnsi="Arial"/>
          <w:sz w:val="24"/>
        </w:rPr>
        <w:t xml:space="preserve"> असंखेज्जगुणवड्डिकम्मंसिया असंखेज्जगुणा </w:t>
      </w:r>
    </w:p>
    <w:p>
      <w:r>
        <w:rPr>
          <w:rFonts w:ascii="Arial" w:hAnsi="Arial"/>
          <w:sz w:val="24"/>
        </w:rPr>
        <w:t xml:space="preserve"> ५७४ इदो पलिदो०असंखे०भागमेत्तकालसंचिदत्तादो तं जदामिच्छत्त</w:t>
      </w:r>
    </w:p>
    <w:p>
      <w:r>
        <w:rPr>
          <w:rFonts w:ascii="Arial" w:hAnsi="Arial"/>
          <w:sz w:val="24"/>
        </w:rPr>
        <w:t>धुवद्धिदिसंतकभ्मे जहण्णपरित्तासंखेजेण भागे दिदे तत्थ भागलड्धद्विदिसंतकम्ममार्दि</w:t>
      </w:r>
    </w:p>
    <w:p>
      <w:r>
        <w:rPr>
          <w:rFonts w:ascii="Arial" w:hAnsi="Arial"/>
          <w:sz w:val="24"/>
        </w:rPr>
        <w:t>कादृण समऊणादिकमेण हेट्ठा ओदारेदव्वं जाव सच्वजदण्णायामचरिमुव्वेख्छण</w:t>
      </w:r>
    </w:p>
    <w:p>
      <w:r>
        <w:rPr>
          <w:rFonts w:ascii="Arial" w:hAnsi="Arial"/>
          <w:sz w:val="24"/>
        </w:rPr>
        <w:t>एक स्थितिसत्कमंका आश्रय लेकर एक स्थितिविकल्प प्राप्त होता है क्योकि सम्यक्त्वकी</w:t>
      </w:r>
    </w:p>
    <w:p>
      <w:r>
        <w:rPr>
          <w:rFonts w:ascii="Arial" w:hAnsi="Arial"/>
          <w:sz w:val="24"/>
        </w:rPr>
        <w:t>ध्रुवस्थितिके ऊपर एक समय अधिक मिथ्यात्वकी स्थितिसत्कर्मवाले जोवके बेदकसम्यक्त्वके</w:t>
      </w:r>
    </w:p>
    <w:p>
      <w:r>
        <w:rPr>
          <w:rFonts w:ascii="Arial" w:hAnsi="Arial"/>
          <w:sz w:val="24"/>
        </w:rPr>
        <w:t>ग्रहण करने पर सम्यक्टवकी अवस्थितविभक्ति देखी जाती है। पुनः इस ध्ुबस्थितिका आश्रय</w:t>
      </w:r>
    </w:p>
    <w:p>
      <w:r>
        <w:rPr>
          <w:rFonts w:ascii="Arial" w:hAnsi="Arial"/>
          <w:sz w:val="24"/>
        </w:rPr>
        <w:t>लेकर अन्य अवस्थितविकल्प नहीं प्राप्त होता है। तथा पूर्वस्थितिसि एक समय अधिक</w:t>
      </w:r>
    </w:p>
    <w:p>
      <w:r>
        <w:rPr>
          <w:rFonts w:ascii="Arial" w:hAnsi="Arial"/>
          <w:sz w:val="24"/>
        </w:rPr>
        <w:t>मिथ्यात्वकी स्थितिको बांध कर सम्यक्त्वके ग्रहण करने पर असंख्यातभागबृद्धिका पहला विकल्प</w:t>
      </w:r>
    </w:p>
    <w:p>
      <w:r>
        <w:rPr>
          <w:rFonts w:ascii="Arial" w:hAnsi="Arial"/>
          <w:sz w:val="24"/>
        </w:rPr>
        <w:t>होता है। दो समय अधिक बांधकर सम्यक्त्वके ग्रहण करने पर असंख्यातभागबृद्धिका</w:t>
      </w:r>
    </w:p>
    <w:p>
      <w:r>
        <w:rPr>
          <w:rFonts w:ascii="Arial" w:hAnsi="Arial"/>
          <w:sz w:val="24"/>
        </w:rPr>
        <w:t>दूसरा विकल्प होता ड । तीन समय अधिक बांधकर सम्यक्स्वके अहण करने पर असंख्यात</w:t>
      </w:r>
    </w:p>
    <w:p>
      <w:r>
        <w:rPr>
          <w:rFonts w:ascii="Arial" w:hAnsi="Arial"/>
          <w:sz w:val="24"/>
        </w:rPr>
        <w:t>भागबृद्धिका तीसरा विकल्प होता है। इसग्रकार विवक्षित स्थितिको जघन्य परितासंख्यातसे</w:t>
      </w:r>
    </w:p>
    <w:p>
      <w:r>
        <w:rPr>
          <w:rFonts w:ascii="Arial" w:hAnsi="Arial"/>
          <w:sz w:val="24"/>
        </w:rPr>
        <w:t>खण्डित करने पर जो एक खण्डप्रसाण स्थितिविकल्प आते हैं उतने बिकल्पोंकी वृद्धि होने तक</w:t>
      </w:r>
    </w:p>
    <w:p>
      <w:r>
        <w:rPr>
          <w:rFonts w:ascii="Arial" w:hAnsi="Arial"/>
          <w:sz w:val="24"/>
        </w:rPr>
        <w:t>चार समय अधिक आदिके क्रमसे असंख्यातभागवृद्धिके विकल्प कहने चाहिये। इस प्रकार</w:t>
      </w:r>
    </w:p>
    <w:p>
      <w:r>
        <w:rPr>
          <w:rFonts w:ascii="Arial" w:hAnsi="Arial"/>
          <w:sz w:val="24"/>
        </w:rPr>
        <w:t>प्रथम अवस्थितविक्तिके योग्य स्थितिका आश्रय लेकर असंख्यातभागबृद्धिके योग्य स्थितियोंका</w:t>
      </w:r>
    </w:p>
    <w:p>
      <w:r>
        <w:rPr>
          <w:rFonts w:ascii="Arial" w:hAnsi="Arial"/>
          <w:sz w:val="24"/>
        </w:rPr>
        <w:t>कथन किया । इसीप्रकार संरूयात ल्ागरश्रमाण अवस्थितविभक्तियोंके योग्य स्थितियोंका आश्रय</w:t>
      </w:r>
    </w:p>
    <w:p>
      <w:r>
        <w:rPr>
          <w:rFonts w:ascii="Arial" w:hAnsi="Arial"/>
          <w:sz w:val="24"/>
        </w:rPr>
        <w:t>लेकर अछग अलग असंख्यातभागबृद्धियोंके योग्य स्थितियोंका कथन करना चाहिये। चूंकि</w:t>
      </w:r>
    </w:p>
    <w:p>
      <w:r>
        <w:rPr>
          <w:rFonts w:ascii="Arial" w:hAnsi="Arial"/>
          <w:sz w:val="24"/>
        </w:rPr>
        <w:t>अवस्थितविभक्तिके विषयसे असंख्यातभागबृद्धिका विषय असंख्यातगुणा दै इसलिये अवस्थित</w:t>
      </w:r>
    </w:p>
    <w:p>
      <w:r>
        <w:rPr>
          <w:rFonts w:ascii="Arial" w:hAnsi="Arial"/>
          <w:sz w:val="24"/>
        </w:rPr>
        <w:t>विभक्तिवांछोंसे असंख्यातभागबृद्धिविभक्तिवाले जीव असंख्यातगुणे है ।</w:t>
      </w:r>
    </w:p>
    <w:p>
      <w:r>
        <w:rPr>
          <w:rFonts w:ascii="Arial" w:hAnsi="Arial"/>
          <w:sz w:val="24"/>
        </w:rPr>
        <w:t xml:space="preserve"> असंख्यातगुणबद्धिवाले जीव असंख्यातगुणे हैं ।</w:t>
      </w:r>
    </w:p>
    <w:p>
      <w:r>
        <w:rPr>
          <w:rFonts w:ascii="Arial" w:hAnsi="Arial"/>
          <w:sz w:val="24"/>
        </w:rPr>
        <w:t xml:space="preserve"> ५७४ क्यो कि उनका संचय पल्यके असंख्यातवें भागप्रमाण कालके द्वारा होता है ।</w:t>
      </w:r>
    </w:p>
    <w:p>
      <w:r>
        <w:rPr>
          <w:rFonts w:ascii="Arial" w:hAnsi="Arial"/>
          <w:sz w:val="24"/>
        </w:rPr>
        <w:t>खुलासा इस प्रकार द्ैमिथ्यात्वकी भुवस्थितिसत्कर्ममें जघन्य परीतासंख्यातका भाग देने</w:t>
      </w:r>
    </w:p>
    <w:p>
      <w:r>
        <w:rPr>
          <w:rFonts w:ascii="Arial" w:hAnsi="Arial"/>
          <w:sz w:val="24"/>
        </w:rPr>
        <w:t>पर जो एक भागप्रमाण स्थितिसत्कर्म लब्ध जावे उससे लेकर एक समय कम आदि क्रमसे</w:t>
      </w:r>
    </w:p>
    <w:p>
      <w:r>
        <w:rPr>
          <w:rFonts w:ascii="Arial" w:hAnsi="Arial"/>
          <w:sz w:val="24"/>
        </w:rPr>
        <w:t>Page 314:</w:t>
      </w:r>
    </w:p>
    <w:p>
      <w:r>
        <w:rPr>
          <w:rFonts w:ascii="Arial" w:hAnsi="Arial"/>
          <w:sz w:val="24"/>
        </w:rPr>
        <w:t>गा० रर हिदिविहत्तीए वड्ढीए अप्पाबहुओं २९५</w:t>
      </w:r>
    </w:p>
    <w:p>
      <w:r>
        <w:rPr>
          <w:rFonts w:ascii="Arial" w:hAnsi="Arial"/>
          <w:sz w:val="24"/>
        </w:rPr>
        <w:t>कंडयचरिमफालि त्ति । एदिस्ते ट्विदीए जो उन्वेरलणकालो सो पलिदो० असंखे०</w:t>
      </w:r>
    </w:p>
    <w:p>
      <w:r>
        <w:rPr>
          <w:rFonts w:ascii="Arial" w:hAnsi="Arial"/>
          <w:sz w:val="24"/>
        </w:rPr>
        <w:t>भागमेत्तो । पलि० असंखे मागमेनुववेन्नणकंडयस्स जदि अंतोमुहुत्तमेत्ता उक्रीरणद्धा</w:t>
      </w:r>
    </w:p>
    <w:p>
      <w:r>
        <w:rPr>
          <w:rFonts w:ascii="Arial" w:hAnsi="Arial"/>
          <w:sz w:val="24"/>
        </w:rPr>
        <w:t>लब्भदि तो असंखे०गुणवड्डचिपाओग्गपलिदो० संखे मागमेत्तदिदौणं किं लभामो त्ति</w:t>
      </w:r>
    </w:p>
    <w:p>
      <w:r>
        <w:rPr>
          <w:rFonts w:ascii="Arial" w:hAnsi="Arial"/>
          <w:sz w:val="24"/>
        </w:rPr>
        <w:t>पमाणेण फलगुणिदिच्छाए ओवड्डिदाए पलिदो० असंखे०भागमेत्तुव्बेललणकालवलंभादो ।</w:t>
      </w:r>
    </w:p>
    <w:p>
      <w:r>
        <w:rPr>
          <w:rFonts w:ascii="Arial" w:hAnsi="Arial"/>
          <w:sz w:val="24"/>
        </w:rPr>
        <w:t>एदेण कालेण संचिदजीवा वि पलिदो० असंखेभागमेत्ता होंति । चउवीसमहोरत्ताणि</w:t>
      </w:r>
    </w:p>
    <w:p>
      <w:r>
        <w:rPr>
          <w:rFonts w:ascii="Arial" w:hAnsi="Arial"/>
          <w:sz w:val="24"/>
        </w:rPr>
        <w:t>अंतरिय जदि असंखेगुणवड्िपाओग्ग्िदीणमन्भंतरे पविसमाणे जीवा पलिदो०</w:t>
      </w:r>
    </w:p>
    <w:p>
      <w:r>
        <w:rPr>
          <w:rFonts w:ascii="Arial" w:hAnsi="Arial"/>
          <w:sz w:val="24"/>
        </w:rPr>
        <w:t>असंखे ०भागमेत्ता लब्भंति तो पुव्छुत्तजबेब्ललणकालस्संतो केत्तिए रुभामो त्ति पमाणेण</w:t>
      </w:r>
    </w:p>
    <w:p>
      <w:r>
        <w:rPr>
          <w:rFonts w:ascii="Arial" w:hAnsi="Arial"/>
          <w:sz w:val="24"/>
        </w:rPr>
        <w:t>फरगुणिदिच्छाए ओबद्िदाए पलिदो० असंखे मागमेत्तजीवाणञुवसं मादो । असंखे०</w:t>
      </w:r>
    </w:p>
    <w:p>
      <w:r>
        <w:rPr>
          <w:rFonts w:ascii="Arial" w:hAnsi="Arial"/>
          <w:sz w:val="24"/>
        </w:rPr>
        <w:t>भागवड्डिपाओग्गजीवा पुण अंतोहु्संचिदा मिच्छत्तधुबदिदिसमाणसम्मत्तधुवद्टिदीदो</w:t>
      </w:r>
    </w:p>
    <w:p>
      <w:r>
        <w:rPr>
          <w:rFonts w:ascii="Arial" w:hAnsi="Arial"/>
          <w:sz w:val="24"/>
        </w:rPr>
        <w:t>उवरिमसम्मत्तद्धिदीणं मिच्छन्त हटि दीदो असंखे  भागहीणाणमंतोगहुत्तमेत्तकाटवरंमादो ।</w:t>
      </w:r>
    </w:p>
    <w:p>
      <w:r>
        <w:rPr>
          <w:rFonts w:ascii="Arial" w:hAnsi="Arial"/>
          <w:sz w:val="24"/>
        </w:rPr>
        <w:t>तं पि इदो णव्वदे  असंखे०भागहाणिह्विदिसंतकम्मे अवहिदद्विदिसंतकम्मे च</w:t>
      </w:r>
    </w:p>
    <w:p>
      <w:r>
        <w:rPr>
          <w:rFonts w:ascii="Arial" w:hAnsi="Arial"/>
          <w:sz w:val="24"/>
        </w:rPr>
        <w:t>अंतोमुहुत्तमच्छिय पुणो भिच्छादट्िणो जीवा संखे०भागवड्डि संखे०गुणवह्डि च</w:t>
      </w:r>
    </w:p>
    <w:p>
      <w:r>
        <w:rPr>
          <w:rFonts w:ascii="Arial" w:hAnsi="Arial"/>
          <w:sz w:val="24"/>
        </w:rPr>
        <w:t>णियमेण इणंति त्ति चुण्णिसुत्तोवएसादो । असंखे०भागवड्डिकालेण वि संचिदजीवा</w:t>
      </w:r>
    </w:p>
    <w:p>
      <w:r>
        <w:rPr>
          <w:rFonts w:ascii="Arial" w:hAnsi="Arial"/>
          <w:sz w:val="24"/>
        </w:rPr>
        <w:t>पठ्दो असंखे ० भागमेत्ता हों ति। चडवीसअहोरत्त मेत्ते पवेसंतरे संते अंतोमुहुत्तकालब्भंतरे</w:t>
      </w:r>
    </w:p>
    <w:p>
      <w:r>
        <w:rPr>
          <w:rFonts w:ascii="Arial" w:hAnsi="Arial"/>
          <w:sz w:val="24"/>
        </w:rPr>
        <w:t>सबसे जघन्य आयामवाङे अन्तिम उद्धेलनाकांण्डककी अन्तिम फालितक उतार कर</w:t>
      </w:r>
    </w:p>
    <w:p>
      <w:r>
        <w:rPr>
          <w:rFonts w:ascii="Arial" w:hAnsi="Arial"/>
          <w:sz w:val="24"/>
        </w:rPr>
        <w:t>जाना चाहिये । इस स्थितिका जो उद्देलनाकाल है वह पल्यके असंख्यातवें मागप्रमाण है ।</w:t>
      </w:r>
    </w:p>
    <w:p>
      <w:r>
        <w:rPr>
          <w:rFonts w:ascii="Arial" w:hAnsi="Arial"/>
          <w:sz w:val="24"/>
        </w:rPr>
        <w:t>पल्यके असंख्यातबें भागप्रमाण उद्रेलनाकाण्डकका यदि अन््तसुंहूर्तप्रमाण उत्कीरणाकार प्राप्त</w:t>
      </w:r>
    </w:p>
    <w:p>
      <w:r>
        <w:rPr>
          <w:rFonts w:ascii="Arial" w:hAnsi="Arial"/>
          <w:sz w:val="24"/>
        </w:rPr>
        <w:t>होता है तो असंस्यातगुणच्रद्धिके योग्य पल्यके संख्यातवें भागप्रमाण स्थितियोंके कितने उत्कीरणा</w:t>
      </w:r>
    </w:p>
    <w:p>
      <w:r>
        <w:rPr>
          <w:rFonts w:ascii="Arial" w:hAnsi="Arial"/>
          <w:sz w:val="24"/>
        </w:rPr>
        <w:t>काल प्राप्त होंगे इस प्रकार फलराशिको इच्छाराशिसे गुणित करके उसे प्रमाणराशिसे भाजित</w:t>
      </w:r>
    </w:p>
    <w:p>
      <w:r>
        <w:rPr>
          <w:rFonts w:ascii="Arial" w:hAnsi="Arial"/>
          <w:sz w:val="24"/>
        </w:rPr>
        <w:t>करनेपर पल्यके असंख्यातवे भागप्रमाण उद्धेखनाकाल ग्राप्त होता है ॥ तथा इस कालके द्वारा</w:t>
      </w:r>
    </w:p>
    <w:p>
      <w:r>
        <w:rPr>
          <w:rFonts w:ascii="Arial" w:hAnsi="Arial"/>
          <w:sz w:val="24"/>
        </w:rPr>
        <w:t>संचित हुए जीव भी पल्यके असंख्यातवें भागप्रमाण प्राप्त होते हैं । चौबीस दिन रातका अन्तर</w:t>
      </w:r>
    </w:p>
    <w:p>
      <w:r>
        <w:rPr>
          <w:rFonts w:ascii="Arial" w:hAnsi="Arial"/>
          <w:sz w:val="24"/>
        </w:rPr>
        <w:t>देकर यदि असंख्यातगुणबद्धिके योग्य स्थितियोंके भीतर प्रवेश करनेपर जीव पल्यके असंख्यातवें</w:t>
      </w:r>
    </w:p>
    <w:p>
      <w:r>
        <w:rPr>
          <w:rFonts w:ascii="Arial" w:hAnsi="Arial"/>
          <w:sz w:val="24"/>
        </w:rPr>
        <w:t>माग्रमाण प्राप्त होते दै तो पूर्वोक्त उद्देलनाकालके भीतर कितने प्राप्त होंगे इस प्रकार फछराशिसे</w:t>
      </w:r>
    </w:p>
    <w:p>
      <w:r>
        <w:rPr>
          <w:rFonts w:ascii="Arial" w:hAnsi="Arial"/>
          <w:sz w:val="24"/>
        </w:rPr>
        <w:t>इच्छाराशिको गुणित करके ओर उसे श्रमाणराशिसे भाजित करनेपर पल्यके असंख्यातबें भाग</w:t>
      </w:r>
    </w:p>
    <w:p>
      <w:r>
        <w:rPr>
          <w:rFonts w:ascii="Arial" w:hAnsi="Arial"/>
          <w:sz w:val="24"/>
        </w:rPr>
        <w:t>प्रमाण जीव प्राप्त होते हैं। परन्तु असंख्यातभागबृद्धिके योग्य जीव अन्तमुहूर्ते कालके द्वारा</w:t>
      </w:r>
    </w:p>
    <w:p>
      <w:r>
        <w:rPr>
          <w:rFonts w:ascii="Arial" w:hAnsi="Arial"/>
          <w:sz w:val="24"/>
        </w:rPr>
        <w:t>संचित होते हैं क्योकि मिथ्यात्वकी धुवस्थितिके समान सम्यत्वकी ध्रुवस्थितिसे उपरिम सम्यक्त्व</w:t>
      </w:r>
    </w:p>
    <w:p>
      <w:r>
        <w:rPr>
          <w:rFonts w:ascii="Arial" w:hAnsi="Arial"/>
          <w:sz w:val="24"/>
        </w:rPr>
        <w:t>की स्थितियोंका जो कि मिथ्यात्वकी स्थितिसे असंख्यातवें भागहीन दै काक अन्तमुंहूतश्रमाण</w:t>
      </w:r>
    </w:p>
    <w:p>
      <w:r>
        <w:rPr>
          <w:rFonts w:ascii="Arial" w:hAnsi="Arial"/>
          <w:sz w:val="24"/>
        </w:rPr>
        <w:t>पाया जाता है ।</w:t>
      </w:r>
    </w:p>
    <w:p>
      <w:r>
        <w:rPr>
          <w:rFonts w:ascii="Arial" w:hAnsi="Arial"/>
          <w:sz w:val="24"/>
        </w:rPr>
        <w:t>शंकायह किस प्रमाण से जाना जाता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॥ समाधानअखंख्यातभागहानिस्थितिसत्कमं और अवस्थितस्थितसत्करममे अन्तमुहूत</w:t>
      </w:r>
    </w:p>
    <w:p>
      <w:r>
        <w:rPr>
          <w:rFonts w:ascii="Arial" w:hAnsi="Arial"/>
          <w:sz w:val="24"/>
        </w:rPr>
        <w:t>काङतक रहकर पुनः मिथ्यादृष्टि जीव नियमसे संख्यातभागबृद्धि और संख्यातगुणबृद्धिको करते</w:t>
      </w:r>
    </w:p>
    <w:p>
      <w:r>
        <w:rPr>
          <w:rFonts w:ascii="Arial" w:hAnsi="Arial"/>
          <w:sz w:val="24"/>
        </w:rPr>
        <w:t>हैं इस प्रकार चूर्णिसूत्रके उपदेश से जाना जाता है । असंख्यातमागषद्धिके कालके द्वारा भी</w:t>
      </w:r>
    </w:p>
    <w:p>
      <w:r>
        <w:rPr>
          <w:rFonts w:ascii="Arial" w:hAnsi="Arial"/>
          <w:sz w:val="24"/>
        </w:rPr>
        <w:t>संचित हुए जीव पल्यके असंख्यातवें भागप्रमाण होते हैं । प्रवेशके अन्तरकालके चौबीस दिनरात</w:t>
      </w:r>
    </w:p>
    <w:p>
      <w:r>
        <w:rPr>
          <w:rFonts w:ascii="Arial" w:hAnsi="Arial"/>
          <w:sz w:val="24"/>
        </w:rPr>
        <w:t>प्रमाण रहते हण अन्तमुंहूर्ते कारके भीतर पल्यके असंख्यातवें भागप्रमाण जीर्वोका संचय नहीं</w:t>
      </w:r>
    </w:p>
    <w:p>
      <w:r>
        <w:rPr>
          <w:rFonts w:ascii="Arial" w:hAnsi="Arial"/>
          <w:sz w:val="24"/>
        </w:rPr>
        <w:t>Page 315:</w:t>
      </w:r>
    </w:p>
    <w:p>
      <w:r>
        <w:rPr>
          <w:rFonts w:ascii="Arial" w:hAnsi="Arial"/>
          <w:sz w:val="24"/>
        </w:rPr>
        <w:t>२९६ जयघवलासहिदे कसायपाहुडे  छ्विदिविहत्ती ३</w:t>
      </w:r>
    </w:p>
    <w:p>
      <w:r>
        <w:rPr>
          <w:rFonts w:ascii="Arial" w:hAnsi="Arial"/>
          <w:sz w:val="24"/>
        </w:rPr>
        <w:t>संचओ णत्थि त्ति णासंकणिजं सव्वत्थुकस्संतरस्स संभवाभाबेण अवलि० असंखे०</w:t>
      </w:r>
    </w:p>
    <w:p>
      <w:r>
        <w:rPr>
          <w:rFonts w:ascii="Arial" w:hAnsi="Arial"/>
          <w:sz w:val="24"/>
        </w:rPr>
        <w:t>भागमेत्तंतरेण नि संचयस्पुबलंमादो। ण च चउवीसअहोरत्तमेत्तो चेव</w:t>
      </w:r>
    </w:p>
    <w:p>
      <w:r>
        <w:rPr>
          <w:rFonts w:ascii="Arial" w:hAnsi="Arial"/>
          <w:sz w:val="24"/>
        </w:rPr>
        <w:t>अंवरकालो त्ति णियमो अस्थि एगसमयमादिं कादूण एगुत्तग्वड़ीए गंतूण उकस्सेण</w:t>
      </w:r>
    </w:p>
    <w:p>
      <w:r>
        <w:rPr>
          <w:rFonts w:ascii="Arial" w:hAnsi="Arial"/>
          <w:sz w:val="24"/>
        </w:rPr>
        <w:t>सादिरेगचडवीसअहोरत्तमेत्ततरस्स परूविदत्तादो । जम्हा असंखे०भागव्डिविहत्तिया</w:t>
      </w:r>
    </w:p>
    <w:p>
      <w:r>
        <w:rPr>
          <w:rFonts w:ascii="Arial" w:hAnsi="Arial"/>
          <w:sz w:val="24"/>
        </w:rPr>
        <w:t>अंतोखुहुत्तकालसंचिदा तम्हा पलिदो० असंखे ० भागमेत्तकालसंचिदअसंखे ० गुणबड्डि</w:t>
      </w:r>
    </w:p>
    <w:p>
      <w:r>
        <w:rPr>
          <w:rFonts w:ascii="Arial" w:hAnsi="Arial"/>
          <w:sz w:val="24"/>
        </w:rPr>
        <w:t>विहत्तिया असंखे०गुणा त्ति सिद्धं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संखेज्नगुणवड्धिकम्मंसिया असंसेज्नगुणा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५७५ इदो १  पलिदो०  संखे०भागेणूणसंखे ०सागरोवममेत्त धुवद्धिदीए</w:t>
      </w:r>
    </w:p>
    <w:p>
      <w:r>
        <w:rPr>
          <w:rFonts w:ascii="Arial" w:hAnsi="Arial"/>
          <w:sz w:val="24"/>
        </w:rPr>
        <w:t>उवेरकणकारसंचिदत्तादो तं जहा्रुबह्टिदीए हेट्टिमअसंखे०भागो असंखे०गुण</w:t>
      </w:r>
    </w:p>
    <w:p>
      <w:r>
        <w:rPr>
          <w:rFonts w:ascii="Arial" w:hAnsi="Arial"/>
          <w:sz w:val="24"/>
        </w:rPr>
        <w:t>वड्डिविसओ उवरिमो मागो सव्यो वि संखेज गुणबड्धिविसओ संखे०सागरोवममेत्तधुवद्टिदिं</w:t>
      </w:r>
    </w:p>
    <w:p>
      <w:r>
        <w:rPr>
          <w:rFonts w:ascii="Arial" w:hAnsi="Arial"/>
          <w:sz w:val="24"/>
        </w:rPr>
        <w:t xml:space="preserve">बंधिदूण धुवदिदीए अब्भंतरहिद्सम्मत्तसंतकम्मिएण सम्मत्ते गहिदे संखेयुणयद्विदंसणादो </w:t>
      </w:r>
    </w:p>
    <w:p>
      <w:r>
        <w:rPr>
          <w:rFonts w:ascii="Arial" w:hAnsi="Arial"/>
          <w:sz w:val="24"/>
        </w:rPr>
        <w:t>एदेसि संखेजसागरोवमाणसुव्वेनज्लणकालो पलिदो० असंखे०भागमेत्तो । पलिदो०</w:t>
      </w:r>
    </w:p>
    <w:p>
      <w:r>
        <w:rPr>
          <w:rFonts w:ascii="Arial" w:hAnsi="Arial"/>
          <w:sz w:val="24"/>
        </w:rPr>
        <w:t>असंखे ० भागाया मेगुव्वेर्लणकंडयस्स जदि अंतोमहुत्तमेता उकीरणद्भा लब्भदि तो</w:t>
      </w:r>
    </w:p>
    <w:p>
      <w:r>
        <w:rPr>
          <w:rFonts w:ascii="Arial" w:hAnsi="Arial"/>
          <w:sz w:val="24"/>
        </w:rPr>
        <w:t>संखे०सागरोवमाणं कि लमामो त्ति पमाणेण फलगुणिदिच्छाए ओवद्डिदाए पलिदो०</w:t>
      </w:r>
    </w:p>
    <w:p>
      <w:r>
        <w:rPr>
          <w:rFonts w:ascii="Arial" w:hAnsi="Arial"/>
          <w:sz w:val="24"/>
        </w:rPr>
        <w:t>असंखे०मागमेत्व्बेखलणकालवरंभादो। एसो कालो असंखे०शुणवद्जिउच्बेककणकालादो</w:t>
      </w:r>
    </w:p>
    <w:p>
      <w:r>
        <w:rPr>
          <w:rFonts w:ascii="Arial" w:hAnsi="Arial"/>
          <w:sz w:val="24"/>
        </w:rPr>
        <w:t>संचेजरयुणो । एदग्हि काले संचिदजीवा असंखे०गरुणबड्डिकालसंचिदजीबेहिंतो संखेज</w:t>
      </w:r>
    </w:p>
    <w:p>
      <w:r>
        <w:rPr>
          <w:rFonts w:ascii="Arial" w:hAnsi="Arial"/>
          <w:sz w:val="24"/>
        </w:rPr>
        <w:t>होता है यदि कोई ऐसी आशंका करे तो उसकी ऐसी आशंका करना ठीक नहीं है क्योकि</w:t>
      </w:r>
    </w:p>
    <w:p>
      <w:r>
        <w:rPr>
          <w:rFonts w:ascii="Arial" w:hAnsi="Arial"/>
          <w:sz w:val="24"/>
        </w:rPr>
        <w:t>सर्वत उत्कृष्ट अन्तर संभव नहीं होने से आवलि के असंख्यातबें भागप्रमाण अन्तरके द्वारा भी</w:t>
      </w:r>
    </w:p>
    <w:p>
      <w:r>
        <w:rPr>
          <w:rFonts w:ascii="Arial" w:hAnsi="Arial"/>
          <w:sz w:val="24"/>
        </w:rPr>
        <w:t>पल्यके असंख्योतवें भागप्रमाण जीबॉंका संचय पाया जाता है। और चौबीस दिनरात प्रमाण</w:t>
      </w:r>
    </w:p>
    <w:p>
      <w:r>
        <w:rPr>
          <w:rFonts w:ascii="Arial" w:hAnsi="Arial"/>
          <w:sz w:val="24"/>
        </w:rPr>
        <w:t>ही अन्तर काल होता द ऐसा नियम नहीं है क्योकि एक समयसे लेकर उत्तरोत्तर एकएक</w:t>
      </w:r>
    </w:p>
    <w:p>
      <w:r>
        <w:rPr>
          <w:rFonts w:ascii="Arial" w:hAnsi="Arial"/>
          <w:sz w:val="24"/>
        </w:rPr>
        <w:t>समय बढ़ाते हुए उत्कृष्ट अन्तर साधिक चौबीस दिनरात कहा द । चूंकि असंख्यातभागबृद्धि</w:t>
      </w:r>
    </w:p>
    <w:p>
      <w:r>
        <w:rPr>
          <w:rFonts w:ascii="Arial" w:hAnsi="Arial"/>
          <w:sz w:val="24"/>
        </w:rPr>
        <w:t>विभक्तिवाले जीव अन्तुहूत कालके द्वारा संचित होते हैं इसलिये पल्यके असंख्यातवें भाग</w:t>
      </w:r>
    </w:p>
    <w:p>
      <w:r>
        <w:rPr>
          <w:rFonts w:ascii="Arial" w:hAnsi="Arial"/>
          <w:sz w:val="24"/>
        </w:rPr>
        <w:t>प्रमाण कालके द्वारा संचित हुए असंख्यावगुणबद्धिविभक्तिवाले जीव असंख्यातगुणे होते हैं यह्</w:t>
      </w:r>
    </w:p>
    <w:p>
      <w:r>
        <w:rPr>
          <w:rFonts w:ascii="Arial" w:hAnsi="Arial"/>
          <w:sz w:val="24"/>
        </w:rPr>
        <w:t>सिद्ध हुआ । बारे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संख्यातगुणबृद्धिकर्मवाले जीव असंख्यातगुणे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५७७ क्योकि इनका संचय पल्यके संख्यातवें भाग कम संख्यात सागरभ्रमाण घुवस्थितिके</w:t>
      </w:r>
    </w:p>
    <w:p>
      <w:r>
        <w:rPr>
          <w:rFonts w:ascii="Arial" w:hAnsi="Arial"/>
          <w:sz w:val="24"/>
        </w:rPr>
        <w:t>उद्देलनाकालके द्वारा होता दै । खुछासा इस प्रकार हैध्रुवस्थितिके नीचेका असंख्यातवां भाग</w:t>
      </w:r>
    </w:p>
    <w:p>
      <w:r>
        <w:rPr>
          <w:rFonts w:ascii="Arial" w:hAnsi="Arial"/>
          <w:sz w:val="24"/>
        </w:rPr>
        <w:t>असंख्यातगुणबृद्धिका विषय है । तथा सब उपरिम भाग भी संख्यातगुणबृद्धिका विषय है क्योंकि</w:t>
      </w:r>
    </w:p>
    <w:p>
      <w:r>
        <w:rPr>
          <w:rFonts w:ascii="Arial" w:hAnsi="Arial"/>
          <w:sz w:val="24"/>
        </w:rPr>
        <w:t>संख्यात सागरप्रमाण धुवस्थितिको बांधकर धरुवस्थितिके भीतर स्थित हुए सम्यक्त्व सत्कमंवाले</w:t>
      </w:r>
    </w:p>
    <w:p>
      <w:r>
        <w:rPr>
          <w:rFonts w:ascii="Arial" w:hAnsi="Arial"/>
          <w:sz w:val="24"/>
        </w:rPr>
        <w:t>जीवके सम्यक्टवके महण करनेपर संख्यातगुणबृद्धि देखी जाती है । इन संख्यात सागरोंका दि</w:t>
      </w:r>
    </w:p>
    <w:p>
      <w:r>
        <w:rPr>
          <w:rFonts w:ascii="Arial" w:hAnsi="Arial"/>
          <w:sz w:val="24"/>
        </w:rPr>
        <w:t>डद्देलन काछ पल्यके असंख्यातवें भागप्रमाण है तथा पल्यके असंख्यातबें भाग आयामवाले एक</w:t>
      </w:r>
    </w:p>
    <w:p>
      <w:r>
        <w:rPr>
          <w:rFonts w:ascii="Arial" w:hAnsi="Arial"/>
          <w:sz w:val="24"/>
        </w:rPr>
        <w:t>उद्देलनाकाण्डकका यदि अन्तमुंहूर्त्रमाण उत्कीरणाकाल प्राप्त द्योता है तो संख्यातसागरका कितना</w:t>
      </w:r>
    </w:p>
    <w:p>
      <w:r>
        <w:rPr>
          <w:rFonts w:ascii="Arial" w:hAnsi="Arial"/>
          <w:sz w:val="24"/>
        </w:rPr>
        <w:t>उत्कीरणाकाल प्राप्त होगा इस प्रकार फलराशिसे इच्छाराशिको गुणित करके ओर उसमें प्रमाण</w:t>
      </w:r>
    </w:p>
    <w:p>
      <w:r>
        <w:rPr>
          <w:rFonts w:ascii="Arial" w:hAnsi="Arial"/>
          <w:sz w:val="24"/>
        </w:rPr>
        <w:t>सादिका भाग देने पर पल्यके असंख्यातवें भागप्रमाण उद्ठेलनाकाल प्राप्त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शंकायदह कार असंस्यातगुणबद्धिके उद्देलनाकालसे संख्यातगुणा दै । ओर इस</w:t>
      </w:r>
    </w:p>
    <w:p>
      <w:r>
        <w:rPr>
          <w:rFonts w:ascii="Arial" w:hAnsi="Arial"/>
          <w:sz w:val="24"/>
        </w:rPr>
        <w:t>Page 316:</w:t>
      </w:r>
    </w:p>
    <w:p>
      <w:r>
        <w:rPr>
          <w:rFonts w:ascii="Arial" w:hAnsi="Arial"/>
          <w:sz w:val="24"/>
        </w:rPr>
        <w:t>गा० २२  हिदिविदत्तीए वड्ढीए अप्पाबहुअं २९७४</w:t>
      </w:r>
    </w:p>
    <w:p>
      <w:r>
        <w:rPr>
          <w:rFonts w:ascii="Arial" w:hAnsi="Arial"/>
          <w:sz w:val="24"/>
        </w:rPr>
        <w:t>गुणा । असंखेज़शुणवड्डिपाओग्गद्विदिउष्वेन्लणकालसंचिदजीवेहिंतो संखे०गुणवड्डि</w:t>
      </w:r>
    </w:p>
    <w:p>
      <w:r>
        <w:rPr>
          <w:rFonts w:ascii="Arial" w:hAnsi="Arial"/>
          <w:sz w:val="24"/>
        </w:rPr>
        <w:t>पाओग्गद्िदिउव्वेरलणकालसंचिदजोषेखु संखेजगुणेस संतेखु कथमसंखेजगुणवर्डि</w:t>
      </w:r>
    </w:p>
    <w:p>
      <w:r>
        <w:rPr>
          <w:rFonts w:ascii="Arial" w:hAnsi="Arial"/>
          <w:sz w:val="24"/>
        </w:rPr>
        <w:t>विहत्तिएदितो संखेजगुणवड़विहत्तियाणमसंखेजगुणत्तं १ ण एस दोसो असंखेजगुणबड्ि</w:t>
      </w:r>
    </w:p>
    <w:p>
      <w:r>
        <w:rPr>
          <w:rFonts w:ascii="Arial" w:hAnsi="Arial"/>
          <w:sz w:val="24"/>
        </w:rPr>
        <w:t>पाओग्ग्टिदिं धरेदृण द्िदजीवेसु सम्मत्तं पडिवज़माणेहिंतो संखेजशुणवड्डिपाओग्गट्विदिं</w:t>
      </w:r>
    </w:p>
    <w:p>
      <w:r>
        <w:rPr>
          <w:rFonts w:ascii="Arial" w:hAnsi="Arial"/>
          <w:sz w:val="24"/>
        </w:rPr>
        <w:t>धरेदृण सम्मत्त पडिवजमाणाणमसंखेजगुणत्तादो। तं पि कदो १ सम्मतं वेतृण</w:t>
      </w:r>
    </w:p>
    <w:p>
      <w:r>
        <w:rPr>
          <w:rFonts w:ascii="Arial" w:hAnsi="Arial"/>
          <w:sz w:val="24"/>
        </w:rPr>
        <w:t>मिच्छतं पडिवजिय बहुअं कालं मिच्छत्तेणच्छिदेहिंतो सम्मतं गेण्हमाणा सुटूढ़ थोवा</w:t>
      </w:r>
    </w:p>
    <w:p>
      <w:r>
        <w:rPr>
          <w:rFonts w:ascii="Arial" w:hAnsi="Arial"/>
          <w:sz w:val="24"/>
        </w:rPr>
        <w:t>पणहसंसकारत्तादो। अवरे बहुभ अविणइसंसकारत्तादो । एदं कदो णव्वदे १ एदम्हादो</w:t>
      </w:r>
    </w:p>
    <w:p>
      <w:r>
        <w:rPr>
          <w:rFonts w:ascii="Arial" w:hAnsi="Arial"/>
          <w:sz w:val="24"/>
        </w:rPr>
        <w:t>चेव सुत्तादो । जहा कम्मणिज़रामोक्खेण आसण्णा कम्मपरमाणू अविणद्संसकारत्तादो</w:t>
      </w:r>
    </w:p>
    <w:p>
      <w:r>
        <w:rPr>
          <w:rFonts w:ascii="Arial" w:hAnsi="Arial"/>
          <w:sz w:val="24"/>
        </w:rPr>
        <w:t>कम्मपोगगलपरियड्व्भंतरे लहुं कम्मभावेण परिणमंति तहा सम्मत्तादो मिच्छत्तं</w:t>
      </w:r>
    </w:p>
    <w:p>
      <w:r>
        <w:rPr>
          <w:rFonts w:ascii="Arial" w:hAnsi="Arial"/>
          <w:sz w:val="24"/>
        </w:rPr>
        <w:t>गद्जीवा वि थोवमिच्छत्तद्धाए अच्छिदूण सम्मत्त पडिवजमाणा बहुआ ति</w:t>
      </w:r>
    </w:p>
    <w:p>
      <w:r>
        <w:rPr>
          <w:rFonts w:ascii="Arial" w:hAnsi="Arial"/>
          <w:sz w:val="24"/>
        </w:rPr>
        <w:t>येत्तव्वं । अथवा सण्णिपंचिंदियमिच्छाइड्टिणो मिच्छत्त धुवद्िदीदो उवरि ठविद</w:t>
      </w:r>
    </w:p>
    <w:p>
      <w:r>
        <w:rPr>
          <w:rFonts w:ascii="Arial" w:hAnsi="Arial"/>
          <w:sz w:val="24"/>
        </w:rPr>
        <w:t>सम्मत्तद्विदिसंतकम्मिया एत्थ पहाणा तेसिं चेव बहुल सम्मत्तरगदणसंभवादो ।</w:t>
      </w:r>
    </w:p>
    <w:p>
      <w:r>
        <w:rPr>
          <w:rFonts w:ascii="Arial" w:hAnsi="Arial"/>
          <w:sz w:val="24"/>
        </w:rPr>
        <w:t>मिच्छ्तधुबद्धिदीदो उवरिमद्िदीख अद्ावीससंतकम्मियमिच्छादिदहीणमच्छणकालो</w:t>
      </w:r>
    </w:p>
    <w:p>
      <w:r>
        <w:rPr>
          <w:rFonts w:ascii="Arial" w:hAnsi="Arial"/>
          <w:sz w:val="24"/>
        </w:rPr>
        <w:t>कालम संचित हुए जीव असंख्यातगुणन्रद्धिके काठ द्वारा संचित हुए जीवोंसे संख्यातगुणे हैं ।</w:t>
      </w:r>
    </w:p>
    <w:p>
      <w:r>
        <w:rPr>
          <w:rFonts w:ascii="Arial" w:hAnsi="Arial"/>
          <w:sz w:val="24"/>
        </w:rPr>
        <w:t>इस प्रकार असंख्यातगुणबृद्धिके योग्य स्थितिके उद्धेलनाकालमें संचित हुए जीवोंसे संख्यात</w:t>
      </w:r>
    </w:p>
    <w:p>
      <w:r>
        <w:rPr>
          <w:rFonts w:ascii="Arial" w:hAnsi="Arial"/>
          <w:sz w:val="24"/>
        </w:rPr>
        <w:t>गुणबृद्धिके योग्य स्थितिके इद्रेखनाकाल्े संचित हए जीव संख्यातगुणे रहते हुए असंख्यात</w:t>
      </w:r>
    </w:p>
    <w:p>
      <w:r>
        <w:rPr>
          <w:rFonts w:ascii="Arial" w:hAnsi="Arial"/>
          <w:sz w:val="24"/>
        </w:rPr>
        <w:t xml:space="preserve">गुणबृद्धिविभक्तिवालोंसे संख्यातगुणबुद्धिविभक्तिवाले जीव असंख्यातगुणे कैसे दो सकते हैं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समाधानयह कोई दोष नहीं है क्योकि असंख्यातगुणवृद्धिके योग्य स्थितिमें रहने</w:t>
      </w:r>
    </w:p>
    <w:p>
      <w:r>
        <w:rPr>
          <w:rFonts w:ascii="Arial" w:hAnsi="Arial"/>
          <w:sz w:val="24"/>
        </w:rPr>
        <w:t>बाले जीवोंमें से सम्यक्त्वको प्राप्न होनेवाले जोबोंसे संख्यातगुणबृद्धिके योग्य स्थितिको</w:t>
      </w:r>
    </w:p>
    <w:p>
      <w:r>
        <w:rPr>
          <w:rFonts w:ascii="Arial" w:hAnsi="Arial"/>
          <w:sz w:val="24"/>
        </w:rPr>
        <w:t>प्राप्त करके सम्यक्स्वको प्राप्त होनेवाले जीव असंरूयातगुणे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शंकायह मी किस प्रमाणसे जाना जाता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समाधानसम्यक्त्वको ग्रहण करके जो जीव मिथ्यात्वको श्राप्त हुए हैं वे यदि बहुत</w:t>
      </w:r>
    </w:p>
    <w:p>
      <w:r>
        <w:rPr>
          <w:rFonts w:ascii="Arial" w:hAnsi="Arial"/>
          <w:sz w:val="24"/>
        </w:rPr>
        <w:t>काल तक मिथ्यात्वमें रहते हैं तो उनमेंसे सम्यक्त्वको ग्रहण करनेवाले जीव बहुत थोड़े होते</w:t>
      </w:r>
    </w:p>
    <w:p>
      <w:r>
        <w:rPr>
          <w:rFonts w:ascii="Arial" w:hAnsi="Arial"/>
          <w:sz w:val="24"/>
        </w:rPr>
        <w:t>हैं क्योकि उनका संस्कार नष्ट हो गया है। पर दूसरे अर्थात् मिथ्यात्वे जाकर पुनः अति</w:t>
      </w:r>
    </w:p>
    <w:p>
      <w:r>
        <w:rPr>
          <w:rFonts w:ascii="Arial" w:hAnsi="Arial"/>
          <w:sz w:val="24"/>
        </w:rPr>
        <w:t>शीघ्र सम्यक्त्वको प्राप्त होनेवाले जीव बहुत होते हैं क्योंकि उनका संस्कार नष्ट</w:t>
      </w:r>
    </w:p>
    <w:p>
      <w:r>
        <w:rPr>
          <w:rFonts w:ascii="Arial" w:hAnsi="Arial"/>
          <w:sz w:val="24"/>
        </w:rPr>
        <w:t>नहीं हुआ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शैंकायह किस प्रमाणसे जाना जाता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समाधानइसी सूत्रसे जाना जाता है। जिस प्रकार कर्मनिर्जराके द्वारा मुक्त होकर</w:t>
      </w:r>
    </w:p>
    <w:p>
      <w:r>
        <w:rPr>
          <w:rFonts w:ascii="Arial" w:hAnsi="Arial"/>
          <w:sz w:val="24"/>
        </w:rPr>
        <w:t>समीपवर्ती कर्म परमाणु अविनष्ट संस्कारबाले होनेसे कर्मपद्रलपरिवर्वनके भीतर अतिशी</w:t>
      </w:r>
    </w:p>
    <w:p>
      <w:r>
        <w:rPr>
          <w:rFonts w:ascii="Arial" w:hAnsi="Arial"/>
          <w:sz w:val="24"/>
        </w:rPr>
        <w:t>कमेरूपसे परिणत होते दै उसी प्रकार सम्यक्त्वसे मिथ्यात्वमें गये हुए जीव भी थोड़े काल</w:t>
      </w:r>
    </w:p>
    <w:p>
      <w:r>
        <w:rPr>
          <w:rFonts w:ascii="Arial" w:hAnsi="Arial"/>
          <w:sz w:val="24"/>
        </w:rPr>
        <w:t>तक सिथ्यात्वमें रहकर सम्यक्त्वको प्राप्त होते हुए बहुत होते हें ऐसा यहाँ महदण करना</w:t>
      </w:r>
    </w:p>
    <w:p>
      <w:r>
        <w:rPr>
          <w:rFonts w:ascii="Arial" w:hAnsi="Arial"/>
          <w:sz w:val="24"/>
        </w:rPr>
        <w:t>चाहिये । अथवा मिथ्यात्वकी ध्रुवस्थितिसे जिनकी सम्यक्स्वकी स्थिति अधिक है ऐसे</w:t>
      </w:r>
    </w:p>
    <w:p>
      <w:r>
        <w:rPr>
          <w:rFonts w:ascii="Arial" w:hAnsi="Arial"/>
          <w:sz w:val="24"/>
        </w:rPr>
        <w:t>संज्ञी पंचेन्द्रिय मिथ्यादृष्टि जीव यहाँ प्रधान हैं क्योकि उन्हींका प्रायः कर सम्यक्त्वका ग्रहण</w:t>
      </w:r>
    </w:p>
    <w:p>
      <w:r>
        <w:rPr>
          <w:rFonts w:ascii="Arial" w:hAnsi="Arial"/>
          <w:sz w:val="24"/>
        </w:rPr>
        <w:t>करना संभव है । मिथ्यास्वकी भरुवस्थितिसे उपरिम स्थितियोंमें अद्वाईंस सत्करममवाठे मिथ्या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३८</w:t>
      </w:r>
    </w:p>
    <w:p>
      <w:r>
        <w:rPr>
          <w:rFonts w:ascii="Arial" w:hAnsi="Arial"/>
          <w:sz w:val="24"/>
        </w:rPr>
        <w:t>Page 317:</w:t>
      </w:r>
    </w:p>
    <w:p>
      <w:r>
        <w:rPr>
          <w:rFonts w:ascii="Arial" w:hAnsi="Arial"/>
          <w:sz w:val="24"/>
        </w:rPr>
        <w:t>२९८ जयधवलासहिदे कसायपाहृडे  हिदिविहनत्ती ३</w:t>
      </w:r>
    </w:p>
    <w:p>
      <w:r>
        <w:rPr>
          <w:rFonts w:ascii="Arial" w:hAnsi="Arial"/>
          <w:sz w:val="24"/>
        </w:rPr>
        <w:t xml:space="preserve">पलिदो० असंखेमागमेत्तो । तत्थ एगेगजीवस्स संखेजगुणवह्दीए बंधवारा असंखेजा </w:t>
      </w:r>
    </w:p>
    <w:p>
      <w:r>
        <w:rPr>
          <w:rFonts w:ascii="Arial" w:hAnsi="Arial"/>
          <w:sz w:val="24"/>
        </w:rPr>
        <w:t>अंतोधरहुम्मि जदि एगो संखेजगुणवड्वारों लब्भदि तो पलिदो० असंखे०भाग</w:t>
      </w:r>
    </w:p>
    <w:p>
      <w:r>
        <w:rPr>
          <w:rFonts w:ascii="Arial" w:hAnsi="Arial"/>
          <w:sz w:val="24"/>
        </w:rPr>
        <w:t>मेत्तकालम्मि कि लभामो त्ति पमाणेण फलगुणिदिच्छाए ओवड्डिदाए असंखेज</w:t>
      </w:r>
    </w:p>
    <w:p>
      <w:r>
        <w:rPr>
          <w:rFonts w:ascii="Arial" w:hAnsi="Arial"/>
          <w:sz w:val="24"/>
        </w:rPr>
        <w:t>वारूबरंभादो । असंखेगुणवदीएः पुण सव्वे जीवा एगवारं चेव पाओग्गा होति तेण</w:t>
      </w:r>
    </w:p>
    <w:p>
      <w:r>
        <w:rPr>
          <w:rFonts w:ascii="Arial" w:hAnsi="Arial"/>
          <w:sz w:val="24"/>
        </w:rPr>
        <w:t>असंखेज्गुणवदहिविहत्तिएहितो संखेजगुणवडिविहत्तिया असंखेजगुणा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संखेज्नभागवड्डिकम्मंसिया संखेज्न 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५७६ अद्ावीससंतकम्मियमिच्छादृ्रीसु संखेजवारं संखेजभागवदिं कादृण</w:t>
      </w:r>
    </w:p>
    <w:p>
      <w:r>
        <w:rPr>
          <w:rFonts w:ascii="Arial" w:hAnsi="Arial"/>
          <w:sz w:val="24"/>
        </w:rPr>
        <w:t>सदं मिच्छत्तसंखेजगुणवह्ििकरणादो । संखेजगुणवर्डि बहुवारं किण्ण इणंति १ ण</w:t>
      </w:r>
    </w:p>
    <w:p>
      <w:r>
        <w:rPr>
          <w:rFonts w:ascii="Arial" w:hAnsi="Arial"/>
          <w:sz w:val="24"/>
        </w:rPr>
        <w:t>तिव्वसंकिलेसेण पठरं परिणमणसत्तीए अभावादो । सम्मत्तद्विदिसंतादो संखेल</w:t>
      </w:r>
    </w:p>
    <w:p>
      <w:r>
        <w:rPr>
          <w:rFonts w:ascii="Arial" w:hAnsi="Arial"/>
          <w:sz w:val="24"/>
        </w:rPr>
        <w:t>गुणमिच्छत्तद्विदिसंतकम्मिएहिंतो संखेजभागव्भहियमिच्छत्तट्टिदिसंतकम्मिया जेण</w:t>
      </w:r>
    </w:p>
    <w:p>
      <w:r>
        <w:rPr>
          <w:rFonts w:ascii="Arial" w:hAnsi="Arial"/>
          <w:sz w:val="24"/>
        </w:rPr>
        <w:t>संखेजगुणा तेण संखेजगुणबह्विसंतकम्मिएहिंतो संखेजभागवहिसंतकम्मिया संखेजगुणा</w:t>
      </w:r>
    </w:p>
    <w:p>
      <w:r>
        <w:rPr>
          <w:rFonts w:ascii="Arial" w:hAnsi="Arial"/>
          <w:sz w:val="24"/>
        </w:rPr>
        <w:t>त्ति सिद्ध । मिच्छत्तधुबद्धिदिसमाणसम्मत्तद्विदिसंतादो हेट्विमट्ठिदीहि सह सम्मत्त</w:t>
      </w:r>
    </w:p>
    <w:p>
      <w:r>
        <w:rPr>
          <w:rFonts w:ascii="Arial" w:hAnsi="Arial"/>
          <w:sz w:val="24"/>
        </w:rPr>
        <w:t>गेण्हमाणेसु संखे०भागवद्धिविहत्तिएहिंतो संखेजगुणवद्चिविहत्तिया बहुआ असंखेज</w:t>
      </w:r>
    </w:p>
    <w:p>
      <w:r>
        <w:rPr>
          <w:rFonts w:ascii="Arial" w:hAnsi="Arial"/>
          <w:sz w:val="24"/>
        </w:rPr>
        <w:t>गुणवष्धिपाओग्गड्टिदीणं बहुत्तादो संखेजभागवडिपाओग्गटिदीसु एगजीवस्सच्छणकालं</w:t>
      </w:r>
    </w:p>
    <w:p>
      <w:r>
        <w:rPr>
          <w:rFonts w:ascii="Arial" w:hAnsi="Arial"/>
          <w:sz w:val="24"/>
        </w:rPr>
        <w:t>पैक्खिदूण संखेजगुणवडिपाजोग्गद्िदीरु अच्छणकालस्स बहुत्तादो वा । तेण संखेज</w:t>
      </w:r>
    </w:p>
    <w:p>
      <w:r>
        <w:rPr>
          <w:rFonts w:ascii="Arial" w:hAnsi="Arial"/>
          <w:sz w:val="24"/>
        </w:rPr>
        <w:t>इृष्टियोंके रहनेका काल पल्यके असंख्यात भागप्रमाण दे और वहाँ एक एक जीवक</w:t>
      </w:r>
    </w:p>
    <w:p>
      <w:r>
        <w:rPr>
          <w:rFonts w:ascii="Arial" w:hAnsi="Arial"/>
          <w:sz w:val="24"/>
        </w:rPr>
        <w:t>संख्यातगुणबृद्धिके बन्धवार असंख्यात हैं। इस प्रकार यदि अन्तमुंहूर्तकालमें एक संख्यातगुण</w:t>
      </w:r>
    </w:p>
    <w:p>
      <w:r>
        <w:rPr>
          <w:rFonts w:ascii="Arial" w:hAnsi="Arial"/>
          <w:sz w:val="24"/>
        </w:rPr>
        <w:t>बृद्धि बार प्राप्त होता हैः तो पल्यके असंख्यातवें भागप्रमाण कालके भीतर कितने बन्ध वारः प्राप्न</w:t>
      </w:r>
    </w:p>
    <w:p>
      <w:r>
        <w:rPr>
          <w:rFonts w:ascii="Arial" w:hAnsi="Arial"/>
          <w:sz w:val="24"/>
        </w:rPr>
        <w:t>होगे इस प्रकार फलछराशिसे इच्छाराशिकों गुणित करके और उसमें प्रमाणराशिका</w:t>
      </w:r>
    </w:p>
    <w:p>
      <w:r>
        <w:rPr>
          <w:rFonts w:ascii="Arial" w:hAnsi="Arial"/>
          <w:sz w:val="24"/>
        </w:rPr>
        <w:t>भाग देने पर असंख्यातबार प्राप्त होते हैं । परन्तु सब जीव असंख्यातगुणबृद्धिके योग्य एक बार</w:t>
      </w:r>
    </w:p>
    <w:p>
      <w:r>
        <w:rPr>
          <w:rFonts w:ascii="Arial" w:hAnsi="Arial"/>
          <w:sz w:val="24"/>
        </w:rPr>
        <w:t>ही होते हैं इसलिये असंख्यातगुणबद्धिविभक्तिबालोंसे संख्यातगुणब्द्धिविभक्तिवाले जीव</w:t>
      </w:r>
    </w:p>
    <w:p>
      <w:r>
        <w:rPr>
          <w:rFonts w:ascii="Arial" w:hAnsi="Arial"/>
          <w:sz w:val="24"/>
        </w:rPr>
        <w:t>असंख्यातगुणे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9 संख्यातभागबृद्धिकमंवाले जीव संख्यातगुण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५७६ क्योंकि अद्ठाईस सत्कर्मवाले मिथ्यादृष्टि जीव संख्यात बार संख्यातभागबृद्धिको</w:t>
      </w:r>
    </w:p>
    <w:p>
      <w:r>
        <w:rPr>
          <w:rFonts w:ascii="Arial" w:hAnsi="Arial"/>
          <w:sz w:val="24"/>
        </w:rPr>
        <w:t>करके एक बार भिथ्यात्वकी संख्यातगुणबृद्धिको करते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शंंकासंख्यातगुणबृद्धिको बहुत बार क्यों नहीं करते हैं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न्दी क्योंकि तीज्र संछेशके कारण प्रचुरमात्रामें परिणमन करनेकी शक्तिका</w:t>
      </w:r>
    </w:p>
    <w:p>
      <w:r>
        <w:rPr>
          <w:rFonts w:ascii="Arial" w:hAnsi="Arial"/>
          <w:sz w:val="24"/>
        </w:rPr>
        <w:t>अभाव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सम्यक्त्वके स्थितिसत्त्वसे संख्यातगरुणे मिथ्यात्वके स्थितिसत्कर्मवाले जीवोंकी अपेक्षा</w:t>
      </w:r>
    </w:p>
    <w:p>
      <w:r>
        <w:rPr>
          <w:rFonts w:ascii="Arial" w:hAnsi="Arial"/>
          <w:sz w:val="24"/>
        </w:rPr>
        <w:t>संख्यावभाग अधिक मिथ्यात्वके स्थितिसत्कमंवाले जीव चूँकि संख्यातगुणे हैं अतः संख्यावगुण</w:t>
      </w:r>
    </w:p>
    <w:p>
      <w:r>
        <w:rPr>
          <w:rFonts w:ascii="Arial" w:hAnsi="Arial"/>
          <w:sz w:val="24"/>
        </w:rPr>
        <w:t>बृद्धिसत्कर्मबाले जीवोंसे संख्यातभागबृद्धसत्कर्मवाले जीव संख्यातगुणे हैं यह सिद्ध हज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शंकामिथ्यात्वकी ध्रुवस्थितिके समान सम्यक्त्बके स्थितिसत्त्वसे नीचेकी स्थितियोंके</w:t>
      </w:r>
    </w:p>
    <w:p>
      <w:r>
        <w:rPr>
          <w:rFonts w:ascii="Arial" w:hAnsi="Arial"/>
          <w:sz w:val="24"/>
        </w:rPr>
        <w:t>साथ सम्यक्त्वको ग्रहण करनेवाले जीवोंमें संख्यातभागव्रद्धिनिमक्तिवालोंसे संख्यातगुणब्रद्धि</w:t>
      </w:r>
    </w:p>
    <w:p>
      <w:r>
        <w:rPr>
          <w:rFonts w:ascii="Arial" w:hAnsi="Arial"/>
          <w:sz w:val="24"/>
        </w:rPr>
        <w:t>वाले जीव बहुत हैं क्योकि असंख्यातगुणबद्धिके योग्य स्थितियाँ बहुत हैं अथवा संख्याभाग</w:t>
      </w:r>
    </w:p>
    <w:p>
      <w:r>
        <w:rPr>
          <w:rFonts w:ascii="Arial" w:hAnsi="Arial"/>
          <w:sz w:val="24"/>
        </w:rPr>
        <w:t>बृद्धिके योग्य स्थितियोंमें एक जीवके रहनेके कारुको देखते हुए संख्यातगुणबृद्धिके योग्य</w:t>
      </w:r>
    </w:p>
    <w:p>
      <w:r>
        <w:rPr>
          <w:rFonts w:ascii="Arial" w:hAnsi="Arial"/>
          <w:sz w:val="24"/>
        </w:rPr>
        <w:t>Page 318:</w:t>
      </w:r>
    </w:p>
    <w:p>
      <w:r>
        <w:rPr>
          <w:rFonts w:ascii="Arial" w:hAnsi="Arial"/>
          <w:sz w:val="24"/>
        </w:rPr>
        <w:t>गा० २२ द्विदिविदत्तीए बड्ढीए अप्पाबहुओं २९९</w:t>
      </w:r>
    </w:p>
    <w:p>
      <w:r>
        <w:rPr>
          <w:rFonts w:ascii="Arial" w:hAnsi="Arial"/>
          <w:sz w:val="24"/>
        </w:rPr>
        <w:t>भागवड्डिविहत्तिएहिंतो संखेगुणवहिविहत्तिएहि रंखेगुणेहि दोदव्वमिदि १ ण</w:t>
      </w:r>
    </w:p>
    <w:p>
      <w:r>
        <w:rPr>
          <w:rFonts w:ascii="Arial" w:hAnsi="Arial"/>
          <w:sz w:val="24"/>
        </w:rPr>
        <w:t>सण्णीणं मिच्छत्तधुवट्टिदीदो हेद्डिमसम्मत्तद्विदिसंतकम्मेण सम्मत्तं पडिवजमाणेर्दितो</w:t>
      </w:r>
    </w:p>
    <w:p>
      <w:r>
        <w:rPr>
          <w:rFonts w:ascii="Arial" w:hAnsi="Arial"/>
          <w:sz w:val="24"/>
        </w:rPr>
        <w:t>उवरिमद्िदिसंतकम्मेण सम्मतं पडिवजमाणाणमसंखे गुणतादो धक वि आइरिया</w:t>
      </w:r>
    </w:p>
    <w:p>
      <w:r>
        <w:rPr>
          <w:rFonts w:ascii="Arial" w:hAnsi="Arial"/>
          <w:sz w:val="24"/>
        </w:rPr>
        <w:t>एवं भणंति जहा मिच्छचधुवद्ठटिदिसमाणसम्मत्तद्विदिसंतादो उवर्स्मिद्ठिद्सिंतकम्मेहि</w:t>
      </w:r>
    </w:p>
    <w:p>
      <w:r>
        <w:rPr>
          <w:rFonts w:ascii="Arial" w:hAnsi="Arial"/>
          <w:sz w:val="24"/>
        </w:rPr>
        <w:t>सम्मत्तं पडिवजमाणेस  संखेजगुणवहिविहत्तिएदिंतो संखेजमागवदधिविहसिया संखेज</w:t>
      </w:r>
    </w:p>
    <w:p>
      <w:r>
        <w:rPr>
          <w:rFonts w:ascii="Arial" w:hAnsi="Arial"/>
          <w:sz w:val="24"/>
        </w:rPr>
        <w:t>गुणा होतु णाम किंतु ते अप्पहाणा अंतोहु्संचिदत्तादो  धुवद्डिदीदो हेह्ठिमद्विदीस</w:t>
      </w:r>
    </w:p>
    <w:p>
      <w:r>
        <w:rPr>
          <w:rFonts w:ascii="Arial" w:hAnsi="Arial"/>
          <w:sz w:val="24"/>
        </w:rPr>
        <w:t>संखेजभागवडिविहत्तिया पाणा पलिदो० असंखे मोगसंचिदत्तादो मिच्छत्तण</w:t>
      </w:r>
    </w:p>
    <w:p>
      <w:r>
        <w:rPr>
          <w:rFonts w:ascii="Arial" w:hAnsi="Arial"/>
          <w:sz w:val="24"/>
        </w:rPr>
        <w:t>चिरकालमवड्िदत्तादो च  एदेहिंतो संखेज्ञगुणवहिविहत्तिया संखे०गुणा पुव्विल्लाण</w:t>
      </w:r>
    </w:p>
    <w:p>
      <w:r>
        <w:rPr>
          <w:rFonts w:ascii="Arial" w:hAnsi="Arial"/>
          <w:sz w:val="24"/>
        </w:rPr>
        <w:t>म॒ब्वेछणकालादो एदेसिसुव्वेलणकालस्स संखे०गुणतादो मिच्छत्तेण॒ बहुकाल</w:t>
      </w:r>
    </w:p>
    <w:p>
      <w:r>
        <w:rPr>
          <w:rFonts w:ascii="Arial" w:hAnsi="Arial"/>
          <w:sz w:val="24"/>
        </w:rPr>
        <w:t>मबद्ठिदत्तादों च  एसो अत्थो जश्बसहाइरिएण हिदिसंकमे परूबिदो दोण्हं वक्खाणाण</w:t>
      </w:r>
    </w:p>
    <w:p>
      <w:r>
        <w:rPr>
          <w:rFonts w:ascii="Arial" w:hAnsi="Arial"/>
          <w:sz w:val="24"/>
        </w:rPr>
        <w:t>मत्थित्तजाणावणहं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संखेज्नगुणहाणिकम्मंसिया संखेज्जगणा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५७७ कुदो  सम्मत्तस्स॒संखेजगुणदाणिकदासेसजीवाणं गणहादो । तं</w:t>
      </w:r>
    </w:p>
    <w:p>
      <w:r>
        <w:rPr>
          <w:rFonts w:ascii="Arial" w:hAnsi="Arial"/>
          <w:sz w:val="24"/>
        </w:rPr>
        <w:t>जहा जेहि सम्मत्तस्स गुणहाणो कदा तेसिं संखेभागमेत्ता जीवा वेदगसम्मत्तं</w:t>
      </w:r>
    </w:p>
    <w:p>
      <w:r>
        <w:rPr>
          <w:rFonts w:ascii="Arial" w:hAnsi="Arial"/>
          <w:sz w:val="24"/>
        </w:rPr>
        <w:t>घेत्तण सम्मत्ष्िदीण संखेजगुणवह्डिं संखे०भागवर्डि च कुणंति सब्वेसि सम्मत्तग्गहण</w:t>
      </w:r>
    </w:p>
    <w:p>
      <w:r>
        <w:rPr>
          <w:rFonts w:ascii="Arial" w:hAnsi="Arial"/>
          <w:sz w:val="24"/>
        </w:rPr>
        <w:t>स्थितियोंमें रहनेका काल बहुत है । अतः संख्यातभागबृद्धि विभक्तिवालोंसे संख्यातगुणबृद्धिवाले</w:t>
      </w:r>
    </w:p>
    <w:p>
      <w:r>
        <w:rPr>
          <w:rFonts w:ascii="Arial" w:hAnsi="Arial"/>
          <w:sz w:val="24"/>
        </w:rPr>
        <w:t xml:space="preserve">जीव संख्यातगुणे होने चाहिये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क्योकि संज्ञियोंकी मिथ्यात्व सम्बन्धी धुवस्थितिसे अधस्तन सम्यक्त्व</w:t>
      </w:r>
    </w:p>
    <w:p>
      <w:r>
        <w:rPr>
          <w:rFonts w:ascii="Arial" w:hAnsi="Arial"/>
          <w:sz w:val="24"/>
        </w:rPr>
        <w:t>स्थितिसत्कर्मके साथ सम्यक्त्वको प्राप्त होनेवाले जीसे उपरिम स्थितिसककमेके साथ सम्यक्व</w:t>
      </w:r>
    </w:p>
    <w:p>
      <w:r>
        <w:rPr>
          <w:rFonts w:ascii="Arial" w:hAnsi="Arial"/>
          <w:sz w:val="24"/>
        </w:rPr>
        <w:t>को प्राप्त होनेवाले जीव असंख्यातगुणे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कितने ही आचार्य इस प्रकार कहते हैं कि सिध्यात्वकी भुवस्थितिके समान</w:t>
      </w:r>
    </w:p>
    <w:p>
      <w:r>
        <w:rPr>
          <w:rFonts w:ascii="Arial" w:hAnsi="Arial"/>
          <w:sz w:val="24"/>
        </w:rPr>
        <w:t>सम्यक्स्वके स्थितिसत्त्वसे उपरिम स्थितिसस्कर्मके साथ सम्यक्त्वको भ्रा दोनेबाले जीवॉमें</w:t>
      </w:r>
    </w:p>
    <w:p>
      <w:r>
        <w:rPr>
          <w:rFonts w:ascii="Arial" w:hAnsi="Arial"/>
          <w:sz w:val="24"/>
        </w:rPr>
        <w:t>संख्यातगुणबृद्धिविभक्तिवाछोंसे संख्यातभागश्वद्धिविभक्तिवाले जीव संख्यातगुणे होवें किन्तु वे</w:t>
      </w:r>
    </w:p>
    <w:p>
      <w:r>
        <w:rPr>
          <w:rFonts w:ascii="Arial" w:hAnsi="Arial"/>
          <w:sz w:val="24"/>
        </w:rPr>
        <w:t>अप्रधान हैं क्योकि उनके संचित होनेका काछ अन्तमुंहर्त दै । हाँ शुवस्थितिसे अधस्तन</w:t>
      </w:r>
    </w:p>
    <w:p>
      <w:r>
        <w:rPr>
          <w:rFonts w:ascii="Arial" w:hAnsi="Arial"/>
          <w:sz w:val="24"/>
        </w:rPr>
        <w:t>स्थितियोंमें संख्यातभागबृद्धि विभक्तिवाले जीव प्रधान हैं क्योंकि उनके संचित होनेका का</w:t>
      </w:r>
    </w:p>
    <w:p>
      <w:r>
        <w:rPr>
          <w:rFonts w:ascii="Arial" w:hAnsi="Arial"/>
          <w:sz w:val="24"/>
        </w:rPr>
        <w:t>पल्यका असंख्यातवाँ भाग है और मिथ्यात्वके साथ ये चिरकाल तक ववि रहते हे</w:t>
      </w:r>
    </w:p>
    <w:p>
      <w:r>
        <w:rPr>
          <w:rFonts w:ascii="Arial" w:hAnsi="Arial"/>
          <w:sz w:val="24"/>
        </w:rPr>
        <w:t>तथा इनसे संख्यातगुणबृद्धिविभक्तिवाके जीव संख्यातगुणे हैं क्योंकि पूर्वके जीवोंके उद्ेलना</w:t>
      </w:r>
    </w:p>
    <w:p>
      <w:r>
        <w:rPr>
          <w:rFonts w:ascii="Arial" w:hAnsi="Arial"/>
          <w:sz w:val="24"/>
        </w:rPr>
        <w:t>काछसे इनका उद्देलनाकाछ संख्यातगुणा है और ये मिथ्यात्वके साथ बहुत काल तक अवस्थित</w:t>
      </w:r>
    </w:p>
    <w:p>
      <w:r>
        <w:rPr>
          <w:rFonts w:ascii="Arial" w:hAnsi="Arial"/>
          <w:sz w:val="24"/>
        </w:rPr>
        <w:t>रहते हैं। दोनों उयाख्यानोंके अस्तित्वका ज्ञान करानेके लिये यह अथं यतिदृषभ आचायने</w:t>
      </w:r>
    </w:p>
    <w:p>
      <w:r>
        <w:rPr>
          <w:rFonts w:ascii="Arial" w:hAnsi="Arial"/>
          <w:sz w:val="24"/>
        </w:rPr>
        <w:t>स्थितिसंक्रममें कहा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9 संख्यातगुणहानिकर्मवाले जीव 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५७७ क्योंकि जिन्होंने सम्यक्टवकी सख्यातगुणहानि की है ऐसे सब जीवोंका यहाँ</w:t>
      </w:r>
    </w:p>
    <w:p>
      <w:r>
        <w:rPr>
          <w:rFonts w:ascii="Arial" w:hAnsi="Arial"/>
          <w:sz w:val="24"/>
        </w:rPr>
        <w:t>प्रहण किया है । खुलासा इस प्रकार देजिन्होंने सम्यक्स्वको गुगदानि की है उनके संख्यातवें</w:t>
      </w:r>
    </w:p>
    <w:p>
      <w:r>
        <w:rPr>
          <w:rFonts w:ascii="Arial" w:hAnsi="Arial"/>
          <w:sz w:val="24"/>
        </w:rPr>
        <w:t>मागप्रमाग जोव वेदकधम्यक्त्वको अहण करके सम्यक्स्वकी स्थितिकी संख्यातगुणबृद्धि या</w:t>
      </w:r>
    </w:p>
    <w:p>
      <w:r>
        <w:rPr>
          <w:rFonts w:ascii="Arial" w:hAnsi="Arial"/>
          <w:sz w:val="24"/>
        </w:rPr>
        <w:t>Page 319:</w:t>
      </w:r>
    </w:p>
    <w:p>
      <w:r>
        <w:rPr>
          <w:rFonts w:ascii="Arial" w:hAnsi="Arial"/>
          <w:sz w:val="24"/>
        </w:rPr>
        <w:t>३०० जयघवलासहिदे कसायपाहुडे  हिदिविहत्ती हे</w:t>
      </w:r>
    </w:p>
    <w:p>
      <w:r>
        <w:rPr>
          <w:rFonts w:ascii="Arial" w:hAnsi="Arial"/>
          <w:sz w:val="24"/>
        </w:rPr>
        <w:t>संभवाभावादो । एदं कुदो णव्वदे  णएदम्हादो चेव अप्याबहुगादो । तेण संखेजमाग</w:t>
      </w:r>
    </w:p>
    <w:p>
      <w:r>
        <w:rPr>
          <w:rFonts w:ascii="Arial" w:hAnsi="Arial"/>
          <w:sz w:val="24"/>
        </w:rPr>
        <w:t>वड्डिविहत्तिएहिंतो संखेजगुणहाणिविहत्तिया संखेजगुणा त्ति येत्तव्वं ।</w:t>
      </w:r>
    </w:p>
    <w:p>
      <w:r>
        <w:rPr>
          <w:rFonts w:ascii="Arial" w:hAnsi="Arial"/>
          <w:sz w:val="24"/>
        </w:rPr>
        <w:t xml:space="preserve"> संखेञ्नभाग हाणिकम्मंसिया संखेज्जगुणा </w:t>
      </w:r>
    </w:p>
    <w:p>
      <w:r>
        <w:rPr>
          <w:rFonts w:ascii="Arial" w:hAnsi="Arial"/>
          <w:sz w:val="24"/>
        </w:rPr>
        <w:t xml:space="preserve"> ५७८ इदो संखेजवारं संखे०भागहाणिं कादृण सहं संखेजगुणहाणिकरणादो ।</w:t>
      </w:r>
    </w:p>
    <w:p>
      <w:r>
        <w:rPr>
          <w:rFonts w:ascii="Arial" w:hAnsi="Arial"/>
          <w:sz w:val="24"/>
        </w:rPr>
        <w:t xml:space="preserve"> अवत्तव्वकम्मंसिथा असंखेज्जगुणा ।</w:t>
      </w:r>
    </w:p>
    <w:p>
      <w:r>
        <w:rPr>
          <w:rFonts w:ascii="Arial" w:hAnsi="Arial"/>
          <w:sz w:val="24"/>
        </w:rPr>
        <w:t xml:space="preserve"> ५७९ कदो  एगसमएण मिच्छन्तं पडिवजमाणरासिस्स असंखेजमागत्तादो ।</w:t>
      </w:r>
    </w:p>
    <w:p>
      <w:r>
        <w:rPr>
          <w:rFonts w:ascii="Arial" w:hAnsi="Arial"/>
          <w:sz w:val="24"/>
        </w:rPr>
        <w:t>जदि सखम्मत्तादो भिच्छ्तं गंतृण तत्थ थोवकालमबहिदा पउरं सम्मतं गेण्हंति तो</w:t>
      </w:r>
    </w:p>
    <w:p>
      <w:r>
        <w:rPr>
          <w:rFonts w:ascii="Arial" w:hAnsi="Arial"/>
          <w:sz w:val="24"/>
        </w:rPr>
        <w:t>अवत्तव्वविहत्तिएहि संखेजभागवड्डिविहत्तिणहिंतो थोवेहि दोदव्वं १ ण च एवं</w:t>
      </w:r>
    </w:p>
    <w:p>
      <w:r>
        <w:rPr>
          <w:rFonts w:ascii="Arial" w:hAnsi="Arial"/>
          <w:sz w:val="24"/>
        </w:rPr>
        <w:t>संखेजभागवदहिविहत्तिएहितो अवत्तव्वविहत्तिया असंखेजञगुणा त्ति सुत्तम्हि उबहइत्तादो</w:t>
      </w:r>
    </w:p>
    <w:p>
      <w:r>
        <w:rPr>
          <w:rFonts w:ascii="Arial" w:hAnsi="Arial"/>
          <w:sz w:val="24"/>
        </w:rPr>
        <w:t>तति १ ण एस दोसो जेसिं जीवाणं सम्मत्तस्स ट्विदिसंतकम्ममत्थि ते अस्सिदृण तदा</w:t>
      </w:r>
    </w:p>
    <w:p>
      <w:r>
        <w:rPr>
          <w:rFonts w:ascii="Arial" w:hAnsi="Arial"/>
          <w:sz w:val="24"/>
        </w:rPr>
        <w:t>परूविदत्तादो । ते अस्सिदृण परूविद्मिदि इदो णव्वदे १ असंसेजगुणवदिविहत्तिए्दितो</w:t>
      </w:r>
    </w:p>
    <w:p>
      <w:r>
        <w:rPr>
          <w:rFonts w:ascii="Arial" w:hAnsi="Arial"/>
          <w:sz w:val="24"/>
        </w:rPr>
        <w:t>संखेजमुणवद्धिविहत्तिया असंखेजञगुणा त्ति रुत्तादो णव्बदे । अण्णहा संखेजगुणा</w:t>
      </w:r>
    </w:p>
    <w:p>
      <w:r>
        <w:rPr>
          <w:rFonts w:ascii="Arial" w:hAnsi="Arial"/>
          <w:sz w:val="24"/>
        </w:rPr>
        <w:t xml:space="preserve"> दोज असंखेअगुणवड़िपाओगगद्िदीहिंतो संखेजगुणवह्िपाओग्गदिदीणं संखेजगुणत्तादो </w:t>
      </w:r>
    </w:p>
    <w:p>
      <w:r>
        <w:rPr>
          <w:rFonts w:ascii="Arial" w:hAnsi="Arial"/>
          <w:sz w:val="24"/>
        </w:rPr>
        <w:t>संख्यातभागबृद्धिको करते है क्योकि सवका सम्यक्त्वका ग्रहण करना संभव नहीं है ।</w:t>
      </w:r>
    </w:p>
    <w:p>
      <w:r>
        <w:rPr>
          <w:rFonts w:ascii="Arial" w:hAnsi="Arial"/>
          <w:sz w:val="24"/>
        </w:rPr>
        <w:t xml:space="preserve">शंकायह किस प्रमाणसे जाना जाता है </w:t>
      </w:r>
    </w:p>
    <w:p>
      <w:r>
        <w:rPr>
          <w:rFonts w:ascii="Arial" w:hAnsi="Arial"/>
          <w:sz w:val="24"/>
        </w:rPr>
        <w:t>समाधानइसी अन्पबहूत्वसे जाना जाता है ।</w:t>
      </w:r>
    </w:p>
    <w:p>
      <w:r>
        <w:rPr>
          <w:rFonts w:ascii="Arial" w:hAnsi="Arial"/>
          <w:sz w:val="24"/>
        </w:rPr>
        <w:t>इसलिए संख्यातभागबृद्धिविभक्तिवालोंसे संख्यातगुणहानिविभक्तिवाले जीव संख्यात</w:t>
      </w:r>
    </w:p>
    <w:p>
      <w:r>
        <w:rPr>
          <w:rFonts w:ascii="Arial" w:hAnsi="Arial"/>
          <w:sz w:val="24"/>
        </w:rPr>
        <w:t>गाणे हैं ऐसा ब्रहण करना चाहिये ।</w:t>
      </w:r>
    </w:p>
    <w:p>
      <w:r>
        <w:rPr>
          <w:rFonts w:ascii="Arial" w:hAnsi="Arial"/>
          <w:sz w:val="24"/>
        </w:rPr>
        <w:t>9 संख्यातभागहानिकमवाले जीव संख्यातगुणे हैं ।</w:t>
      </w:r>
    </w:p>
    <w:p>
      <w:r>
        <w:rPr>
          <w:rFonts w:ascii="Arial" w:hAnsi="Arial"/>
          <w:sz w:val="24"/>
        </w:rPr>
        <w:t xml:space="preserve"> ५७८ क्योकि संख्यात बार संख्यातभागहानिको करके जीव एक बार संख्यातगुण</w:t>
      </w:r>
    </w:p>
    <w:p>
      <w:r>
        <w:rPr>
          <w:rFonts w:ascii="Arial" w:hAnsi="Arial"/>
          <w:sz w:val="24"/>
        </w:rPr>
        <w:t>हानिको करता है । मति</w:t>
      </w:r>
    </w:p>
    <w:p>
      <w:r>
        <w:rPr>
          <w:rFonts w:ascii="Arial" w:hAnsi="Arial"/>
          <w:sz w:val="24"/>
        </w:rPr>
        <w:t xml:space="preserve"> अवक्त जीव असंख्यातगुणे है ।</w:t>
      </w:r>
    </w:p>
    <w:p>
      <w:r>
        <w:rPr>
          <w:rFonts w:ascii="Arial" w:hAnsi="Arial"/>
          <w:sz w:val="24"/>
        </w:rPr>
        <w:t xml:space="preserve"> ५७९ क्योकि एक समयमे मिथ्यात्वको प्राप्त होनेवाली जीवरारिके वह् असंख्यातवें</w:t>
      </w:r>
    </w:p>
    <w:p>
      <w:r>
        <w:rPr>
          <w:rFonts w:ascii="Arial" w:hAnsi="Arial"/>
          <w:sz w:val="24"/>
        </w:rPr>
        <w:t>भागभ्रमाण है ।</w:t>
      </w:r>
    </w:p>
    <w:p>
      <w:r>
        <w:rPr>
          <w:rFonts w:ascii="Arial" w:hAnsi="Arial"/>
          <w:sz w:val="24"/>
        </w:rPr>
        <w:t>शंकायदि सम्यक्त्वसे मिथ्यात्वमें जाकर और वहाँ स्तोक का तक अवस्थित रहकर</w:t>
      </w:r>
    </w:p>
    <w:p>
      <w:r>
        <w:rPr>
          <w:rFonts w:ascii="Arial" w:hAnsi="Arial"/>
          <w:sz w:val="24"/>
        </w:rPr>
        <w:t>प्रचुर जीव सम्यक्वको ग्रहण करते हैं तो अवक्तव्यविभक्ति वाके जीव संख्यातभागबृद्धिविभक्ति</w:t>
      </w:r>
    </w:p>
    <w:p>
      <w:r>
        <w:rPr>
          <w:rFonts w:ascii="Arial" w:hAnsi="Arial"/>
          <w:sz w:val="24"/>
        </w:rPr>
        <w:t>वाले जीवोंसे थोड़े होने चाहिये  परन्तु ऐसा है नहीं क्योकि संख्यातभागबृद्धिविभक्तिवालोंसे</w:t>
      </w:r>
    </w:p>
    <w:p>
      <w:r>
        <w:rPr>
          <w:rFonts w:ascii="Arial" w:hAnsi="Arial"/>
          <w:sz w:val="24"/>
        </w:rPr>
        <w:t xml:space="preserve">अवक्तव्यविभक्तिवाले जीव असंख्यातगुण हैं ऐसा सूत्रमें उपदेश दिया है </w:t>
      </w:r>
    </w:p>
    <w:p>
      <w:r>
        <w:rPr>
          <w:rFonts w:ascii="Arial" w:hAnsi="Arial"/>
          <w:sz w:val="24"/>
        </w:rPr>
        <w:t>समाधानयह कोई दोष नहीं है क्योंकि जिन जीवोंके सम्यक्त्वका स्थितिसत्कम है</w:t>
      </w:r>
    </w:p>
    <w:p>
      <w:r>
        <w:rPr>
          <w:rFonts w:ascii="Arial" w:hAnsi="Arial"/>
          <w:sz w:val="24"/>
        </w:rPr>
        <w:t>उनकी अपेक्षा उस प्रकार कथन किया है ।</w:t>
      </w:r>
    </w:p>
    <w:p>
      <w:r>
        <w:rPr>
          <w:rFonts w:ascii="Arial" w:hAnsi="Arial"/>
          <w:sz w:val="24"/>
        </w:rPr>
        <w:t xml:space="preserve">शंकाउनकी अपेक्षा कथन किया है यह किस प्रमाणसे जाना जाता है </w:t>
      </w:r>
    </w:p>
    <w:p>
      <w:r>
        <w:rPr>
          <w:rFonts w:ascii="Arial" w:hAnsi="Arial"/>
          <w:sz w:val="24"/>
        </w:rPr>
        <w:t>समाधानअसंख्यातगुणब्रद्धिविभक्तिवारेोसे संख्यातगुणब्द्धिविभक्तिवारे जीव</w:t>
      </w:r>
    </w:p>
    <w:p>
      <w:r>
        <w:rPr>
          <w:rFonts w:ascii="Arial" w:hAnsi="Arial"/>
          <w:sz w:val="24"/>
        </w:rPr>
        <w:t>असंख्यातगुणे है इस सूत्रसे जाना जाता है। अन्यथा संख्यातगुणे होते क्योंकि असंख्यातगुण</w:t>
      </w:r>
    </w:p>
    <w:p>
      <w:r>
        <w:rPr>
          <w:rFonts w:ascii="Arial" w:hAnsi="Arial"/>
          <w:sz w:val="24"/>
        </w:rPr>
        <w:t>इद्धिके योग्य स्थितियोंसे संरयातगुणनरद्धिके योग्य स्थितियों संख्यातगुणी हैं और उनमें संचित</w:t>
      </w:r>
    </w:p>
    <w:p>
      <w:r>
        <w:rPr>
          <w:rFonts w:ascii="Arial" w:hAnsi="Arial"/>
          <w:sz w:val="24"/>
        </w:rPr>
        <w:t>Page 320:</w:t>
      </w:r>
    </w:p>
    <w:p>
      <w:r>
        <w:rPr>
          <w:rFonts w:ascii="Arial" w:hAnsi="Arial"/>
          <w:sz w:val="24"/>
        </w:rPr>
        <w:t>गा० २२ ह द्िदिविदत्तीए बड्ढीए अप्पाबहुओं ३०१</w:t>
      </w:r>
    </w:p>
    <w:p>
      <w:r>
        <w:rPr>
          <w:rFonts w:ascii="Arial" w:hAnsi="Arial"/>
          <w:sz w:val="24"/>
        </w:rPr>
        <w:t>तत्थ संचिदजीवाणं पि तेण सरूवेण अवहाणादो च । एगसमयम्हि जे मिच्छत्तमुवगया</w:t>
      </w:r>
    </w:p>
    <w:p>
      <w:r>
        <w:rPr>
          <w:rFonts w:ascii="Arial" w:hAnsi="Arial"/>
          <w:sz w:val="24"/>
        </w:rPr>
        <w:t>सम्मादिष्िणो तेसिमसंखेजदिमागो चेव वेदगसम्मत्तं पडिव्जदि । तेसिं पि असंखे०</w:t>
      </w:r>
    </w:p>
    <w:p>
      <w:r>
        <w:rPr>
          <w:rFonts w:ascii="Arial" w:hAnsi="Arial"/>
          <w:sz w:val="24"/>
        </w:rPr>
        <w:t>भागो असंखेयुणवद़ीए उवसमसम्मत्तं पडिवज्ञदि । सेसा असंखेजभागा सम्मत्त</w:t>
      </w:r>
    </w:p>
    <w:p>
      <w:r>
        <w:rPr>
          <w:rFonts w:ascii="Arial" w:hAnsi="Arial"/>
          <w:sz w:val="24"/>
        </w:rPr>
        <w:t>सम्मामिच्छत्ताणि उव्वे्निय णिस्संतकम्मिया होति त्ति एसो भावस्थो । एदं कथं</w:t>
      </w:r>
    </w:p>
    <w:p>
      <w:r>
        <w:rPr>
          <w:rFonts w:ascii="Arial" w:hAnsi="Arial"/>
          <w:sz w:val="24"/>
        </w:rPr>
        <w:t xml:space="preserve">दे १ पंचहि ५ बेहिंतो </w:t>
      </w:r>
    </w:p>
    <w:p>
      <w:r>
        <w:rPr>
          <w:rFonts w:ascii="Arial" w:hAnsi="Arial"/>
          <w:sz w:val="24"/>
        </w:rPr>
        <w:t>णव्वदे १ पंचहि पयारेहि सम्मत्तं पडिवज्रमाणजीवेहिंतो अवत्तव्वनिदत्तिया असंखेज</w:t>
      </w:r>
    </w:p>
    <w:p>
      <w:r>
        <w:rPr>
          <w:rFonts w:ascii="Arial" w:hAnsi="Arial"/>
          <w:sz w:val="24"/>
        </w:rPr>
        <w:t>गुणा ति सुत्तादो णव्वदे । ण च अवत्तव्वविहत्तिएसु अणादियमिच्छादिद्धीणं पदाणत्तं</w:t>
      </w:r>
    </w:p>
    <w:p>
      <w:r>
        <w:rPr>
          <w:rFonts w:ascii="Arial" w:hAnsi="Arial"/>
          <w:sz w:val="24"/>
        </w:rPr>
        <w:t>तेसिमइुत्तरसयपरिमाणत्तादो णदं कुदो णव्वदे १ णिच णिगोदेिंतो चडगइणिगोदेसु</w:t>
      </w:r>
    </w:p>
    <w:p>
      <w:r>
        <w:rPr>
          <w:rFonts w:ascii="Arial" w:hAnsi="Arial"/>
          <w:sz w:val="24"/>
        </w:rPr>
        <w:t>पविसंताणमणादियमिच्छादिद्रीणं सम्म्तं पडिवजमाणाणं चडउगइणिगोदेहिंतो सिज्ञ</w:t>
      </w:r>
    </w:p>
    <w:p>
      <w:r>
        <w:rPr>
          <w:rFonts w:ascii="Arial" w:hAnsi="Arial"/>
          <w:sz w:val="24"/>
        </w:rPr>
        <w:t>माणाणं च पमाणसुकस्सेण अद्ु्तरसदमिदि प्रमगुरूबदेसादो णच्वदे । तेण सादिय</w:t>
      </w:r>
    </w:p>
    <w:p>
      <w:r>
        <w:rPr>
          <w:rFonts w:ascii="Arial" w:hAnsi="Arial"/>
          <w:sz w:val="24"/>
        </w:rPr>
        <w:t>मिच्छादिद्टिणो तत्थ पहाणा त्ति सिद्धं। ते च एगसमएण मिच्छर्त गच्छमाण</w:t>
      </w:r>
    </w:p>
    <w:p>
      <w:r>
        <w:rPr>
          <w:rFonts w:ascii="Arial" w:hAnsi="Arial"/>
          <w:sz w:val="24"/>
        </w:rPr>
        <w:t>जीवितो विसेसहीणा आयाणुसारिवयाभावे सादियमिच्छादिद्टीणं बोच्छेदप्यसंगादो ।</w:t>
      </w:r>
    </w:p>
    <w:p>
      <w:r>
        <w:rPr>
          <w:rFonts w:ascii="Arial" w:hAnsi="Arial"/>
          <w:sz w:val="24"/>
        </w:rPr>
        <w:t>अवत्तव्वं दुणमाणजीवाणं कारो जदण्णेण एगसमओ उक ० आवलियाए असंखेजदि</w:t>
      </w:r>
    </w:p>
    <w:p>
      <w:r>
        <w:rPr>
          <w:rFonts w:ascii="Arial" w:hAnsi="Arial"/>
          <w:sz w:val="24"/>
        </w:rPr>
        <w:t>मागमेत्तो । एदं पमाणं आवलि असंखेभागमेत्तसन्वोवकमणकंडयाणं जहण्णेण</w:t>
      </w:r>
    </w:p>
    <w:p>
      <w:r>
        <w:rPr>
          <w:rFonts w:ascii="Arial" w:hAnsi="Arial"/>
          <w:sz w:val="24"/>
        </w:rPr>
        <w:t>एगसमयमुकस्सेण अंतोगुहत्ततराणं परूविदं एवं संचिदतचतादो । अवच्तव्वविहत्तिया</w:t>
      </w:r>
    </w:p>
    <w:p>
      <w:r>
        <w:rPr>
          <w:rFonts w:ascii="Arial" w:hAnsi="Arial"/>
          <w:sz w:val="24"/>
        </w:rPr>
        <w:t>असंखेजगुणा त्ति किण्ण वुचदे १ ण सम्मत्त पडिवजमाणाणं सन्वेसि पि एदस्स</w:t>
      </w:r>
    </w:p>
    <w:p>
      <w:r>
        <w:rPr>
          <w:rFonts w:ascii="Arial" w:hAnsi="Arial"/>
          <w:sz w:val="24"/>
        </w:rPr>
        <w:t>हुए जोर्वोका भी अवस्थान उसी रूप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५८१ एक समये जो सम्यग्दृष्टि जीव मिथ्यात्वको प्रात हुए हैं उनका असंख्यातवां</w:t>
      </w:r>
    </w:p>
    <w:p>
      <w:r>
        <w:rPr>
          <w:rFonts w:ascii="Arial" w:hAnsi="Arial"/>
          <w:sz w:val="24"/>
        </w:rPr>
        <w:t>भाग ही वेदकसम्यक्त्वको ग्राप्त होता दै । तथा उनका भी असंख्यातवाँ भाग असंख्यातगुण</w:t>
      </w:r>
    </w:p>
    <w:p>
      <w:r>
        <w:rPr>
          <w:rFonts w:ascii="Arial" w:hAnsi="Arial"/>
          <w:sz w:val="24"/>
        </w:rPr>
        <w:t>बृद्धिके साथ उपशमसम्यक्त्वको प्राप्त द्योता है। तथा शेष अप्तंख्यात बहुभाग जीव सम्यक्त्व</w:t>
      </w:r>
    </w:p>
    <w:p>
      <w:r>
        <w:rPr>
          <w:rFonts w:ascii="Arial" w:hAnsi="Arial"/>
          <w:sz w:val="24"/>
        </w:rPr>
        <w:t>और सम्यम्मिथ्यात्वकी उद्देलना करके निःसत्त्वकरमवाले होते हैं । यह इसका भावार्थ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शंकायह कैसे जाना जाता है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समाधानभांच प्रकारसे सम्यक्त्वको प्राप्त होनेवाले जीबोंसे अवक्तव्यविभक्तिवाले</w:t>
      </w:r>
    </w:p>
    <w:p>
      <w:r>
        <w:rPr>
          <w:rFonts w:ascii="Arial" w:hAnsi="Arial"/>
          <w:sz w:val="24"/>
        </w:rPr>
        <w:t>जीव असंख्यातगुणे हैं इस सूत्रसे जाना जाता ह । और अवक्तव्यविभक्तिवाले जीवॉमें अनादि</w:t>
      </w:r>
    </w:p>
    <w:p>
      <w:r>
        <w:rPr>
          <w:rFonts w:ascii="Arial" w:hAnsi="Arial"/>
          <w:sz w:val="24"/>
        </w:rPr>
        <w:t>मिथ्यादृष्टियोंकी प्रधानता नहीं हे क्योंकि उनका प्रमाण एक सो आठ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शंकायह किस प्रमाण से जाना जाता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समाधाननित्यनिगोदसे च तुगेतिनिगोदमे प्रवेश करनेवाले जीवोंका सम्यक्त्वको</w:t>
      </w:r>
    </w:p>
    <w:p>
      <w:r>
        <w:rPr>
          <w:rFonts w:ascii="Arial" w:hAnsi="Arial"/>
          <w:sz w:val="24"/>
        </w:rPr>
        <w:t>प्राप्त दोनेवाले अनादि मिथ्यादृष्टि जीवोंका और चतुर्गतिनिगोदसे सिद्ध होनेवाले जीवोका</w:t>
      </w:r>
    </w:p>
    <w:p>
      <w:r>
        <w:rPr>
          <w:rFonts w:ascii="Arial" w:hAnsi="Arial"/>
          <w:sz w:val="24"/>
        </w:rPr>
        <w:t>उत्कृष्ट प्रमाण एक सौ आठ है इस प्रकार परम गुरुके उपदेशसे जाना जाता है इसलिये सादि</w:t>
      </w:r>
    </w:p>
    <w:p>
      <w:r>
        <w:rPr>
          <w:rFonts w:ascii="Arial" w:hAnsi="Arial"/>
          <w:sz w:val="24"/>
        </w:rPr>
        <w:t>मिथ्यादृष्टि जीव वहां षान हैं यह सिद्ध हुआ और वे एक समयमे मिथ्यात्वको प्राप्त होनेवाले</w:t>
      </w:r>
    </w:p>
    <w:p>
      <w:r>
        <w:rPr>
          <w:rFonts w:ascii="Arial" w:hAnsi="Arial"/>
          <w:sz w:val="24"/>
        </w:rPr>
        <w:t>जीवोंसे विशेष दीन हैं क्योंकि आयके अनुसार व्यय नहीं माननेपर सादि मिथ्यादृष्टियोके विच्छेद</w:t>
      </w:r>
    </w:p>
    <w:p>
      <w:r>
        <w:rPr>
          <w:rFonts w:ascii="Arial" w:hAnsi="Arial"/>
          <w:sz w:val="24"/>
        </w:rPr>
        <w:t>का प्रसंग प्राप्त होता है। अवक्तव्यको करनेवाले जीवोंका जघन्य काछ एक समय और उत्क्रष्ट</w:t>
      </w:r>
    </w:p>
    <w:p>
      <w:r>
        <w:rPr>
          <w:rFonts w:ascii="Arial" w:hAnsi="Arial"/>
          <w:sz w:val="24"/>
        </w:rPr>
        <w:t>काल अवछिके असंख्यातवें भागप्रमाण है । यह प्रमाण आवलिके असंख्यातवें भागप्रमाण सर्वोप</w:t>
      </w:r>
    </w:p>
    <w:p>
      <w:r>
        <w:rPr>
          <w:rFonts w:ascii="Arial" w:hAnsi="Arial"/>
          <w:sz w:val="24"/>
        </w:rPr>
        <w:t>क्रमण काण्डकोंके जघन्य एक समय और उत्कृष्ट अन्तमुहूतेप्रमाण अन्तरोका कहा है क्योंकि</w:t>
      </w:r>
    </w:p>
    <w:p>
      <w:r>
        <w:rPr>
          <w:rFonts w:ascii="Arial" w:hAnsi="Arial"/>
          <w:sz w:val="24"/>
        </w:rPr>
        <w:t>इसी प्रकार उनका संचय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शुंकाअवक्तव्यविभक्तिवाले जीव असंल्यातगुणे हैं ऐसा क्यों नहीं कहा १</w:t>
      </w:r>
    </w:p>
    <w:p>
      <w:r>
        <w:rPr>
          <w:rFonts w:ascii="Arial" w:hAnsi="Arial"/>
          <w:sz w:val="24"/>
        </w:rPr>
        <w:t>Page 321:</w:t>
      </w:r>
    </w:p>
    <w:p>
      <w:r>
        <w:rPr>
          <w:rFonts w:ascii="Arial" w:hAnsi="Arial"/>
          <w:sz w:val="24"/>
        </w:rPr>
        <w:t>३०२ जयधवछासहिदे कसायपाहुडे  छ्विदिविद्दत्ती हे</w:t>
      </w:r>
    </w:p>
    <w:p>
      <w:r>
        <w:rPr>
          <w:rFonts w:ascii="Arial" w:hAnsi="Arial"/>
          <w:sz w:val="24"/>
        </w:rPr>
        <w:t>कालस्स साहारणत्तादो  एदं इदो णब्वदे १ तिण्णिबड्डितिण्णिहाणिअबड्डाणाणं</w:t>
      </w:r>
    </w:p>
    <w:p>
      <w:r>
        <w:rPr>
          <w:rFonts w:ascii="Arial" w:hAnsi="Arial"/>
          <w:sz w:val="24"/>
        </w:rPr>
        <w:t>कारो जह० एगसमओ उक० आवलियाए असंखे०भागमेत्तो त्ति महाबंधसुत्तण</w:t>
      </w:r>
    </w:p>
    <w:p>
      <w:r>
        <w:rPr>
          <w:rFonts w:ascii="Arial" w:hAnsi="Arial"/>
          <w:sz w:val="24"/>
        </w:rPr>
        <w:t>मणिदत्तादो । ण त्त आवलि० असंखे०भागमेत्तेण अवत्तव्वस्स संच अत्थि</w:t>
      </w:r>
    </w:p>
    <w:p>
      <w:r>
        <w:rPr>
          <w:rFonts w:ascii="Arial" w:hAnsi="Arial"/>
          <w:sz w:val="24"/>
        </w:rPr>
        <w:t>जहण्णुकस्सेण एगसमयसं चिदत्तादो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असंखेज्न भागद्ाणिकम्मंसिया असंखेञ्नगुणा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५८० इदो सगअसंखे ०भागेणूणसम्मत्तसम्मामिच्छत्तसंतकम्मियाणं</w:t>
      </w:r>
    </w:p>
    <w:p>
      <w:r>
        <w:rPr>
          <w:rFonts w:ascii="Arial" w:hAnsi="Arial"/>
          <w:sz w:val="24"/>
        </w:rPr>
        <w:t>सब्वेसि पि गहणादो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अणंताणुबं धीएं सव्व॒त्थोवा अवत्तव्वकम्मंसिया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५८१ कदो १ अणंताणुबंधिचउक॑ विसंजोहय मिच्छन्तं पडिवज्ञमाणजीवाणं</w:t>
      </w:r>
    </w:p>
    <w:p>
      <w:r>
        <w:rPr>
          <w:rFonts w:ascii="Arial" w:hAnsi="Arial"/>
          <w:sz w:val="24"/>
        </w:rPr>
        <w:t>गहणादो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असंखेजगुणहाणिकम्मंसिया संखेज्नखुणा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५८२ कुदो १ संखेजसमयसं चिदन्तादो । अवत्तव्वनिहत्तिया एगसमयसंचिदा</w:t>
      </w:r>
    </w:p>
    <w:p>
      <w:r>
        <w:rPr>
          <w:rFonts w:ascii="Arial" w:hAnsi="Arial"/>
          <w:sz w:val="24"/>
        </w:rPr>
        <w:t>एगसमयसंचिदअसंखेगुणहाणिकम्मं स्सिया सरिसा । दंसणमोहणीयं खवेमाणसंखेज</w:t>
      </w:r>
    </w:p>
    <w:p>
      <w:r>
        <w:rPr>
          <w:rFonts w:ascii="Arial" w:hAnsi="Arial"/>
          <w:sz w:val="24"/>
        </w:rPr>
        <w:t>जीवेहि ऊणत्तस्स अविवक्खाए असंखेजगुणहाणिह्टिदिकंडयाणं पदणवारा जेण</w:t>
      </w:r>
    </w:p>
    <w:p>
      <w:r>
        <w:rPr>
          <w:rFonts w:ascii="Arial" w:hAnsi="Arial"/>
          <w:sz w:val="24"/>
        </w:rPr>
        <w:t>संखेजञसहस्समेत्ता तेण तत्थ संचिदजीवा वि संखे०गुणा त्ति सिद्धं। एगसमएण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नदी क्योकि सम्यक्स्व को भ्राप्त होनेवाले समीके यद् काल साधारण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शंकायह किस प्रमाणसे जाना जाता दे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तीन इड्धि तीन हानि और अवस्थानका जघन्य काल एक समय और</w:t>
      </w:r>
    </w:p>
    <w:p>
      <w:r>
        <w:rPr>
          <w:rFonts w:ascii="Arial" w:hAnsi="Arial"/>
          <w:sz w:val="24"/>
        </w:rPr>
        <w:t>उत्कृष्ट काल आवलिके असंख्यातवें मागध्र माण है इस प्रकार महाबन्धके सूत्रमें कहा है इससे</w:t>
      </w:r>
    </w:p>
    <w:p>
      <w:r>
        <w:rPr>
          <w:rFonts w:ascii="Arial" w:hAnsi="Arial"/>
          <w:sz w:val="24"/>
        </w:rPr>
        <w:t>जाना जाता है। और आवलिके असंख्यातवें भाग कालके द्वारा अवक्तव्यविभक्तिबालोंका</w:t>
      </w:r>
    </w:p>
    <w:p>
      <w:r>
        <w:rPr>
          <w:rFonts w:ascii="Arial" w:hAnsi="Arial"/>
          <w:sz w:val="24"/>
        </w:rPr>
        <w:t>संचय नहीं होता क्योकि उनके संचित होनेका जघन्य और उत्कृष्ट कार एक समय ह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9 असंख्यातभागहानिकर्मवाले जीव असंख्यातगुणे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 ५८० क्योंकि जितने सम्यक्त्व और सम्यग्मिथ्यात्वसत्कर्मंबाले जीव हैं उनमेंसे</w:t>
      </w:r>
    </w:p>
    <w:p>
      <w:r>
        <w:rPr>
          <w:rFonts w:ascii="Arial" w:hAnsi="Arial"/>
          <w:sz w:val="24"/>
        </w:rPr>
        <w:t>असंख्यातवें भागप्रमाण जीवोंको कम करके शेष सभी सम्यक्त्व और सम्यग्मिथ्यात्वसत्कमवाछे</w:t>
      </w:r>
    </w:p>
    <w:p>
      <w:r>
        <w:rPr>
          <w:rFonts w:ascii="Arial" w:hAnsi="Arial"/>
          <w:sz w:val="24"/>
        </w:rPr>
        <w:t>जीवोंका ग्रहण किया है ।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अनन्तालुबन्धीके अवक्तव्यकमंव ले जीव सबसे थोड़े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५८१ क्योकि यहां अनन्ताठुबन्धी चतुष्ककी विसंयोजना करके मिथ्यात्वको प्राप्त</w:t>
      </w:r>
    </w:p>
    <w:p>
      <w:r>
        <w:rPr>
          <w:rFonts w:ascii="Arial" w:hAnsi="Arial"/>
          <w:sz w:val="24"/>
        </w:rPr>
        <w:t>होनेवाले जीवोंका ग्रहण किया द ॥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असंख्यातगुणहानिकमवाले जोव 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३ ५८२ क्योकि उनके संचित होनेका काल संख्यात समय दै । अवक्तन्यविभक्तिवाङे</w:t>
      </w:r>
    </w:p>
    <w:p>
      <w:r>
        <w:rPr>
          <w:rFonts w:ascii="Arial" w:hAnsi="Arial"/>
          <w:sz w:val="24"/>
        </w:rPr>
        <w:t>जीव एक सभयके द्वारा संचित होते हैं जो एक समयमे संचित हुए असंख्यातगुणहानिवालोंके</w:t>
      </w:r>
    </w:p>
    <w:p>
      <w:r>
        <w:rPr>
          <w:rFonts w:ascii="Arial" w:hAnsi="Arial"/>
          <w:sz w:val="24"/>
        </w:rPr>
        <w:t>समान हैं  दर्शनमोहनीयकी क्षपणा करनेवाले संख्यात जीवोसे रहितपनेकी विवक्षा न करनेपर</w:t>
      </w:r>
    </w:p>
    <w:p>
      <w:r>
        <w:rPr>
          <w:rFonts w:ascii="Arial" w:hAnsi="Arial"/>
          <w:sz w:val="24"/>
        </w:rPr>
        <w:t>चूंकि असंख्यातगुणहानिस्थितिकाण्डकोंके पतन होने के वार संस्यात हजार हैं इसलिये वहां</w:t>
      </w:r>
    </w:p>
    <w:p>
      <w:r>
        <w:rPr>
          <w:rFonts w:ascii="Arial" w:hAnsi="Arial"/>
          <w:sz w:val="24"/>
        </w:rPr>
        <w:t>संचित हुए जीव भी संख्यातगुणे हैं यह सिद्ध हुआ । इसका यह भावाथ है कि एक समयमें</w:t>
      </w:r>
    </w:p>
    <w:p>
      <w:r>
        <w:rPr>
          <w:rFonts w:ascii="Arial" w:hAnsi="Arial"/>
          <w:sz w:val="24"/>
        </w:rPr>
        <w:t>Page 322:</w:t>
      </w:r>
    </w:p>
    <w:p>
      <w:r>
        <w:rPr>
          <w:rFonts w:ascii="Arial" w:hAnsi="Arial"/>
          <w:sz w:val="24"/>
        </w:rPr>
        <w:t>गा० २२ हिदिविहत्तीए बड़ढोए जप्पावहुजं ३०३</w:t>
      </w:r>
    </w:p>
    <w:p>
      <w:r>
        <w:rPr>
          <w:rFonts w:ascii="Arial" w:hAnsi="Arial"/>
          <w:sz w:val="24"/>
        </w:rPr>
        <w:t>जक्तिया जोवा अणंताणुबंधिचडउकविसंजोयणमाटवेंति तत्तिया चेव ॒ एगसमयम्मि</w:t>
      </w:r>
    </w:p>
    <w:p>
      <w:r>
        <w:rPr>
          <w:rFonts w:ascii="Arial" w:hAnsi="Arial"/>
          <w:sz w:val="24"/>
        </w:rPr>
        <w:t>असंखेजगुणहाणिमवत्तव्वं च कुणंति त्ति एसो भावत्थो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सेसाणि पदाणि सिच्छुत्त भगो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५८३ सेसाणं पदाणमप्पाबहुअं जहा मिच्छत्तस्स परूविदं तहा परूबेदव्वं ।</w:t>
      </w:r>
    </w:p>
    <w:p>
      <w:r>
        <w:rPr>
          <w:rFonts w:ascii="Arial" w:hAnsi="Arial"/>
          <w:sz w:val="24"/>
        </w:rPr>
        <w:t>तं जहाअसंखेजगुणहाणिविहत्तियाणझुवरि संखे गुणहाणिकम्मंसिया असंखेजगुणा</w:t>
      </w:r>
    </w:p>
    <w:p>
      <w:r>
        <w:rPr>
          <w:rFonts w:ascii="Arial" w:hAnsi="Arial"/>
          <w:sz w:val="24"/>
        </w:rPr>
        <w:t>जगपद्रस्स असंखे भागपमाणत्तादो । संखेजञमागहाणिकम्मंसिया संखेग्गुणा ।</w:t>
      </w:r>
    </w:p>
    <w:p>
      <w:r>
        <w:rPr>
          <w:rFonts w:ascii="Arial" w:hAnsi="Arial"/>
          <w:sz w:val="24"/>
        </w:rPr>
        <w:t>संखेजगुणवड्डिकम्मंसिया असंखेगुणा । संखे०भागवड्डिकम्मंसिया संखे०गुणा ।</w:t>
      </w:r>
    </w:p>
    <w:p>
      <w:r>
        <w:rPr>
          <w:rFonts w:ascii="Arial" w:hAnsi="Arial"/>
          <w:sz w:val="24"/>
        </w:rPr>
        <w:t>असंखेभागवष्टिकम्मंसिया अणंतगुणा । अब्िदविहत्तिकम्मंसिया असंखेगुणा ।</w:t>
      </w:r>
    </w:p>
    <w:p>
      <w:r>
        <w:rPr>
          <w:rFonts w:ascii="Arial" w:hAnsi="Arial"/>
          <w:sz w:val="24"/>
        </w:rPr>
        <w:t>असंखे मागहाणिकम्मंसिया संखे०गुणा । एवं चुण्णिसुत्तत्थपरूबर्ण काऊण संपदि</w:t>
      </w:r>
    </w:p>
    <w:p>
      <w:r>
        <w:rPr>
          <w:rFonts w:ascii="Arial" w:hAnsi="Arial"/>
          <w:sz w:val="24"/>
        </w:rPr>
        <w:t xml:space="preserve">उच्चारणा बुचदे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५८४ अप्पाबहुगाणुगमेण दुविहों णिदेसोओघेण आदेसेण य । तत्थ</w:t>
      </w:r>
    </w:p>
    <w:p>
      <w:r>
        <w:rPr>
          <w:rFonts w:ascii="Arial" w:hAnsi="Arial"/>
          <w:sz w:val="24"/>
        </w:rPr>
        <w:t>ओघेण मिच्छत्तबारसक०णवणोक० सव्वत्थोवा असंखे गुणहाणिकम्मंसिया । संखे०</w:t>
      </w:r>
    </w:p>
    <w:p>
      <w:r>
        <w:rPr>
          <w:rFonts w:ascii="Arial" w:hAnsi="Arial"/>
          <w:sz w:val="24"/>
        </w:rPr>
        <w:t>गुणहाणिकम्मं सिया असंखेजगुणा । संखे०भागहाणिक० संखेगुणा । संखेगुणवहिक०</w:t>
      </w:r>
    </w:p>
    <w:p>
      <w:r>
        <w:rPr>
          <w:rFonts w:ascii="Arial" w:hAnsi="Arial"/>
          <w:sz w:val="24"/>
        </w:rPr>
        <w:t>असंखेगगुणा । संखेभागव डिक० संखेगुणा । असंखेभागवडिक० अणंतगुणा ।</w:t>
      </w:r>
    </w:p>
    <w:p>
      <w:r>
        <w:rPr>
          <w:rFonts w:ascii="Arial" w:hAnsi="Arial"/>
          <w:sz w:val="24"/>
        </w:rPr>
        <w:t>अवद्डिदक ० असंखे०गुणा । असंखेग्भागहाणिक० संखे०्मुणा  अणंताणु</w:t>
      </w:r>
    </w:p>
    <w:p>
      <w:r>
        <w:rPr>
          <w:rFonts w:ascii="Arial" w:hAnsi="Arial"/>
          <w:sz w:val="24"/>
        </w:rPr>
        <w:t>चउकस्स सब्वत्थोवा अवत्तव्वकम्मंसिया । असंखे०गुणहाणिक० संखे०गुणा। सेसं</w:t>
      </w:r>
    </w:p>
    <w:p>
      <w:r>
        <w:rPr>
          <w:rFonts w:ascii="Arial" w:hAnsi="Arial"/>
          <w:sz w:val="24"/>
        </w:rPr>
        <w:t>जितने जीव अनन्तानुबन्धी चतुष्ककी विसंयोजनाका प्रारंभ करते हैं उतने ही जीव एक समय</w:t>
      </w:r>
    </w:p>
    <w:p>
      <w:r>
        <w:rPr>
          <w:rFonts w:ascii="Arial" w:hAnsi="Arial"/>
          <w:sz w:val="24"/>
        </w:rPr>
        <w:t>में असंख्यातगुणहानि और अवक्तव्यको करते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शेष पद मिथ्यात्व के समान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५८३ शेष पदोंका अल्पबहुत्व जिस प्रकार सिथ्यात्वका कहा है उस प्रकार कहना</w:t>
      </w:r>
    </w:p>
    <w:p>
      <w:r>
        <w:rPr>
          <w:rFonts w:ascii="Arial" w:hAnsi="Arial"/>
          <w:sz w:val="24"/>
        </w:rPr>
        <w:t>चाहिये । जो इस प्रकार हैअसंख्यातगुणहानिविभक्तिवाछोंसे संख्यातगुणहानिकर्मवाले जीव</w:t>
      </w:r>
    </w:p>
    <w:p>
      <w:r>
        <w:rPr>
          <w:rFonts w:ascii="Arial" w:hAnsi="Arial"/>
          <w:sz w:val="24"/>
        </w:rPr>
        <w:t>असंख्यातगुणे हैं क्योंकि उनका प्रमाण जगप्रतरके असंख्यातवें भागप्रमाण है। इनसे संख्यात</w:t>
      </w:r>
    </w:p>
    <w:p>
      <w:r>
        <w:rPr>
          <w:rFonts w:ascii="Arial" w:hAnsi="Arial"/>
          <w:sz w:val="24"/>
        </w:rPr>
        <w:t>भागहानिकर्मबाले जीव संख्यातगुणे हैं। इनसे संख्यातगुणबृद्धिकमेबाले जीव असंख्यातगुणे</w:t>
      </w:r>
    </w:p>
    <w:p>
      <w:r>
        <w:rPr>
          <w:rFonts w:ascii="Arial" w:hAnsi="Arial"/>
          <w:sz w:val="24"/>
        </w:rPr>
        <w:t>हैं । इनसे संख्यातभागवृद्धिकमवाले जीव संख्यातगुणे हैं। इनसे असंख्यातभागबवृद्धि कर्मवाले</w:t>
      </w:r>
    </w:p>
    <w:p>
      <w:r>
        <w:rPr>
          <w:rFonts w:ascii="Arial" w:hAnsi="Arial"/>
          <w:sz w:val="24"/>
        </w:rPr>
        <w:t>जीव अनन्तगुणे हैं । इनसे अवस्थितविभक्तिकर्मबाले जीव असंख्यातणुणे हैं । इनसे असंख्यात</w:t>
      </w:r>
    </w:p>
    <w:p>
      <w:r>
        <w:rPr>
          <w:rFonts w:ascii="Arial" w:hAnsi="Arial"/>
          <w:sz w:val="24"/>
        </w:rPr>
        <w:t>भागहानिकर्मवाले जीव संख्यावगुणे हैं । इस प्रकार चूर्णिसूत्रोंके अथंका कथन करके अब उच्चारणा</w:t>
      </w:r>
    </w:p>
    <w:p>
      <w:r>
        <w:rPr>
          <w:rFonts w:ascii="Arial" w:hAnsi="Arial"/>
          <w:sz w:val="24"/>
        </w:rPr>
        <w:t>का कथन करते हैं।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५८४ अल्पबहुत्वानुगमकी अपेक्षा निर्देश दो प्रकारका हैओघ और आदेश ।</w:t>
      </w:r>
    </w:p>
    <w:p>
      <w:r>
        <w:rPr>
          <w:rFonts w:ascii="Arial" w:hAnsi="Arial"/>
          <w:sz w:val="24"/>
        </w:rPr>
        <w:t>डनमेंसे ओघकी अपेक्षा मिथ्यात्व बारह कषाय ओर् नौ नोकषायोके असंख्यातगुणहानिकर्मवाे</w:t>
      </w:r>
    </w:p>
    <w:p>
      <w:r>
        <w:rPr>
          <w:rFonts w:ascii="Arial" w:hAnsi="Arial"/>
          <w:sz w:val="24"/>
        </w:rPr>
        <w:t>जोव सबसे थोड़े हैं । इनसे संख्यातगुणहानिकर्मवारे जीव असंख्यातगुणे ई । इनसे संख्यात</w:t>
      </w:r>
    </w:p>
    <w:p>
      <w:r>
        <w:rPr>
          <w:rFonts w:ascii="Arial" w:hAnsi="Arial"/>
          <w:sz w:val="24"/>
        </w:rPr>
        <w:t>भागद्वानिकर्मवाले जीव संख्यातगुणे है । इनसे  ख्यातगुणटृद्धिक्मेवारे जीव असंख्यातगुणे</w:t>
      </w:r>
    </w:p>
    <w:p>
      <w:r>
        <w:rPr>
          <w:rFonts w:ascii="Arial" w:hAnsi="Arial"/>
          <w:sz w:val="24"/>
        </w:rPr>
        <w:t>है । इनसे संख्यातभागवृद्धिकमंबाले जीव संख्यातगुणे दै । इनसे असंख्यातभागबृद्धिकमंवाले</w:t>
      </w:r>
    </w:p>
    <w:p>
      <w:r>
        <w:rPr>
          <w:rFonts w:ascii="Arial" w:hAnsi="Arial"/>
          <w:sz w:val="24"/>
        </w:rPr>
        <w:t>जीव अनन्तगुणे हैं । इनसे अवस्थितकर्मवाले जीव असंख्यातगुणे हैं । इनसे असंस्यातभाग</w:t>
      </w:r>
    </w:p>
    <w:p>
      <w:r>
        <w:rPr>
          <w:rFonts w:ascii="Arial" w:hAnsi="Arial"/>
          <w:sz w:val="24"/>
        </w:rPr>
        <w:t>हानिकमेवाठे जीव संख्यातगुणे है । अनन्तानुबन्धीचतुष्ककी अपेक्षा अवक्तव्यकर्मवाल जीव</w:t>
      </w:r>
    </w:p>
    <w:p>
      <w:r>
        <w:rPr>
          <w:rFonts w:ascii="Arial" w:hAnsi="Arial"/>
          <w:sz w:val="24"/>
        </w:rPr>
        <w:t>सबसे थोड़े हैं । इनसे असंख्यातगुणहानिकर्मवाले जीव संख्यातगुणे हैं। शेष भंग मिथ्यात्वके</w:t>
      </w:r>
    </w:p>
    <w:p>
      <w:r>
        <w:rPr>
          <w:rFonts w:ascii="Arial" w:hAnsi="Arial"/>
          <w:sz w:val="24"/>
        </w:rPr>
        <w:t>Page 323:</w:t>
      </w:r>
    </w:p>
    <w:p>
      <w:r>
        <w:rPr>
          <w:rFonts w:ascii="Arial" w:hAnsi="Arial"/>
          <w:sz w:val="24"/>
        </w:rPr>
        <w:t>३०छ जयधवछासहिदे कसायपाहुडे  हिदिविदस्ती ३</w:t>
      </w:r>
    </w:p>
    <w:p>
      <w:r>
        <w:rPr>
          <w:rFonts w:ascii="Arial" w:hAnsi="Arial"/>
          <w:sz w:val="24"/>
        </w:rPr>
        <w:t>मिच्छत्तभंगो । सम्पत्तसम्मामिच्छन्ताणं सब्वत्थोवा असंखे०गुणहाणिकम्मंसिया ।</w:t>
      </w:r>
    </w:p>
    <w:p>
      <w:r>
        <w:rPr>
          <w:rFonts w:ascii="Arial" w:hAnsi="Arial"/>
          <w:sz w:val="24"/>
        </w:rPr>
        <w:t>५ ५ असंखे त</w:t>
      </w:r>
    </w:p>
    <w:p>
      <w:r>
        <w:rPr>
          <w:rFonts w:ascii="Arial" w:hAnsi="Arial"/>
          <w:sz w:val="24"/>
        </w:rPr>
        <w:t>अवद्िदक० असंखे  गुणा । असंसेभागवहिक गुणा । असंखे गुणवद्धिक</w:t>
      </w:r>
    </w:p>
    <w:p>
      <w:r>
        <w:rPr>
          <w:rFonts w:ascii="Arial" w:hAnsi="Arial"/>
          <w:sz w:val="24"/>
        </w:rPr>
        <w:t>असंखे गुणा । संखे गुणवहिक० ० असंखे ० गुणा । संखे भागवदिक संखे ०गुणा । संखे०</w:t>
      </w:r>
    </w:p>
    <w:p>
      <w:r>
        <w:rPr>
          <w:rFonts w:ascii="Arial" w:hAnsi="Arial"/>
          <w:sz w:val="24"/>
        </w:rPr>
        <w:t>गुणहाणिक० संखेगुणा । संखे मागहाणिक० संखे गुणा । अवत्तच्वकम्मंसिया</w:t>
      </w:r>
    </w:p>
    <w:p>
      <w:r>
        <w:rPr>
          <w:rFonts w:ascii="Arial" w:hAnsi="Arial"/>
          <w:sz w:val="24"/>
        </w:rPr>
        <w:t>असंखे०गुणा । असंखे मागहाणिक० असंखे०गुणा । गुणगारो पुण सव्बपदाणं पि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आवलि० असंखे० मागो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५८५ आदेसेण णेरइएसु मिच्छ्तबारसक०णवणोक० सन्वत्थोवा संखे०</w:t>
      </w:r>
    </w:p>
    <w:p>
      <w:r>
        <w:rPr>
          <w:rFonts w:ascii="Arial" w:hAnsi="Arial"/>
          <w:sz w:val="24"/>
        </w:rPr>
        <w:t>गुणहाणिकम्मं सिया । संखेगुणवहिक ० विसेसादिथा । संखे ० भागवह्ििसंखे ० भागहाणि</w:t>
      </w:r>
    </w:p>
    <w:p>
      <w:r>
        <w:rPr>
          <w:rFonts w:ascii="Arial" w:hAnsi="Arial"/>
          <w:sz w:val="24"/>
        </w:rPr>
        <w:t>कम्म॑सिया दो वि सरिसा संखेग्युणा । असंखे०भागवह्चिकम्मंसिया असंखेगुणा ।</w:t>
      </w:r>
    </w:p>
    <w:p>
      <w:r>
        <w:rPr>
          <w:rFonts w:ascii="Arial" w:hAnsi="Arial"/>
          <w:sz w:val="24"/>
        </w:rPr>
        <w:t>अवड्टिदक० असंखेगुणा। असंखे ० भागहाणिक ० संखेजगुणा । सम्मत्तसम्मामिच्छत्ताण</w:t>
      </w:r>
    </w:p>
    <w:p>
      <w:r>
        <w:rPr>
          <w:rFonts w:ascii="Arial" w:hAnsi="Arial"/>
          <w:sz w:val="24"/>
        </w:rPr>
        <w:t>मोघं । अणंताणुचउक  सव्वत्थोवा अवत्तव्वकम्मंसिया । असंखेगुणदाणिक०</w:t>
      </w:r>
    </w:p>
    <w:p>
      <w:r>
        <w:rPr>
          <w:rFonts w:ascii="Arial" w:hAnsi="Arial"/>
          <w:sz w:val="24"/>
        </w:rPr>
        <w:t>संखेजगुणा । संखे गुणहाणिक० असंखे०शुणा  संखे गुणवद्धिक ० विसेसाहिया ।</w:t>
      </w:r>
    </w:p>
    <w:p>
      <w:r>
        <w:rPr>
          <w:rFonts w:ascii="Arial" w:hAnsi="Arial"/>
          <w:sz w:val="24"/>
        </w:rPr>
        <w:t>सेखं मिच्छत्तमंगो । एवं पटमाणए । विदियादि जाव सत्तमि त्ति एवं चेव । णवरि</w:t>
      </w:r>
    </w:p>
    <w:p>
      <w:r>
        <w:rPr>
          <w:rFonts w:ascii="Arial" w:hAnsi="Arial"/>
          <w:sz w:val="24"/>
        </w:rPr>
        <w:t>संखे गुणवडिसंखे गुणहाणिकम्मंसिया दो पि सरिसा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५८६ तिरिक्चेसु ओघं । णवरि बावीसपयडीणमसंखे गुणहाणी णत्थि ।</w:t>
      </w:r>
    </w:p>
    <w:p>
      <w:r>
        <w:rPr>
          <w:rFonts w:ascii="Arial" w:hAnsi="Arial"/>
          <w:sz w:val="24"/>
        </w:rPr>
        <w:t>समान है। सम्यक्त्व और सम्यग्मिथ्यात्वकी अपेक्षा असंख्याबगुणहानिकमवारे जीव सबसे</w:t>
      </w:r>
    </w:p>
    <w:p>
      <w:r>
        <w:rPr>
          <w:rFonts w:ascii="Arial" w:hAnsi="Arial"/>
          <w:sz w:val="24"/>
        </w:rPr>
        <w:t>थोड़े है । अवस्थितकर्मबाले जीब असंश्यातगुणे हैं । असंख्यातभागबृद्धिकर्मंवाले जीव</w:t>
      </w:r>
    </w:p>
    <w:p>
      <w:r>
        <w:rPr>
          <w:rFonts w:ascii="Arial" w:hAnsi="Arial"/>
          <w:sz w:val="24"/>
        </w:rPr>
        <w:t>असंख्यातगुणे हैं। असंख्यातगुणबृद्धिकमंबाले जीव असंर यातगुणे हैं। संख्यातगुणवद्धिकम</w:t>
      </w:r>
    </w:p>
    <w:p>
      <w:r>
        <w:rPr>
          <w:rFonts w:ascii="Arial" w:hAnsi="Arial"/>
          <w:sz w:val="24"/>
        </w:rPr>
        <w:t>वाङे जीव असंख्यातगुणे हैं। संख्यातभागबद्धिकमंबाले जीव संख्यातगुणे है । संख्यात</w:t>
      </w:r>
    </w:p>
    <w:p>
      <w:r>
        <w:rPr>
          <w:rFonts w:ascii="Arial" w:hAnsi="Arial"/>
          <w:sz w:val="24"/>
        </w:rPr>
        <w:t>गुणह्ञानिकर्मवाले जीव संख्यातगुणे हैं । संख्यातभागहानिकर्मवाले जीव संख्यातगुणे हैं।</w:t>
      </w:r>
    </w:p>
    <w:p>
      <w:r>
        <w:rPr>
          <w:rFonts w:ascii="Arial" w:hAnsi="Arial"/>
          <w:sz w:val="24"/>
        </w:rPr>
        <w:t>अवक्तव्यकमंत्राठे जीव असंख्यातगुणे हैं। असंख्यातभागहानिकर्म वाले जीव असंस्यातगुगे</w:t>
      </w:r>
    </w:p>
    <w:p>
      <w:r>
        <w:rPr>
          <w:rFonts w:ascii="Arial" w:hAnsi="Arial"/>
          <w:sz w:val="24"/>
        </w:rPr>
        <w:t>हैं । परन्तु समी पदोंका गुणकार आवलिके असंरतयातवें भागप्रमाण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५८५ आदेशकी अपेक्षा नारकियोंमें मिथ्यात्व बारह कषाय और नो नोकषायोंकी</w:t>
      </w:r>
    </w:p>
    <w:p>
      <w:r>
        <w:rPr>
          <w:rFonts w:ascii="Arial" w:hAnsi="Arial"/>
          <w:sz w:val="24"/>
        </w:rPr>
        <w:t>अपेक्षा संख्यातगुणहानिकरमंबाले जीव सबसे थोड़े हैं । इनसे संख्यातगुणबृद्धिकमेवाले जीव</w:t>
      </w:r>
    </w:p>
    <w:p>
      <w:r>
        <w:rPr>
          <w:rFonts w:ascii="Arial" w:hAnsi="Arial"/>
          <w:sz w:val="24"/>
        </w:rPr>
        <w:t>विशेष अधिक हैं । इनसे संख्यातभागबृद्धि और संख्यातभागहानि कर्मवाले जीव ये दोनों समान</w:t>
      </w:r>
    </w:p>
    <w:p>
      <w:r>
        <w:rPr>
          <w:rFonts w:ascii="Arial" w:hAnsi="Arial"/>
          <w:sz w:val="24"/>
        </w:rPr>
        <w:t>होते हुए भी संख्यातगुणे हैं। इनसे असंख्यातभागबृद्धिकर्मवाले जीव असंख्यातगुणे हैं।</w:t>
      </w:r>
    </w:p>
    <w:p>
      <w:r>
        <w:rPr>
          <w:rFonts w:ascii="Arial" w:hAnsi="Arial"/>
          <w:sz w:val="24"/>
        </w:rPr>
        <w:t>इनसे अवस्थितकर्मवारे जीव असंख्यातगुणे हैं। इनसे असंख्यातभागहानिकमंबाले जीव</w:t>
      </w:r>
    </w:p>
    <w:p>
      <w:r>
        <w:rPr>
          <w:rFonts w:ascii="Arial" w:hAnsi="Arial"/>
          <w:sz w:val="24"/>
        </w:rPr>
        <w:t>संख्यातगुणे हैं । सम्यक्त्व और सम्यम्मिथ्यात्वकी अपेक्षा ओघके समान भंग है । तथा अनन्तानु</w:t>
      </w:r>
    </w:p>
    <w:p>
      <w:r>
        <w:rPr>
          <w:rFonts w:ascii="Arial" w:hAnsi="Arial"/>
          <w:sz w:val="24"/>
        </w:rPr>
        <w:t>बन्धीचतुष्कको अपेक्षा अवक्तव्यकर्मवाले जीव सबसे थोड़े हैं। इनसे असंख्यातगुणहानि</w:t>
      </w:r>
    </w:p>
    <w:p>
      <w:r>
        <w:rPr>
          <w:rFonts w:ascii="Arial" w:hAnsi="Arial"/>
          <w:sz w:val="24"/>
        </w:rPr>
        <w:t>कर्मवाले जीव संख्यातगुणे हैं । इनसे संख्यातगुणहानिकर्मवाले जीव असंख्यातगुणे हैं। इनसे</w:t>
      </w:r>
    </w:p>
    <w:p>
      <w:r>
        <w:rPr>
          <w:rFonts w:ascii="Arial" w:hAnsi="Arial"/>
          <w:sz w:val="24"/>
        </w:rPr>
        <w:t>संख्यातगुणबृद्धिकर्मवाले जीव विशेष अधिक हैं। शेष भंग मिथ्यात्वके समान है। इसी</w:t>
      </w:r>
    </w:p>
    <w:p>
      <w:r>
        <w:rPr>
          <w:rFonts w:ascii="Arial" w:hAnsi="Arial"/>
          <w:sz w:val="24"/>
        </w:rPr>
        <w:t>प्रकार पहली प्रथिवीमें जानना चाहिये। दूसरीसे छेकर सातवीं प्रथिवी तक इसी प्रकार</w:t>
      </w:r>
    </w:p>
    <w:p>
      <w:r>
        <w:rPr>
          <w:rFonts w:ascii="Arial" w:hAnsi="Arial"/>
          <w:sz w:val="24"/>
        </w:rPr>
        <w:t>जानना चाहिए। किन्तु इतनी विशेषता हे कि यहाँ संख्यातगुणबुद्धि और संस्यातगुणहानि</w:t>
      </w:r>
    </w:p>
    <w:p>
      <w:r>
        <w:rPr>
          <w:rFonts w:ascii="Arial" w:hAnsi="Arial"/>
          <w:sz w:val="24"/>
        </w:rPr>
        <w:t>कमवाछे ये दोनों ही प्रकारके जीव समान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५८६ तियश्चोमे ओधघके समान भंग दै । किन्तु इतनी विशेषता दै कि इनमें वाईस</w:t>
      </w:r>
    </w:p>
    <w:p>
      <w:r>
        <w:rPr>
          <w:rFonts w:ascii="Arial" w:hAnsi="Arial"/>
          <w:sz w:val="24"/>
        </w:rPr>
        <w:t>प्रकृतियोंकी असंख्यातगुणदानि नदीं द । पंचेन्द्रिय तियेश्नत्रिकका भंग मारकियोंके समान है ।</w:t>
      </w:r>
    </w:p>
    <w:p>
      <w:r>
        <w:rPr>
          <w:rFonts w:ascii="Arial" w:hAnsi="Arial"/>
          <w:sz w:val="24"/>
        </w:rPr>
        <w:t>Page 324:</w:t>
      </w:r>
    </w:p>
    <w:p>
      <w:r>
        <w:rPr>
          <w:rFonts w:ascii="Arial" w:hAnsi="Arial"/>
          <w:sz w:val="24"/>
        </w:rPr>
        <w:t>गा० २२  ट्विदिविदृत्तीए बड़ढीए अप्पाबेंडुअं ३०५</w:t>
      </w:r>
    </w:p>
    <w:p>
      <w:r>
        <w:rPr>
          <w:rFonts w:ascii="Arial" w:hAnsi="Arial"/>
          <w:sz w:val="24"/>
        </w:rPr>
        <w:t xml:space="preserve"> पं्चिदियतिरिक्खतियस्स णेरइयभंगो । एडंदिएहिंतो पंचिंदियतिरिक्खतियम्मि उप्पजिय</w:t>
      </w:r>
    </w:p>
    <w:p>
      <w:r>
        <w:rPr>
          <w:rFonts w:ascii="Arial" w:hAnsi="Arial"/>
          <w:sz w:val="24"/>
        </w:rPr>
        <w:t>संखे०गुणवर्डि संखे०भागवरड्डि च कुणमाणा जीवा कि वेप्यंति आहो ण वेप्पंति १</w:t>
      </w:r>
    </w:p>
    <w:p>
      <w:r>
        <w:rPr>
          <w:rFonts w:ascii="Arial" w:hAnsi="Arial"/>
          <w:sz w:val="24"/>
        </w:rPr>
        <w:t>जदि ण वेप्पति तो वबिदियादिषुढविणेरइएसु व संखेगगुणवहिकम्मंसिया</w:t>
      </w:r>
    </w:p>
    <w:p>
      <w:r>
        <w:rPr>
          <w:rFonts w:ascii="Arial" w:hAnsi="Arial"/>
          <w:sz w:val="24"/>
        </w:rPr>
        <w:t>संखेगगुणहाणिकम्मंपिएहि सरिसा होति । अह पेष्पंति संखे०मागदहाणिकम्मं सिएर्दितो</w:t>
      </w:r>
    </w:p>
    <w:p>
      <w:r>
        <w:rPr>
          <w:rFonts w:ascii="Arial" w:hAnsi="Arial"/>
          <w:sz w:val="24"/>
        </w:rPr>
        <w:t>संखेगुणवद्िकम्मं सिया ओषधे इव असंखेजगुणा दज । ण च मग्गणविणासभएण</w:t>
      </w:r>
    </w:p>
    <w:p>
      <w:r>
        <w:rPr>
          <w:rFonts w:ascii="Arial" w:hAnsi="Arial"/>
          <w:sz w:val="24"/>
        </w:rPr>
        <w:t>ण उप्पादजंति णेरदणएसु वि तहा पसंमादो त्ति । एत्थ परिहारो उचवदे ण तव ण</w:t>
      </w:r>
    </w:p>
    <w:p>
      <w:r>
        <w:rPr>
          <w:rFonts w:ascii="Arial" w:hAnsi="Arial"/>
          <w:sz w:val="24"/>
        </w:rPr>
        <w:t>चेष्यति क्ति अथन्धुबगमादो । ण च संखेगुणदहाणिविहत्तिए हितो संखे०भागहाणि</w:t>
      </w:r>
    </w:p>
    <w:p>
      <w:r>
        <w:rPr>
          <w:rFonts w:ascii="Arial" w:hAnsi="Arial"/>
          <w:sz w:val="24"/>
        </w:rPr>
        <w:t>विहत्तिएर्हितो च संखे०गुणवडिबिहत्तियाणमसंखेजगुणत्तं सत्थाणे संखे०गुणहार्णि</w:t>
      </w:r>
    </w:p>
    <w:p>
      <w:r>
        <w:rPr>
          <w:rFonts w:ascii="Arial" w:hAnsi="Arial"/>
          <w:sz w:val="24"/>
        </w:rPr>
        <w:t>कुणमाणजीवाणमसंखे ०भागमेत्ताणं संखे  मागमेत्ताणं वा एहडंदिएहिंतो पंचिंदियतिरिक्ख</w:t>
      </w:r>
    </w:p>
    <w:p>
      <w:r>
        <w:rPr>
          <w:rFonts w:ascii="Arial" w:hAnsi="Arial"/>
          <w:sz w:val="24"/>
        </w:rPr>
        <w:t>तियम्मि उप्पत्तीदो । तेण कारणेण पंचिं०तिरि०तियम्मि संखे०शुणहाणिविहत्तिए हिंतो</w:t>
      </w:r>
    </w:p>
    <w:p>
      <w:r>
        <w:rPr>
          <w:rFonts w:ascii="Arial" w:hAnsi="Arial"/>
          <w:sz w:val="24"/>
        </w:rPr>
        <w:t>संखे०गुणवद्िषिहत्तिया विसेसाहिया जादा । जदि एवं तो ओषम्मि कथं संखे ०भागहाणि</w:t>
      </w:r>
    </w:p>
    <w:p>
      <w:r>
        <w:rPr>
          <w:rFonts w:ascii="Arial" w:hAnsi="Arial"/>
          <w:sz w:val="24"/>
        </w:rPr>
        <w:t>विहत्तिएहिंतो संखे०गुणवड्डिविहत्तियाणमसंखे युणत्तं १ ण एइंदिएहिंतो विगलिंदिए</w:t>
      </w:r>
    </w:p>
    <w:p>
      <w:r>
        <w:rPr>
          <w:rFonts w:ascii="Arial" w:hAnsi="Arial"/>
          <w:sz w:val="24"/>
        </w:rPr>
        <w:t>सुप्पजिय संखेजगुणवदहिं कुणमाणजीवे पड़च तत्थ असंखेगगुणत्तं पडि विरोहाभावादो ।</w:t>
      </w:r>
    </w:p>
    <w:p>
      <w:r>
        <w:rPr>
          <w:rFonts w:ascii="Arial" w:hAnsi="Arial"/>
          <w:sz w:val="24"/>
        </w:rPr>
        <w:t>संखे ०भागहाणिविहत्तिए हिंतो संखे  ० भागवड्डिविद्दत्तियाणं तिरिक्खेसु कथं सरिसत्त१ कथं च</w:t>
      </w:r>
    </w:p>
    <w:p>
      <w:r>
        <w:rPr>
          <w:rFonts w:ascii="Arial" w:hAnsi="Arial"/>
          <w:sz w:val="24"/>
        </w:rPr>
        <w:t xml:space="preserve"> क्का ण्केनद्योमिसे पंचेन्द्रिय तियश्त्रिकमें उत्पन्न होकर संख्यातगुणबद्धि और संख्यात</w:t>
      </w:r>
    </w:p>
    <w:p>
      <w:r>
        <w:rPr>
          <w:rFonts w:ascii="Arial" w:hAnsi="Arial"/>
          <w:sz w:val="24"/>
        </w:rPr>
        <w:t>भागबृद्धिको करनेवाले जीव यहाँ क्या महण किये हैं या नहीं ग्रहण किये हैं  यदि ग्रहण</w:t>
      </w:r>
    </w:p>
    <w:p>
      <w:r>
        <w:rPr>
          <w:rFonts w:ascii="Arial" w:hAnsi="Arial"/>
          <w:sz w:val="24"/>
        </w:rPr>
        <w:t>नहीं किये हैं तो द्वितीयादि प्रथिवियोंके नारकियोंके समान यहाँ भी संख्यातगुणबृद्धिकमेबाले</w:t>
      </w:r>
    </w:p>
    <w:p>
      <w:r>
        <w:rPr>
          <w:rFonts w:ascii="Arial" w:hAnsi="Arial"/>
          <w:sz w:val="24"/>
        </w:rPr>
        <w:t>जीव संख्यातगुणहानिकर्मवाले जीवोंके समान प्राप्न होते हैं। यदि महण किये हैं तो</w:t>
      </w:r>
    </w:p>
    <w:p>
      <w:r>
        <w:rPr>
          <w:rFonts w:ascii="Arial" w:hAnsi="Arial"/>
          <w:sz w:val="24"/>
        </w:rPr>
        <w:t>संख्यातभागहानिकर्मवालोंसे संख्यातगुणबूद्धिकमबाले जीव ओघके समान असंख्यातगुणे हो</w:t>
      </w:r>
    </w:p>
    <w:p>
      <w:r>
        <w:rPr>
          <w:rFonts w:ascii="Arial" w:hAnsi="Arial"/>
          <w:sz w:val="24"/>
        </w:rPr>
        <w:t>जायेंगे । और मार्गणाके विनाशके भयसे नहीं उत्पन्न कराते हैं सो भी बात नहीं है क्योंकि</w:t>
      </w:r>
    </w:p>
    <w:p>
      <w:r>
        <w:rPr>
          <w:rFonts w:ascii="Arial" w:hAnsi="Arial"/>
          <w:sz w:val="24"/>
        </w:rPr>
        <w:t>नारकियोंमें भी उस प्रकारका प्रसङ्ग प्राप्त होता है ।</w:t>
      </w:r>
    </w:p>
    <w:p>
      <w:r>
        <w:rPr>
          <w:rFonts w:ascii="Arial" w:hAnsi="Arial"/>
          <w:sz w:val="24"/>
        </w:rPr>
        <w:t>समाधानआगे इस शंकाका समाधान करते हुए आचाये कहते हैं कि नहीं ग्रहण</w:t>
      </w:r>
    </w:p>
    <w:p>
      <w:r>
        <w:rPr>
          <w:rFonts w:ascii="Arial" w:hAnsi="Arial"/>
          <w:sz w:val="24"/>
        </w:rPr>
        <w:t>करते हैं यह पश्च इष्ट नहीं है क्योंकि इसे स्वीकार नहीं किया है। और संख्यातगुणहानि</w:t>
      </w:r>
    </w:p>
    <w:p>
      <w:r>
        <w:rPr>
          <w:rFonts w:ascii="Arial" w:hAnsi="Arial"/>
          <w:sz w:val="24"/>
        </w:rPr>
        <w:t>विभक्तिवाढोंसे तथा संख्यातभागहा नविभक्तिवालोंसे संख्यातगुणबृद्धिविभक्तिवाछे जीव</w:t>
      </w:r>
    </w:p>
    <w:p>
      <w:r>
        <w:rPr>
          <w:rFonts w:ascii="Arial" w:hAnsi="Arial"/>
          <w:sz w:val="24"/>
        </w:rPr>
        <w:t>असंख्यातगुणे हैं नहीं क्योंकि स्वस्थानमें संख्यातगुणद्वानिको करनेवाले जीवोंके असंख्यातवें</w:t>
      </w:r>
    </w:p>
    <w:p>
      <w:r>
        <w:rPr>
          <w:rFonts w:ascii="Arial" w:hAnsi="Arial"/>
          <w:sz w:val="24"/>
        </w:rPr>
        <w:t>भागमात्र या संख्यातवें भागमात्र जीव एकेन्द्रियोंमेंस पंचेन्द्रिय तिर्यञ्चत्रिकमे उत्पन्न होते हैं</w:t>
      </w:r>
    </w:p>
    <w:p>
      <w:r>
        <w:rPr>
          <w:rFonts w:ascii="Arial" w:hAnsi="Arial"/>
          <w:sz w:val="24"/>
        </w:rPr>
        <w:t>इसलिये पंचेन्द्रिय ति्यत्न्रिकर्में संख्यातगुणहानिविभक्तिवालोंसे संख्यातगुणबद्धिविभक्तिवाले</w:t>
      </w:r>
    </w:p>
    <w:p>
      <w:r>
        <w:rPr>
          <w:rFonts w:ascii="Arial" w:hAnsi="Arial"/>
          <w:sz w:val="24"/>
        </w:rPr>
        <w:t>जीव विशेष अधिक हुए।</w:t>
      </w:r>
    </w:p>
    <w:p>
      <w:r>
        <w:rPr>
          <w:rFonts w:ascii="Arial" w:hAnsi="Arial"/>
          <w:sz w:val="24"/>
        </w:rPr>
        <w:t>शंकायदि ऐसा है तो ओघं संख्यातभागहानिविभक्तिवालोंसे संख्यातगुणबृद्धि</w:t>
      </w:r>
    </w:p>
    <w:p>
      <w:r>
        <w:rPr>
          <w:rFonts w:ascii="Arial" w:hAnsi="Arial"/>
          <w:sz w:val="24"/>
        </w:rPr>
        <w:t xml:space="preserve">विभक्तिवाले जीव असंख्यातरुणे कैसे द्वोते हैं </w:t>
      </w:r>
    </w:p>
    <w:p>
      <w:r>
        <w:rPr>
          <w:rFonts w:ascii="Arial" w:hAnsi="Arial"/>
          <w:sz w:val="24"/>
        </w:rPr>
        <w:t>समाधाननहीं क्योकि एकेन्द्रियोंमेंसे बिकलेन्द्रियोंमें उत्पनन होकर संख्यात</w:t>
      </w:r>
    </w:p>
    <w:p>
      <w:r>
        <w:rPr>
          <w:rFonts w:ascii="Arial" w:hAnsi="Arial"/>
          <w:sz w:val="24"/>
        </w:rPr>
        <w:t>गुणवृद्धिको करनेवाले जीबोंकी अपेक्षा वहाँ असंख्यातगुणे होनेमें कोई विरोध नहीं है ।</w:t>
      </w:r>
    </w:p>
    <w:p>
      <w:r>
        <w:rPr>
          <w:rFonts w:ascii="Arial" w:hAnsi="Arial"/>
          <w:sz w:val="24"/>
        </w:rPr>
        <w:t>शंकासंख्यातभागद्ानिविभक्तिवालछों से संख्यातभागवृद्धिविभक्तिवके जीर्वोकी</w:t>
      </w:r>
    </w:p>
    <w:p>
      <w:r>
        <w:rPr>
          <w:rFonts w:ascii="Arial" w:hAnsi="Arial"/>
          <w:sz w:val="24"/>
        </w:rPr>
        <w:t>पंचेन्द्रिय तिमिं समानता कैसे हे १</w:t>
      </w:r>
    </w:p>
    <w:p>
      <w:r>
        <w:rPr>
          <w:rFonts w:ascii="Arial" w:hAnsi="Arial"/>
          <w:sz w:val="24"/>
        </w:rPr>
        <w:t>३९</w:t>
      </w:r>
    </w:p>
    <w:p>
      <w:r>
        <w:rPr>
          <w:rFonts w:ascii="Arial" w:hAnsi="Arial"/>
          <w:sz w:val="24"/>
        </w:rPr>
        <w:t>Page 325:</w:t>
      </w:r>
    </w:p>
    <w:p>
      <w:r>
        <w:rPr>
          <w:rFonts w:ascii="Arial" w:hAnsi="Arial"/>
          <w:sz w:val="24"/>
        </w:rPr>
        <w:t>३०६  जयधवलासदिदेः कसायपाहुडे  दिदिविहत्ती ३</w:t>
      </w:r>
    </w:p>
    <w:p>
      <w:r>
        <w:rPr>
          <w:rFonts w:ascii="Arial" w:hAnsi="Arial"/>
          <w:sz w:val="24"/>
        </w:rPr>
        <w:t xml:space="preserve">ण सरिसत्तं १ एहंदियविगलिंदिएहिंतो पंचिदियअपजत्तजहण्णट्विदिबंधादों संखे० </w:t>
      </w:r>
    </w:p>
    <w:p>
      <w:r>
        <w:rPr>
          <w:rFonts w:ascii="Arial" w:hAnsi="Arial"/>
          <w:sz w:val="24"/>
        </w:rPr>
        <w:t>भागेणूणट्विदिसंतेण पंचिंदिएसुप्पण्णेस संकिलेसेण विणा जाइबलेणेब संखे०भागव्डि</w:t>
      </w:r>
    </w:p>
    <w:p>
      <w:r>
        <w:rPr>
          <w:rFonts w:ascii="Arial" w:hAnsi="Arial"/>
          <w:sz w:val="24"/>
        </w:rPr>
        <w:t>दंसणादो ण सरिसत्त । ण विगलिंदिएहिंतो संखे०मागहाणिद्िदिकंडयमाटविय</w:t>
      </w:r>
    </w:p>
    <w:p>
      <w:r>
        <w:rPr>
          <w:rFonts w:ascii="Arial" w:hAnsi="Arial"/>
          <w:sz w:val="24"/>
        </w:rPr>
        <w:t>पंचिदिएसुप्पण्णसंखे ० भागहाणिद्विदिविहत्ति याणं  पुव्विल्लसंखे भागवडिट्विदिविहत्तिए</w:t>
      </w:r>
    </w:p>
    <w:p>
      <w:r>
        <w:rPr>
          <w:rFonts w:ascii="Arial" w:hAnsi="Arial"/>
          <w:sz w:val="24"/>
        </w:rPr>
        <w:t>हितो सरिसत्तादो । एदमत्थपदमण्णत्थ वि वत्तव्वं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५८७ पंचिंदियतिरिक्खमणुस्सअपज० मिच्छत्तबारसक ०णवणोक ० णेरइयमंगो।</w:t>
      </w:r>
    </w:p>
    <w:p>
      <w:r>
        <w:rPr>
          <w:rFonts w:ascii="Arial" w:hAnsi="Arial"/>
          <w:sz w:val="24"/>
        </w:rPr>
        <w:t>अणंताणु चउक० णेरहयमिच्छतभंगो । सम्मत्तसम्मामिच्छत्ताणं सब्बत्थोवा असंखे०</w:t>
      </w:r>
    </w:p>
    <w:p>
      <w:r>
        <w:rPr>
          <w:rFonts w:ascii="Arial" w:hAnsi="Arial"/>
          <w:sz w:val="24"/>
        </w:rPr>
        <w:t>शुणहाणिसंतकम्मिया । संखे०गुणहाणिसंतक० असंखे०ग्रुणा  संखे०भागहाणिसंतक०</w:t>
      </w:r>
    </w:p>
    <w:p>
      <w:r>
        <w:rPr>
          <w:rFonts w:ascii="Arial" w:hAnsi="Arial"/>
          <w:sz w:val="24"/>
        </w:rPr>
        <w:t>असंखे०गुणा । चुण्णिसुत्ते संखेजगुणा तति भणिदं मज्ज्िमविसोदिवसेण पदमाणत्तादो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उचारणाए पुण असंसेजगुणतं वुत्तं । सम्मत्तसम्मामिच्छत्ताणि मिच्छत्तादि</w:t>
      </w:r>
    </w:p>
    <w:p>
      <w:r>
        <w:rPr>
          <w:rFonts w:ascii="Arial" w:hAnsi="Arial"/>
          <w:sz w:val="24"/>
        </w:rPr>
        <w:t>कम्मेहि सरिसाणि ण दति भिण्णजादित्तादो । तेण एदेसिं दोण्डं कम्माणं संखेज</w:t>
      </w:r>
    </w:p>
    <w:p>
      <w:r>
        <w:rPr>
          <w:rFonts w:ascii="Arial" w:hAnsi="Arial"/>
          <w:sz w:val="24"/>
        </w:rPr>
        <w:t>गुणहाणिविहृत्ति एहिंतो संखे ० भागहाणिविद्दत्तिया असंखेगुणा होति चि उचारणाइरिएण</w:t>
      </w:r>
    </w:p>
    <w:p>
      <w:r>
        <w:rPr>
          <w:rFonts w:ascii="Arial" w:hAnsi="Arial"/>
          <w:sz w:val="24"/>
        </w:rPr>
        <w:t>लद्धुवण्सो असंखेज भागहाणिक ० असंखे०गुणा । एवं पंचिदियअपजत्ताणं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च८८ सणुस्सेस बावोसं पयडीणं सव्वत्थोवा असंखे०शुणहाणिक०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प्रतिशंकासमानता क्यों नहीं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शंकाकार पचेन्दरिय अपयाप्तकोंके जघन्य स्थितिबन्धसे संख्यातवें भागकम स्थिति</w:t>
      </w:r>
    </w:p>
    <w:p>
      <w:r>
        <w:rPr>
          <w:rFonts w:ascii="Arial" w:hAnsi="Arial"/>
          <w:sz w:val="24"/>
        </w:rPr>
        <w:t>सत्त्वके साथ जो एकेन्द्रिय और विकरेन्द्रिय जीव पंचेन्द्रियोंमें उत्पन्न होते ह उनके संक्लेश</w:t>
      </w:r>
    </w:p>
    <w:p>
      <w:r>
        <w:rPr>
          <w:rFonts w:ascii="Arial" w:hAnsi="Arial"/>
          <w:sz w:val="24"/>
        </w:rPr>
        <w:t>के बिना केवछ जातिके बलसे संख्यातभागवृद्धि देखी जाती है अतः समानता नहीं है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नी क्योंकि विकलेन्द्रयोमे संख्यातभागहानि स्थितिकाण्डकको आरम्भ</w:t>
      </w:r>
    </w:p>
    <w:p>
      <w:r>
        <w:rPr>
          <w:rFonts w:ascii="Arial" w:hAnsi="Arial"/>
          <w:sz w:val="24"/>
        </w:rPr>
        <w:t>करके पंचेन्द्रियोम उत्पन्न होनेवाले संख्यातभागहानिस्थितिविभक्तिवाटे जीव पूर्वोक्त</w:t>
      </w:r>
    </w:p>
    <w:p>
      <w:r>
        <w:rPr>
          <w:rFonts w:ascii="Arial" w:hAnsi="Arial"/>
          <w:sz w:val="24"/>
        </w:rPr>
        <w:t>संख्यातभागव्द्धिस्थितिविभक्तिवारे जीवक समान होते हैं। यह अर्थपद अन्यत्र भी</w:t>
      </w:r>
    </w:p>
    <w:p>
      <w:r>
        <w:rPr>
          <w:rFonts w:ascii="Arial" w:hAnsi="Arial"/>
          <w:sz w:val="24"/>
        </w:rPr>
        <w:t>कहना चादिये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 ५८७ पचेन्द्रयतिर्यञ्च अपर्याप्त और मनुष्य अपर्याप्त जीवोमें मिथ्यास्व बारह</w:t>
      </w:r>
    </w:p>
    <w:p>
      <w:r>
        <w:rPr>
          <w:rFonts w:ascii="Arial" w:hAnsi="Arial"/>
          <w:sz w:val="24"/>
        </w:rPr>
        <w:t>कषाय और नौ नोकषायोंका भंग नारकियोके समान दै । अनन्तानुबन्धीचुष्कका भंग</w:t>
      </w:r>
    </w:p>
    <w:p>
      <w:r>
        <w:rPr>
          <w:rFonts w:ascii="Arial" w:hAnsi="Arial"/>
          <w:sz w:val="24"/>
        </w:rPr>
        <w:t>नारकियोंके मिथ्यात्वके समान डे । सम्यक्त्व और सम्यम्मिथ्यात्वको अपेक्षा असंख्यात्</w:t>
      </w:r>
    </w:p>
    <w:p>
      <w:r>
        <w:rPr>
          <w:rFonts w:ascii="Arial" w:hAnsi="Arial"/>
          <w:sz w:val="24"/>
        </w:rPr>
        <w:t>गुणहानिसस्कर्मवाले जीव सबसे थोड़े है । इनसे संख्यातगुणहानिसत्कर्मंवाले जीव असंख्यातगुणे</w:t>
      </w:r>
    </w:p>
    <w:p>
      <w:r>
        <w:rPr>
          <w:rFonts w:ascii="Arial" w:hAnsi="Arial"/>
          <w:sz w:val="24"/>
        </w:rPr>
        <w:t>है। इनसे संख्यातभागहानिसत्कर्गवाले जीव असंख्यातगुणे हैं। वर्णिसूत्रमे इन्हें संख्यातगुणा</w:t>
      </w:r>
    </w:p>
    <w:p>
      <w:r>
        <w:rPr>
          <w:rFonts w:ascii="Arial" w:hAnsi="Arial"/>
          <w:sz w:val="24"/>
        </w:rPr>
        <w:t>कहा है क्योकि मध्यम विशुद्धिके कारण उनका पतन हो जाता है। परन्तु उच्चारणामें असख्यात</w:t>
      </w:r>
    </w:p>
    <w:p>
      <w:r>
        <w:rPr>
          <w:rFonts w:ascii="Arial" w:hAnsi="Arial"/>
          <w:sz w:val="24"/>
        </w:rPr>
        <w:t>गुणा कदा है । सम्यक्त्व ओर सम्यम्मिथ्यात्व मिथ्यात्व आदि कर्मो के समान नहीं दोते क्योकि</w:t>
      </w:r>
    </w:p>
    <w:p>
      <w:r>
        <w:rPr>
          <w:rFonts w:ascii="Arial" w:hAnsi="Arial"/>
          <w:sz w:val="24"/>
        </w:rPr>
        <w:t>इनकी भिन्न जाति है अतः इन दोनों कर्मोकी संख्यातगुणद्यनिविभक्तिवालोसे संख्यातभाग</w:t>
      </w:r>
    </w:p>
    <w:p>
      <w:r>
        <w:rPr>
          <w:rFonts w:ascii="Arial" w:hAnsi="Arial"/>
          <w:sz w:val="24"/>
        </w:rPr>
        <w:t>हानिविभक्तिवाले जीव असंर्यातगुणे होते हैं उच्चारणासे इस प्रकार उपदेश प्राप्त हुआ  इनसे</w:t>
      </w:r>
    </w:p>
    <w:p>
      <w:r>
        <w:rPr>
          <w:rFonts w:ascii="Arial" w:hAnsi="Arial"/>
          <w:sz w:val="24"/>
        </w:rPr>
        <w:t>असंख्यातभागहानिकर्मवाले जीव असंख्यातगुणे हैं। इसी प्रकार पंचेन्द्रियअपर्याप्त जीवोंके</w:t>
      </w:r>
    </w:p>
    <w:p>
      <w:r>
        <w:rPr>
          <w:rFonts w:ascii="Arial" w:hAnsi="Arial"/>
          <w:sz w:val="24"/>
        </w:rPr>
        <w:t>जानना चाहिये । ति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५८८ मनुष्योंमें बाईस प्रकृतियोंकी अपेक्षा असंख्यातगुणहानिक जीव सबसे</w:t>
      </w:r>
    </w:p>
    <w:p>
      <w:r>
        <w:rPr>
          <w:rFonts w:ascii="Arial" w:hAnsi="Arial"/>
          <w:sz w:val="24"/>
        </w:rPr>
        <w:t>Page 326:</w:t>
      </w:r>
    </w:p>
    <w:p>
      <w:r>
        <w:rPr>
          <w:rFonts w:ascii="Arial" w:hAnsi="Arial"/>
          <w:sz w:val="24"/>
        </w:rPr>
        <w:t>गा० २२ हिदिविहत्तीए वड़्ढोए अप्पाबहुअ ३०७</w:t>
      </w:r>
    </w:p>
    <w:p>
      <w:r>
        <w:rPr>
          <w:rFonts w:ascii="Arial" w:hAnsi="Arial"/>
          <w:sz w:val="24"/>
        </w:rPr>
        <w:t>संखे०गुणहाणिक० असंखे०गरुणा। संखे०गुणवहठिक० विसेसाहिया  संसे०मागवहि</w:t>
      </w:r>
    </w:p>
    <w:p>
      <w:r>
        <w:rPr>
          <w:rFonts w:ascii="Arial" w:hAnsi="Arial"/>
          <w:sz w:val="24"/>
        </w:rPr>
        <w:t>संखे०भागहाणिक० दो वि सरिसा संखे०गुणा । असंखे०भागवद्चिक० असंखे ०ग्रुणा ।</w:t>
      </w:r>
    </w:p>
    <w:p>
      <w:r>
        <w:rPr>
          <w:rFonts w:ascii="Arial" w:hAnsi="Arial"/>
          <w:sz w:val="24"/>
        </w:rPr>
        <w:t>अवट्टि० असंखे०्गुणा। असंखेमागहाणिक० संखेजगुणा । अणंताणु०</w:t>
      </w:r>
    </w:p>
    <w:p>
      <w:r>
        <w:rPr>
          <w:rFonts w:ascii="Arial" w:hAnsi="Arial"/>
          <w:sz w:val="24"/>
        </w:rPr>
        <w:t>चउक० णेरहयभंगो । सम्मत्तसम्मामिच्छत्ताणं सब्बत्थोवा अवब्डि० ।</w:t>
      </w:r>
    </w:p>
    <w:p>
      <w:r>
        <w:rPr>
          <w:rFonts w:ascii="Arial" w:hAnsi="Arial"/>
          <w:sz w:val="24"/>
        </w:rPr>
        <w:t>असंखेभागवडि० संखे गुणा । असंखेयुणवडि संखे०गुणा । संखे०गुणवड्डि०</w:t>
      </w:r>
    </w:p>
    <w:p>
      <w:r>
        <w:rPr>
          <w:rFonts w:ascii="Arial" w:hAnsi="Arial"/>
          <w:sz w:val="24"/>
        </w:rPr>
        <w:t>संखेगुणा । संखे भागवषि संखे०्गुणा अवत्तव्च० संखेन्गुणा । असंखेगुण</w:t>
      </w:r>
    </w:p>
    <w:p>
      <w:r>
        <w:rPr>
          <w:rFonts w:ascii="Arial" w:hAnsi="Arial"/>
          <w:sz w:val="24"/>
        </w:rPr>
        <w:t>हाणि० असंखेव्गुणा । संखेग्गुणहाणि असंखे०्युणा । संखे०भागहाणि०</w:t>
      </w:r>
    </w:p>
    <w:p>
      <w:r>
        <w:rPr>
          <w:rFonts w:ascii="Arial" w:hAnsi="Arial"/>
          <w:sz w:val="24"/>
        </w:rPr>
        <w:t>असंखेगुणा जश्वसहुवएसेण संखेजगुणा । असंखेभागहाणि असंखेजगुणा ।</w:t>
      </w:r>
    </w:p>
    <w:p>
      <w:r>
        <w:rPr>
          <w:rFonts w:ascii="Arial" w:hAnsi="Arial"/>
          <w:sz w:val="24"/>
        </w:rPr>
        <w:t>एवं मणुसपजत्त मणुसिणीणं । णवरि जत्थ असंखे गुणं तत्थ ॒संखेगुणं कायव्वं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५८९ देवाणं णेरहयभंगो । एवं भवणवासियवाणवेंतरदेवाणं जोडसियादि जाव</w:t>
      </w:r>
    </w:p>
    <w:p>
      <w:r>
        <w:rPr>
          <w:rFonts w:ascii="Arial" w:hAnsi="Arial"/>
          <w:sz w:val="24"/>
        </w:rPr>
        <w:t>सहस्सारकप्पो ति विदियपुढविभंगो । आणदादि जाव णवगेवज्ञा त्ति बावीसं पयडीणं</w:t>
      </w:r>
    </w:p>
    <w:p>
      <w:r>
        <w:rPr>
          <w:rFonts w:ascii="Arial" w:hAnsi="Arial"/>
          <w:sz w:val="24"/>
        </w:rPr>
        <w:t>सव्वत्थोवा संखे भागहाणिकम्मंसिया । असंखे०भागहाणिकम्मंसिया असंखेगगुणा ।</w:t>
      </w:r>
    </w:p>
    <w:p>
      <w:r>
        <w:rPr>
          <w:rFonts w:ascii="Arial" w:hAnsi="Arial"/>
          <w:sz w:val="24"/>
        </w:rPr>
        <w:t>सम्मत्तस्स सब्बत्थोचा असंखे०गुणहाणिक० । संखे गुणहाणिक ० विसेसादिया ।</w:t>
      </w:r>
    </w:p>
    <w:p>
      <w:r>
        <w:rPr>
          <w:rFonts w:ascii="Arial" w:hAnsi="Arial"/>
          <w:sz w:val="24"/>
        </w:rPr>
        <w:t>असंखेमागवद्िकम्मंसिया असंखेग्युणा । असंखे गुणवहिक० असंखे्युणा ।</w:t>
      </w:r>
    </w:p>
    <w:p>
      <w:r>
        <w:rPr>
          <w:rFonts w:ascii="Arial" w:hAnsi="Arial"/>
          <w:sz w:val="24"/>
        </w:rPr>
        <w:t>थोड़े दै । इनसे संख्यातगुणदहानिकर्मवाके जीव॒ असंख्यातरुणे द । इनसे संख्यातगुणबृद्धि</w:t>
      </w:r>
    </w:p>
    <w:p>
      <w:r>
        <w:rPr>
          <w:rFonts w:ascii="Arial" w:hAnsi="Arial"/>
          <w:sz w:val="24"/>
        </w:rPr>
        <w:t>कर्मवाङे जीव विशेष अधिक हैं । इनसे अंख्यातभागबवृद्धि और संख्यातभागद्वानिकमंबाले ये</w:t>
      </w:r>
    </w:p>
    <w:p>
      <w:r>
        <w:rPr>
          <w:rFonts w:ascii="Arial" w:hAnsi="Arial"/>
          <w:sz w:val="24"/>
        </w:rPr>
        <w:t>दोनों परस्पर समान होते हुए भी संख्यातगुणे हैं। इनसे असंख्यताभागबृद्धिकमंवाले</w:t>
      </w:r>
    </w:p>
    <w:p>
      <w:r>
        <w:rPr>
          <w:rFonts w:ascii="Arial" w:hAnsi="Arial"/>
          <w:sz w:val="24"/>
        </w:rPr>
        <w:t xml:space="preserve">जीव असंख्यातग़ुणे हैं । इनसे अवस्थितकर्मवाले जीव असंस्यातगुणे दँ । इनसे असंख्यात </w:t>
      </w:r>
    </w:p>
    <w:p>
      <w:r>
        <w:rPr>
          <w:rFonts w:ascii="Arial" w:hAnsi="Arial"/>
          <w:sz w:val="24"/>
        </w:rPr>
        <w:t>भागहानिक् वाले जीव संख्यातगुणे हैं । अनन्तानुबन्धीचतुष्कका भंग नारकियोंके समान है ।</w:t>
      </w:r>
    </w:p>
    <w:p>
      <w:r>
        <w:rPr>
          <w:rFonts w:ascii="Arial" w:hAnsi="Arial"/>
          <w:sz w:val="24"/>
        </w:rPr>
        <w:t>सम्यक्त्त्र और सम्यग्मिथ्यात्वकी अपेक्षा अवस्थितविभक्तिवाले जीव सबसे थोड़े हैं। इनसे</w:t>
      </w:r>
    </w:p>
    <w:p>
      <w:r>
        <w:rPr>
          <w:rFonts w:ascii="Arial" w:hAnsi="Arial"/>
          <w:sz w:val="24"/>
        </w:rPr>
        <w:t>असंख्यातभागवृद्धिवाले जीव संख्यातगुणे हैं। इनसे असंख्यातगुणबृद्धिवाले जीव संख्यातगुणे</w:t>
      </w:r>
    </w:p>
    <w:p>
      <w:r>
        <w:rPr>
          <w:rFonts w:ascii="Arial" w:hAnsi="Arial"/>
          <w:sz w:val="24"/>
        </w:rPr>
        <w:t>हैं। इनसे संख्यातगुणबृद्धिबाले जीव संख्यातगुणे हैं। इनसे संख्यातभागबृद्धिवाले जोव</w:t>
      </w:r>
    </w:p>
    <w:p>
      <w:r>
        <w:rPr>
          <w:rFonts w:ascii="Arial" w:hAnsi="Arial"/>
          <w:sz w:val="24"/>
        </w:rPr>
        <w:t>संख्यातगुणे हैं। इनसे अवक्तव्यविभक्तिवाले जीव संख्यातगुणे हैं। इनसे असंख्यातगुणदानि</w:t>
      </w:r>
    </w:p>
    <w:p>
      <w:r>
        <w:rPr>
          <w:rFonts w:ascii="Arial" w:hAnsi="Arial"/>
          <w:sz w:val="24"/>
        </w:rPr>
        <w:t>वाले जीव असंख्यातगुणे हैं। इनसे संख्यातगुणद्वानिवाले जीव असंख्यातगुणे हैँ । इनसे</w:t>
      </w:r>
    </w:p>
    <w:p>
      <w:r>
        <w:rPr>
          <w:rFonts w:ascii="Arial" w:hAnsi="Arial"/>
          <w:sz w:val="24"/>
        </w:rPr>
        <w:t>संख्यातभागहानिवाले जीव असंख्यातगुणे हैं । पर यतिचृषभ आचार्यके उपदेशानुसार संख्यातगुणे</w:t>
      </w:r>
    </w:p>
    <w:p>
      <w:r>
        <w:rPr>
          <w:rFonts w:ascii="Arial" w:hAnsi="Arial"/>
          <w:sz w:val="24"/>
        </w:rPr>
        <w:t>हैं। इनसे असंख्यातभागहानिविभक्तिवाले जीव असंख्यातगुणे दै । इसी प्रकार मनुष्यपयोप्त</w:t>
      </w:r>
    </w:p>
    <w:p>
      <w:r>
        <w:rPr>
          <w:rFonts w:ascii="Arial" w:hAnsi="Arial"/>
          <w:sz w:val="24"/>
        </w:rPr>
        <w:t>ओर सनुष्यनियोंमें जानना चाहिये । किन्तु इतनी विशेषता है कि जहाँ पर असंख्यातगुणा</w:t>
      </w:r>
    </w:p>
    <w:p>
      <w:r>
        <w:rPr>
          <w:rFonts w:ascii="Arial" w:hAnsi="Arial"/>
          <w:sz w:val="24"/>
        </w:rPr>
        <w:t>है वहाँ पर संख्यातगुणा करना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५८९ देबोंका भंग नारकियोंके समान है। इसी प्रकार भवनवासी और व्यन्तर</w:t>
      </w:r>
    </w:p>
    <w:p>
      <w:r>
        <w:rPr>
          <w:rFonts w:ascii="Arial" w:hAnsi="Arial"/>
          <w:sz w:val="24"/>
        </w:rPr>
        <w:t>देवों जानना चाहिये। तथा ज्योतिषियोंसे लेकर सदार कल्पतकके देबोंमें दूसरी</w:t>
      </w:r>
    </w:p>
    <w:p>
      <w:r>
        <w:rPr>
          <w:rFonts w:ascii="Arial" w:hAnsi="Arial"/>
          <w:sz w:val="24"/>
        </w:rPr>
        <w:t>प्रथिवीके समान भंग है । आनत कल्पसे लेकर नौग्रेवेयकतकके देवोंमें बाईस प्रकरतियोंकी अपेक्षा</w:t>
      </w:r>
    </w:p>
    <w:p>
      <w:r>
        <w:rPr>
          <w:rFonts w:ascii="Arial" w:hAnsi="Arial"/>
          <w:sz w:val="24"/>
        </w:rPr>
        <w:t>संख्यातभागहानिकमेवाले जीव सबसे थोड़े हैं। इनसे असंख्यातभागहानिकर्मवाले जोव</w:t>
      </w:r>
    </w:p>
    <w:p>
      <w:r>
        <w:rPr>
          <w:rFonts w:ascii="Arial" w:hAnsi="Arial"/>
          <w:sz w:val="24"/>
        </w:rPr>
        <w:t>असंख्यातगुणे हैं । सम्यक्त्वको अपेक्षा असंख्यातगुणहानिकर्मबाले जीव सबसे थोड़े हैं।</w:t>
      </w:r>
    </w:p>
    <w:p>
      <w:r>
        <w:rPr>
          <w:rFonts w:ascii="Arial" w:hAnsi="Arial"/>
          <w:sz w:val="24"/>
        </w:rPr>
        <w:t>इनसे संख्यातगुणहानिकर्मवाले जीव विशेष अधिक हैं। इनसे असंख्यातभागबृद्धिकर्मबाले जीव</w:t>
      </w:r>
    </w:p>
    <w:p>
      <w:r>
        <w:rPr>
          <w:rFonts w:ascii="Arial" w:hAnsi="Arial"/>
          <w:sz w:val="24"/>
        </w:rPr>
        <w:t>असंख्यातगुणे हैं । इनसे असंख्यातगुणइड्धिकर्मबाके जीव असंख्यातगुणे हैं। इनसेः संख्यात</w:t>
      </w:r>
    </w:p>
    <w:p>
      <w:r>
        <w:rPr>
          <w:rFonts w:ascii="Arial" w:hAnsi="Arial"/>
          <w:sz w:val="24"/>
        </w:rPr>
        <w:t>Page 327:</w:t>
      </w:r>
    </w:p>
    <w:p>
      <w:r>
        <w:rPr>
          <w:rFonts w:ascii="Arial" w:hAnsi="Arial"/>
          <w:sz w:val="24"/>
        </w:rPr>
        <w:t>३०८ जयधवलासहिदे कसायपाहुडे  हिदिविहत्ती हे</w:t>
      </w:r>
    </w:p>
    <w:p>
      <w:r>
        <w:rPr>
          <w:rFonts w:ascii="Arial" w:hAnsi="Arial"/>
          <w:sz w:val="24"/>
        </w:rPr>
        <w:t>संखे युणवड़िक  असंखे०गुणा । संखे०भागवड्डिक० संखे गुणा । संखे ०मागहाणिक०</w:t>
      </w:r>
    </w:p>
    <w:p>
      <w:r>
        <w:rPr>
          <w:rFonts w:ascii="Arial" w:hAnsi="Arial"/>
          <w:sz w:val="24"/>
        </w:rPr>
        <w:t>असंखेगुणा । अवत्तच्च असंखेगगुणा । ।असंखे०भागहा ०क ० असंखे०गुणा ।</w:t>
      </w:r>
    </w:p>
    <w:p>
      <w:r>
        <w:rPr>
          <w:rFonts w:ascii="Arial" w:hAnsi="Arial"/>
          <w:sz w:val="24"/>
        </w:rPr>
        <w:t>एवं सम्मामिच्छन्तस्स वि वत्तव्वं । णवरि असंखे गुणदहाणिसंखे गुणहाणिक०</w:t>
      </w:r>
    </w:p>
    <w:p>
      <w:r>
        <w:rPr>
          <w:rFonts w:ascii="Arial" w:hAnsi="Arial"/>
          <w:sz w:val="24"/>
        </w:rPr>
        <w:t>बे वि सरसा कायव्वा। अणंताणुन्चउक्० सव्वत्थोवा अवत्तव्व० ।</w:t>
      </w:r>
    </w:p>
    <w:p>
      <w:r>
        <w:rPr>
          <w:rFonts w:ascii="Arial" w:hAnsi="Arial"/>
          <w:sz w:val="24"/>
        </w:rPr>
        <w:t>असंखेगयुणदाणि संखे ग्गुणा । संखे०गुणहाणि० संखेगुणा । संखेगमागहाणि</w:t>
      </w:r>
    </w:p>
    <w:p>
      <w:r>
        <w:rPr>
          <w:rFonts w:ascii="Arial" w:hAnsi="Arial"/>
          <w:sz w:val="24"/>
        </w:rPr>
        <w:t>संखेगुणा। असंखे०भागहाणि० असंखेन्युणा । अणुदिसादि जाव अवराइदो</w:t>
      </w:r>
    </w:p>
    <w:p>
      <w:r>
        <w:rPr>
          <w:rFonts w:ascii="Arial" w:hAnsi="Arial"/>
          <w:sz w:val="24"/>
        </w:rPr>
        <w:t>ति मिच्छन्तबारसक०णवणोक० आणदर्भगो । सम्मामि० मिच्छत्तमंगो । सम्मतत०</w:t>
      </w:r>
    </w:p>
    <w:p>
      <w:r>
        <w:rPr>
          <w:rFonts w:ascii="Arial" w:hAnsi="Arial"/>
          <w:sz w:val="24"/>
        </w:rPr>
        <w:t>सव्वत्थोवा संखे गुणहाणि । संखे०भागहाणि० असंखेगुणा । असंखे०भागहाणि०</w:t>
      </w:r>
    </w:p>
    <w:p>
      <w:r>
        <w:rPr>
          <w:rFonts w:ascii="Arial" w:hAnsi="Arial"/>
          <w:sz w:val="24"/>
        </w:rPr>
        <w:t>असंखेगुणा । अणंताणु चउक० आणदभंगो । णवरि अवत्तव्वं णत्थि । एवं सब्बई ।</w:t>
      </w:r>
    </w:p>
    <w:p>
      <w:r>
        <w:rPr>
          <w:rFonts w:ascii="Arial" w:hAnsi="Arial"/>
          <w:sz w:val="24"/>
        </w:rPr>
        <w:t>णवरि संखे गुणं कायव्वं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५९० इदियाणुवादेण णंदिएसु भिच्छततसोलसक०णवणोक० सव्वत्थोवा</w:t>
      </w:r>
    </w:p>
    <w:p>
      <w:r>
        <w:rPr>
          <w:rFonts w:ascii="Arial" w:hAnsi="Arial"/>
          <w:sz w:val="24"/>
        </w:rPr>
        <w:t>संखे गुणदाणिकम्मं सिया । संखे मागहाणिक ० संखे ० गुणा। असंखे ० भागवड्डिक ० अणंत</w:t>
      </w:r>
    </w:p>
    <w:p>
      <w:r>
        <w:rPr>
          <w:rFonts w:ascii="Arial" w:hAnsi="Arial"/>
          <w:sz w:val="24"/>
        </w:rPr>
        <w:t>गरुणा। अवड्डविदक० असंखेग्युणा । असंखे०भागहाणिक० संखेजगुणा । सम्मत्त</w:t>
      </w:r>
    </w:p>
    <w:p>
      <w:r>
        <w:rPr>
          <w:rFonts w:ascii="Arial" w:hAnsi="Arial"/>
          <w:sz w:val="24"/>
        </w:rPr>
        <w:t>सम्मामिच्छन्ताणं सव्वत्थोवा असंखे०शुणहाणिक० । संखे०गरुणदाणिक असंखे०</w:t>
      </w:r>
    </w:p>
    <w:p>
      <w:r>
        <w:rPr>
          <w:rFonts w:ascii="Arial" w:hAnsi="Arial"/>
          <w:sz w:val="24"/>
        </w:rPr>
        <w:t>गुणबद्धिकमेवाले जीव असंख्यातगुणे हैं । इनसे संख्यातभागबृद्धिकमंवाले जीव संख्यातगुणे हैं ।</w:t>
      </w:r>
    </w:p>
    <w:p>
      <w:r>
        <w:rPr>
          <w:rFonts w:ascii="Arial" w:hAnsi="Arial"/>
          <w:sz w:val="24"/>
        </w:rPr>
        <w:t>इनसे संख्यातभागहानिकमेबाले जीव असंख्यातगुणे हैं। इनसे अवक्तव्यविभक्तिबाले जीव</w:t>
      </w:r>
    </w:p>
    <w:p>
      <w:r>
        <w:rPr>
          <w:rFonts w:ascii="Arial" w:hAnsi="Arial"/>
          <w:sz w:val="24"/>
        </w:rPr>
        <w:t>असंख्यातगुणे हैं। इनसे असंख्यातभागद्वानिकर्मवाले जीव असंख्यातगुणे हैं। इसी प्रकार</w:t>
      </w:r>
    </w:p>
    <w:p>
      <w:r>
        <w:rPr>
          <w:rFonts w:ascii="Arial" w:hAnsi="Arial"/>
          <w:sz w:val="24"/>
        </w:rPr>
        <w:t>सम्यग्मिथ्यात्वका मौ कथन करना चाहिये । किन्तु इतनी विशेषता है कि असंख्यातगुणहानि</w:t>
      </w:r>
    </w:p>
    <w:p>
      <w:r>
        <w:rPr>
          <w:rFonts w:ascii="Arial" w:hAnsi="Arial"/>
          <w:sz w:val="24"/>
        </w:rPr>
        <w:t>ओर संख्यातगुणदानिकमेवाञे इन दोनोंको भी समान करना चाहिये। अनन्तानुबन्धी</w:t>
      </w:r>
    </w:p>
    <w:p>
      <w:r>
        <w:rPr>
          <w:rFonts w:ascii="Arial" w:hAnsi="Arial"/>
          <w:sz w:val="24"/>
        </w:rPr>
        <w:t>चतुष्ककी अपेक्षा अवक्तव्यविभक्तिवाले जीव सबसे थोड़े दै । इनसे असंख्यातगुणदानिवारे</w:t>
      </w:r>
    </w:p>
    <w:p>
      <w:r>
        <w:rPr>
          <w:rFonts w:ascii="Arial" w:hAnsi="Arial"/>
          <w:sz w:val="24"/>
        </w:rPr>
        <w:t>जीव संख्यातगुणे हैं । इनसे संख्यातगुणद्वानिवाले जीव संख्यातगुणे हैं । इनसे संख्यातभागदानि</w:t>
      </w:r>
    </w:p>
    <w:p>
      <w:r>
        <w:rPr>
          <w:rFonts w:ascii="Arial" w:hAnsi="Arial"/>
          <w:sz w:val="24"/>
        </w:rPr>
        <w:t>वाले जीव सुंख्यातगुणे हैं । इनसे असंख्यातभागहानिवाले जीव असंख्यातगुणे हैं। अनुद्शिसे</w:t>
      </w:r>
    </w:p>
    <w:p>
      <w:r>
        <w:rPr>
          <w:rFonts w:ascii="Arial" w:hAnsi="Arial"/>
          <w:sz w:val="24"/>
        </w:rPr>
        <w:t>छेकर अपराजित तकके देवोंमें मिथ्यात्व बारह कषाय और नौ नोकषायोंका भंग आनत</w:t>
      </w:r>
    </w:p>
    <w:p>
      <w:r>
        <w:rPr>
          <w:rFonts w:ascii="Arial" w:hAnsi="Arial"/>
          <w:sz w:val="24"/>
        </w:rPr>
        <w:t>कल्पके समान है। सम्यग्मिथ्यात्वका भंग मिथ्यात्वके समान है । सम्यक्त्वकी अपेक्षा</w:t>
      </w:r>
    </w:p>
    <w:p>
      <w:r>
        <w:rPr>
          <w:rFonts w:ascii="Arial" w:hAnsi="Arial"/>
          <w:sz w:val="24"/>
        </w:rPr>
        <w:t>संख्यातगुणहानिवाले जीव सबसे थोड़े हैं। इनसे संख्यातभागद्वानिवाले जीव असंख्यातगुणे</w:t>
      </w:r>
    </w:p>
    <w:p>
      <w:r>
        <w:rPr>
          <w:rFonts w:ascii="Arial" w:hAnsi="Arial"/>
          <w:sz w:val="24"/>
        </w:rPr>
        <w:t>हैं। इनसे असंख्यातभागद्दानिवाले जीव असंख्यातगुणे हैं । अनन्तानुबन्धी चतुष्कका भंग भानव</w:t>
      </w:r>
    </w:p>
    <w:p>
      <w:r>
        <w:rPr>
          <w:rFonts w:ascii="Arial" w:hAnsi="Arial"/>
          <w:sz w:val="24"/>
        </w:rPr>
        <w:t>कल्पके समान है । किन्तु इतनी विशेषता है कि वहाँ अवक्तव्य पद् नहीं है । इसी प्रकार</w:t>
      </w:r>
    </w:p>
    <w:p>
      <w:r>
        <w:rPr>
          <w:rFonts w:ascii="Arial" w:hAnsi="Arial"/>
          <w:sz w:val="24"/>
        </w:rPr>
        <w:t>सर्वार्थंसिद्धिमें जानना चाहिये । किन्तु इतनी विशेषता है कि सर्वाथंसिद्धिमे सर्वत्र संख्यातगुणा</w:t>
      </w:r>
    </w:p>
    <w:p>
      <w:r>
        <w:rPr>
          <w:rFonts w:ascii="Arial" w:hAnsi="Arial"/>
          <w:sz w:val="24"/>
        </w:rPr>
        <w:t>करना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५९० इन्द्रियमार्गणाके अनुबादसे एकेन्द्रियोंमें मिथ्यात्व सोलह कषाय और नौ</w:t>
      </w:r>
    </w:p>
    <w:p>
      <w:r>
        <w:rPr>
          <w:rFonts w:ascii="Arial" w:hAnsi="Arial"/>
          <w:sz w:val="24"/>
        </w:rPr>
        <w:t>नोकषायोंकी अपेक्षा संख्यातगुणहानिकर्मंवाले जीव सबसे थोड़े दै । इनसे संख्यातभाग</w:t>
      </w:r>
    </w:p>
    <w:p>
      <w:r>
        <w:rPr>
          <w:rFonts w:ascii="Arial" w:hAnsi="Arial"/>
          <w:sz w:val="24"/>
        </w:rPr>
        <w:t>हानिकमेवाके जीव संख्यातगुणे हैं । इनसे असंख्यातभागबृद्धिक्मंबाले जीव अनन्तगुणे</w:t>
      </w:r>
    </w:p>
    <w:p>
      <w:r>
        <w:rPr>
          <w:rFonts w:ascii="Arial" w:hAnsi="Arial"/>
          <w:sz w:val="24"/>
        </w:rPr>
        <w:t>हैं। इनसे अवस्थितकर्मवाले जीव असंख्यातगुणे हैं । इनसे असंख्यातभागद्वानिकर्मबाले</w:t>
      </w:r>
    </w:p>
    <w:p>
      <w:r>
        <w:rPr>
          <w:rFonts w:ascii="Arial" w:hAnsi="Arial"/>
          <w:sz w:val="24"/>
        </w:rPr>
        <w:t>जीव संख्यातगुण हैं। सम्यक्त्व और सम्यग्मिथ्यात्वकी अपेक्षा असंख्यातगुणद्वानिक्मवाले</w:t>
      </w:r>
    </w:p>
    <w:p>
      <w:r>
        <w:rPr>
          <w:rFonts w:ascii="Arial" w:hAnsi="Arial"/>
          <w:sz w:val="24"/>
        </w:rPr>
        <w:t>जीव सबसे थोड़े हैं । इनसे संख्यातगुणद्वानिकर्मबाले जीव असंख्यातगुणे हैं । इनसे संख्यात</w:t>
      </w:r>
    </w:p>
    <w:p>
      <w:r>
        <w:rPr>
          <w:rFonts w:ascii="Arial" w:hAnsi="Arial"/>
          <w:sz w:val="24"/>
        </w:rPr>
        <w:t>Page 328:</w:t>
      </w:r>
    </w:p>
    <w:p>
      <w:r>
        <w:rPr>
          <w:rFonts w:ascii="Arial" w:hAnsi="Arial"/>
          <w:sz w:val="24"/>
        </w:rPr>
        <w:t>गा० २२ ॥ हिदिविदत्तीए बड़्ढीए अप्पाबहुअं ३०९</w:t>
      </w:r>
    </w:p>
    <w:p>
      <w:r>
        <w:rPr>
          <w:rFonts w:ascii="Arial" w:hAnsi="Arial"/>
          <w:sz w:val="24"/>
        </w:rPr>
        <w:t>गुणा । संखे०भागहाणिक० असंखे०गुणा ।  असंखे०भागहा०क० असंखेगगुणा ।</w:t>
      </w:r>
    </w:p>
    <w:p>
      <w:r>
        <w:rPr>
          <w:rFonts w:ascii="Arial" w:hAnsi="Arial"/>
          <w:sz w:val="24"/>
        </w:rPr>
        <w:t>एवं बादरसुहुमेइंदियपजत्तापजत्ताणं । विगलिंदिएस मिच्छत्तसोलसक  णवणोक ०</w:t>
      </w:r>
    </w:p>
    <w:p>
      <w:r>
        <w:rPr>
          <w:rFonts w:ascii="Arial" w:hAnsi="Arial"/>
          <w:sz w:val="24"/>
        </w:rPr>
        <w:t>सव्वत्थोवा संखे०गुणद्वाणिकम्मंसिया । संखे०भागव्डिहाणिकम्मंसिया दो वि</w:t>
      </w:r>
    </w:p>
    <w:p>
      <w:r>
        <w:rPr>
          <w:rFonts w:ascii="Arial" w:hAnsi="Arial"/>
          <w:sz w:val="24"/>
        </w:rPr>
        <w:t>सरिसा संखे०गुणा । असंखेजमागवद्धिक० असंखे०गुणा । अबद्ध असंखे०गुणा।</w:t>
      </w:r>
    </w:p>
    <w:p>
      <w:r>
        <w:rPr>
          <w:rFonts w:ascii="Arial" w:hAnsi="Arial"/>
          <w:sz w:val="24"/>
        </w:rPr>
        <w:t>असंखे०भागहाणि० संखे०शुणा । सम्मत्तसम्मामिच्छत्ताणं सच्वत्थोवा असंखे०</w:t>
      </w:r>
    </w:p>
    <w:p>
      <w:r>
        <w:rPr>
          <w:rFonts w:ascii="Arial" w:hAnsi="Arial"/>
          <w:sz w:val="24"/>
        </w:rPr>
        <w:t>गुणहाणिक० । संखे०गुणहाणिक० असंखे०गुणा । संखे०भागहाणिक० असंखे०</w:t>
      </w:r>
    </w:p>
    <w:p>
      <w:r>
        <w:rPr>
          <w:rFonts w:ascii="Arial" w:hAnsi="Arial"/>
          <w:sz w:val="24"/>
        </w:rPr>
        <w:t>गुणा । असंखे०भागहाणिक० असंखे०गशुणा।</w:t>
      </w:r>
    </w:p>
    <w:p>
      <w:r>
        <w:rPr>
          <w:rFonts w:ascii="Arial" w:hAnsi="Arial"/>
          <w:sz w:val="24"/>
        </w:rPr>
        <w:t>५९१ पंचिंदियपंचिं०पजत्तएसु मिच्छत्तबारसक०णवणोकसायाणं सब्वत्थोवा</w:t>
      </w:r>
    </w:p>
    <w:p>
      <w:r>
        <w:rPr>
          <w:rFonts w:ascii="Arial" w:hAnsi="Arial"/>
          <w:sz w:val="24"/>
        </w:rPr>
        <w:t>असंखे०गुणहाणिक० ।  संखे०गुणहाणिक० असंखे०गुणा । संखे०गुणवद्डिक०</w:t>
      </w:r>
    </w:p>
    <w:p>
      <w:r>
        <w:rPr>
          <w:rFonts w:ascii="Arial" w:hAnsi="Arial"/>
          <w:sz w:val="24"/>
        </w:rPr>
        <w:t xml:space="preserve"> विसे ।  संखे०भागवड्डि० संखे०भागहाणिक दो वि तुल्ला संखे०्शुणा।</w:t>
      </w:r>
    </w:p>
    <w:p>
      <w:r>
        <w:rPr>
          <w:rFonts w:ascii="Arial" w:hAnsi="Arial"/>
          <w:sz w:val="24"/>
        </w:rPr>
        <w:t>असंखे०भागवहिक० असंखेगुणा । अवहिदड्डिदिविहत्तियकम्मंसिया असंखे०</w:t>
      </w:r>
    </w:p>
    <w:p>
      <w:r>
        <w:rPr>
          <w:rFonts w:ascii="Arial" w:hAnsi="Arial"/>
          <w:sz w:val="24"/>
        </w:rPr>
        <w:t>गुणा। असंखेभागहाणिक० संखे०्गुणा। अणंताणु वंधीणं सब्बत्थोबा</w:t>
      </w:r>
    </w:p>
    <w:p>
      <w:r>
        <w:rPr>
          <w:rFonts w:ascii="Arial" w:hAnsi="Arial"/>
          <w:sz w:val="24"/>
        </w:rPr>
        <w:t>अवक्तव्वफम्मंसिया । असंखे ०गुणहाणिक० संखे०गुणा । सेसपदाणि मिच्छत्तभंगो ।</w:t>
      </w:r>
    </w:p>
    <w:p>
      <w:r>
        <w:rPr>
          <w:rFonts w:ascii="Arial" w:hAnsi="Arial"/>
          <w:sz w:val="24"/>
        </w:rPr>
        <w:t>सम्मत्तसम्मामिच्छन्ताणं सव्वत्थोवा असंखे गुणहाणिक । अवहिदक० असंखे०</w:t>
      </w:r>
    </w:p>
    <w:p>
      <w:r>
        <w:rPr>
          <w:rFonts w:ascii="Arial" w:hAnsi="Arial"/>
          <w:sz w:val="24"/>
        </w:rPr>
        <w:t>गुणा । असंखे०भागवड्डिक० असंखे०गुणा ।  असंखे०ग्रुणबड्डिक असंखेगुणा ।</w:t>
      </w:r>
    </w:p>
    <w:p>
      <w:r>
        <w:rPr>
          <w:rFonts w:ascii="Arial" w:hAnsi="Arial"/>
          <w:sz w:val="24"/>
        </w:rPr>
        <w:t>भागहानिकर्मव के ज व असंख्यातगुणे है । इनसे अकंख्यातभागदानिकमेवाे जीव असंख्यात</w:t>
      </w:r>
    </w:p>
    <w:p>
      <w:r>
        <w:rPr>
          <w:rFonts w:ascii="Arial" w:hAnsi="Arial"/>
          <w:sz w:val="24"/>
        </w:rPr>
        <w:t>गाणे हैं । इसप्रकार आदर ओर सूक्ष्म एकेन्द्रिय पयीप्त ओर अपर्याप्न जी वमे जानना चाहिये ।</w:t>
      </w:r>
    </w:p>
    <w:p>
      <w:r>
        <w:rPr>
          <w:rFonts w:ascii="Arial" w:hAnsi="Arial"/>
          <w:sz w:val="24"/>
        </w:rPr>
        <w:t>विकडेन्दरियोमे मिथ्यास्व सोलह कषाय और नौ नोकषा्योकी अपेक्षा संख्यातगुणहानि</w:t>
      </w:r>
    </w:p>
    <w:p>
      <w:r>
        <w:rPr>
          <w:rFonts w:ascii="Arial" w:hAnsi="Arial"/>
          <w:sz w:val="24"/>
        </w:rPr>
        <w:t>कर्मवाके जीव सबसे थोड़े है । संख्यातभागगशद्धि और संख्यातभागहानिकर्मबाले ये दोनों</w:t>
      </w:r>
    </w:p>
    <w:p>
      <w:r>
        <w:rPr>
          <w:rFonts w:ascii="Arial" w:hAnsi="Arial"/>
          <w:sz w:val="24"/>
        </w:rPr>
        <w:t>समान होते हुए भी संख्यातगुणे दै । इनसे असंख्यातभागबृद्धिकर्मंबाले जीव असंख्यातगुणे</w:t>
      </w:r>
    </w:p>
    <w:p>
      <w:r>
        <w:rPr>
          <w:rFonts w:ascii="Arial" w:hAnsi="Arial"/>
          <w:sz w:val="24"/>
        </w:rPr>
        <w:t>है इनसे अवस्थितकमेवाले जीव असंख्यातगुणे हैं। इनसे असंख्यातभागहानिकर्मवाले</w:t>
      </w:r>
    </w:p>
    <w:p>
      <w:r>
        <w:rPr>
          <w:rFonts w:ascii="Arial" w:hAnsi="Arial"/>
          <w:sz w:val="24"/>
        </w:rPr>
        <w:t>जीव संख्यातगुणे हैं । सम्यक्त्व और सम्यम्मिथ्यात्वकी अपेक्षा असंख्यातगुगहानिकमेवाङे</w:t>
      </w:r>
    </w:p>
    <w:p>
      <w:r>
        <w:rPr>
          <w:rFonts w:ascii="Arial" w:hAnsi="Arial"/>
          <w:sz w:val="24"/>
        </w:rPr>
        <w:t>जीव सबसे थोड़े है । इनसे संख्यातगुणहानिकर्मताले जीव असंख्यातगुणे हैं। इनसे</w:t>
      </w:r>
    </w:p>
    <w:p>
      <w:r>
        <w:rPr>
          <w:rFonts w:ascii="Arial" w:hAnsi="Arial"/>
          <w:sz w:val="24"/>
        </w:rPr>
        <w:t>संख्यातभागहानिकमेवाञे जीव असंख्यातगुणे है । इनसे असंख्यातभागहानिकमंवाले जीव</w:t>
      </w:r>
    </w:p>
    <w:p>
      <w:r>
        <w:rPr>
          <w:rFonts w:ascii="Arial" w:hAnsi="Arial"/>
          <w:sz w:val="24"/>
        </w:rPr>
        <w:t>असंख्यातगुणे हैं ।</w:t>
      </w:r>
    </w:p>
    <w:p>
      <w:r>
        <w:rPr>
          <w:rFonts w:ascii="Arial" w:hAnsi="Arial"/>
          <w:sz w:val="24"/>
        </w:rPr>
        <w:t xml:space="preserve"> ५९१ पंचेन्द्रिय और पंचेन्द्रिय पर्याप्तकोंमें मिथ्यात्व बारह कषाय और नौ</w:t>
      </w:r>
    </w:p>
    <w:p>
      <w:r>
        <w:rPr>
          <w:rFonts w:ascii="Arial" w:hAnsi="Arial"/>
          <w:sz w:val="24"/>
        </w:rPr>
        <w:t>नोकषायोंकी अपेक्षा असंख्यातगुणहानिकमवारे जीव सबसे थोड़े हैं। इनसे संख्यात</w:t>
      </w:r>
    </w:p>
    <w:p>
      <w:r>
        <w:rPr>
          <w:rFonts w:ascii="Arial" w:hAnsi="Arial"/>
          <w:sz w:val="24"/>
        </w:rPr>
        <w:t>गुणहानिकर्मवाछे जीव असंख्यातगुणे हैं। इनसे संख्यातगुणबृद्धिकमंबाले जीव विशेष</w:t>
      </w:r>
    </w:p>
    <w:p>
      <w:r>
        <w:rPr>
          <w:rFonts w:ascii="Arial" w:hAnsi="Arial"/>
          <w:sz w:val="24"/>
        </w:rPr>
        <w:t>अधिक हैं । इनसे संख्यातभागबृद्धि और संख्यातभागहानिकमंवाले ये दोनों तुल्य होते हुए</w:t>
      </w:r>
    </w:p>
    <w:p>
      <w:r>
        <w:rPr>
          <w:rFonts w:ascii="Arial" w:hAnsi="Arial"/>
          <w:sz w:val="24"/>
        </w:rPr>
        <w:t>भी संख्यातगुणे हैं । इनसे असंख्यातमागरद्धि कर्म॑बारे जीव असंख्यातगुणे हैं । इनसे अवस्थित</w:t>
      </w:r>
    </w:p>
    <w:p>
      <w:r>
        <w:rPr>
          <w:rFonts w:ascii="Arial" w:hAnsi="Arial"/>
          <w:sz w:val="24"/>
        </w:rPr>
        <w:t>स्थितिविभक्तिकर्मवाले जीव असंख्यातगुणे हैं। इनसे  असंख्यातभागहानिकर्मवाले जीव</w:t>
      </w:r>
    </w:p>
    <w:p>
      <w:r>
        <w:rPr>
          <w:rFonts w:ascii="Arial" w:hAnsi="Arial"/>
          <w:sz w:val="24"/>
        </w:rPr>
        <w:t>संख्यातगुणे हैं । अनन्तानुबन्धी चतुष्ककी अपेक्षा अवक्तव्यकमंवाले जीव सबसे थोड़े हैं।</w:t>
      </w:r>
    </w:p>
    <w:p>
      <w:r>
        <w:rPr>
          <w:rFonts w:ascii="Arial" w:hAnsi="Arial"/>
          <w:sz w:val="24"/>
        </w:rPr>
        <w:t>इनसे असंख्यातगुणहानिकर्मवाले जीव संख्यातगुणे हैं । शेष पदोंका भंग मिथ्यात्वके समान</w:t>
      </w:r>
    </w:p>
    <w:p>
      <w:r>
        <w:rPr>
          <w:rFonts w:ascii="Arial" w:hAnsi="Arial"/>
          <w:sz w:val="24"/>
        </w:rPr>
        <w:t>है । सम्यक्त्व ओर सम्यम्मिथ्यात्वकी अपेक्षा असंख्यातगुणहानिकर्मवाले जीव सबसे थोड़े</w:t>
      </w:r>
    </w:p>
    <w:p>
      <w:r>
        <w:rPr>
          <w:rFonts w:ascii="Arial" w:hAnsi="Arial"/>
          <w:sz w:val="24"/>
        </w:rPr>
        <w:t>हैं। इनसे अवस्थितकर्मवाले जीव असंख्यातगुणे हें। इनसे अर्संख्यातभागबृद्धिकमंबाले जीव</w:t>
      </w:r>
    </w:p>
    <w:p>
      <w:r>
        <w:rPr>
          <w:rFonts w:ascii="Arial" w:hAnsi="Arial"/>
          <w:sz w:val="24"/>
        </w:rPr>
        <w:t>Page 329:</w:t>
      </w:r>
    </w:p>
    <w:p>
      <w:r>
        <w:rPr>
          <w:rFonts w:ascii="Arial" w:hAnsi="Arial"/>
          <w:sz w:val="24"/>
        </w:rPr>
        <w:t>३१० जयधवलासहिदे कसायपाहुडे  द्विदिविहत्ती ३</w:t>
      </w:r>
    </w:p>
    <w:p>
      <w:r>
        <w:rPr>
          <w:rFonts w:ascii="Arial" w:hAnsi="Arial"/>
          <w:sz w:val="24"/>
        </w:rPr>
        <w:t>संखे०गुणवड्डिक ० असंखे०गुणा । संखे०भागवड्डिक संखे०गुणा । संखे०गुण</w:t>
      </w:r>
    </w:p>
    <w:p>
      <w:r>
        <w:rPr>
          <w:rFonts w:ascii="Arial" w:hAnsi="Arial"/>
          <w:sz w:val="24"/>
        </w:rPr>
        <w:t>हाणिकम्मंसिया संखे०गुणा । संखे०मागहाणिक असंखे०गुणा। जश्वसहाइरिय</w:t>
      </w:r>
    </w:p>
    <w:p>
      <w:r>
        <w:rPr>
          <w:rFonts w:ascii="Arial" w:hAnsi="Arial"/>
          <w:sz w:val="24"/>
        </w:rPr>
        <w:t>उवएसेण संखे०गुणा । अवत्तब्बकम्मंसिया असंखे०गरणा । असंखे०भागहाणिक०</w:t>
      </w:r>
    </w:p>
    <w:p>
      <w:r>
        <w:rPr>
          <w:rFonts w:ascii="Arial" w:hAnsi="Arial"/>
          <w:sz w:val="24"/>
        </w:rPr>
        <w:t>असंखे०गुणा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५९२ कायाणुवादेण सव्वचठकाएसु मिच्छन्तसोलसक ०णवणोकसाय </w:t>
      </w:r>
    </w:p>
    <w:p>
      <w:r>
        <w:rPr>
          <w:rFonts w:ascii="Arial" w:hAnsi="Arial"/>
          <w:sz w:val="24"/>
        </w:rPr>
        <w:t>सव्वस्थोवा संखे गुणहाणिक० । संखे०भागहाणिक० संखेन्गुणा । असंखे०</w:t>
      </w:r>
    </w:p>
    <w:p>
      <w:r>
        <w:rPr>
          <w:rFonts w:ascii="Arial" w:hAnsi="Arial"/>
          <w:sz w:val="24"/>
        </w:rPr>
        <w:t>भागवड्डिक असंखेगगुणा । अबदड्िदक० असंखे०गुणा । असंखे०भागहाणिक०</w:t>
      </w:r>
    </w:p>
    <w:p>
      <w:r>
        <w:rPr>
          <w:rFonts w:ascii="Arial" w:hAnsi="Arial"/>
          <w:sz w:val="24"/>
        </w:rPr>
        <w:t>संखे०्युणा । सम्मत्तसम्मामिच्छत्ताणं एइंदियभंगो। एवं बादरवणप्फदि०पत्तेय</w:t>
      </w:r>
    </w:p>
    <w:p>
      <w:r>
        <w:rPr>
          <w:rFonts w:ascii="Arial" w:hAnsi="Arial"/>
          <w:sz w:val="24"/>
        </w:rPr>
        <w:t>सरीराणं । सबव्ववणप्फदिसव्बणिगोदाणमेइंदियमंगो । तसकाइयतसका  पजत्तएसु</w:t>
      </w:r>
    </w:p>
    <w:p>
      <w:r>
        <w:rPr>
          <w:rFonts w:ascii="Arial" w:hAnsi="Arial"/>
          <w:sz w:val="24"/>
        </w:rPr>
        <w:t>पंचिदियभंगो । तसअपज़त्तएसु पंचिदियअपजत्तभंगो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५९३ जोगाशुबादेण पंचमण ०पंचयचिनोगीसु मिच्छत्तबारसक ०णवणोक०</w:t>
      </w:r>
    </w:p>
    <w:p>
      <w:r>
        <w:rPr>
          <w:rFonts w:ascii="Arial" w:hAnsi="Arial"/>
          <w:sz w:val="24"/>
        </w:rPr>
        <w:t>सव्वत्थोवा असंखे०मुणहाणिकम्मंसिया । उवरि बिदियपुढविभंगो । अथवा</w:t>
      </w:r>
    </w:p>
    <w:p>
      <w:r>
        <w:rPr>
          <w:rFonts w:ascii="Arial" w:hAnsi="Arial"/>
          <w:sz w:val="24"/>
        </w:rPr>
        <w:t>सब्वत्थोवा असंखे०गुणहाणिक० । संखे०गुणवड्धिक० असंखे०्युणा। संखे०गुण</w:t>
      </w:r>
    </w:p>
    <w:p>
      <w:r>
        <w:rPr>
          <w:rFonts w:ascii="Arial" w:hAnsi="Arial"/>
          <w:sz w:val="24"/>
        </w:rPr>
        <w:t>हाणिक० विसेसाहिया खबगसेढीए संखेगुणहाणि कुणमाणजीवेहि । संखे०भाग</w:t>
      </w:r>
    </w:p>
    <w:p>
      <w:r>
        <w:rPr>
          <w:rFonts w:ascii="Arial" w:hAnsi="Arial"/>
          <w:sz w:val="24"/>
        </w:rPr>
        <w:t>बहिक० संखेण्गुणा। संखेगमागहाणिक० विसेसा० खबगसेढीए संखे०भाग</w:t>
      </w:r>
    </w:p>
    <w:p>
      <w:r>
        <w:rPr>
          <w:rFonts w:ascii="Arial" w:hAnsi="Arial"/>
          <w:sz w:val="24"/>
        </w:rPr>
        <w:t>असंख्यातगुणे हैं । इनसे असंख्यातगुणबद्धिकमेवाले जीव असंख्यातगुणे हैं। इनसे संख्यातगुण</w:t>
      </w:r>
    </w:p>
    <w:p>
      <w:r>
        <w:rPr>
          <w:rFonts w:ascii="Arial" w:hAnsi="Arial"/>
          <w:sz w:val="24"/>
        </w:rPr>
        <w:t>बृद्धिकर्मबाले जीव असंख्यातगुणे हैं । इनसे संख्यातभागबद्धिकमेबाले जीव संस्यातगुणे हैं ।</w:t>
      </w:r>
    </w:p>
    <w:p>
      <w:r>
        <w:rPr>
          <w:rFonts w:ascii="Arial" w:hAnsi="Arial"/>
          <w:sz w:val="24"/>
        </w:rPr>
        <w:t>इनसे संख्यातगुणदयानिकमेवारे जीव संख्यातगुण है । इनसे संख्यातभागदानिकर्मवाले जीव</w:t>
      </w:r>
    </w:p>
    <w:p>
      <w:r>
        <w:rPr>
          <w:rFonts w:ascii="Arial" w:hAnsi="Arial"/>
          <w:sz w:val="24"/>
        </w:rPr>
        <w:t>असंख्यातगुणे दै । पर यतिदृषभ आचार्यके उपदेशसे संख्यातगुणे हैं । इनसे अवक्तब्यकमेवाले</w:t>
      </w:r>
    </w:p>
    <w:p>
      <w:r>
        <w:rPr>
          <w:rFonts w:ascii="Arial" w:hAnsi="Arial"/>
          <w:sz w:val="24"/>
        </w:rPr>
        <w:t>जीव असंख्यातगुण हैँ । इनसे असंख्यातभागह्ानिकर्मवाले जीव असंख्यातगुणे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५९२ कायमागेणाके अनुवादसे प्रथिवी आदि चार कायवालोंके सब भेदोंमें मिथ्यात्व</w:t>
      </w:r>
    </w:p>
    <w:p>
      <w:r>
        <w:rPr>
          <w:rFonts w:ascii="Arial" w:hAnsi="Arial"/>
          <w:sz w:val="24"/>
        </w:rPr>
        <w:t>सोलह कषाय और नौ नोकषायोंकी अपेक्षा संख्यातगुणद्वानिकर्मबाले जीव सबसे थोड़े हं । इनसे</w:t>
      </w:r>
    </w:p>
    <w:p>
      <w:r>
        <w:rPr>
          <w:rFonts w:ascii="Arial" w:hAnsi="Arial"/>
          <w:sz w:val="24"/>
        </w:rPr>
        <w:t>संख्यातमागहानिकर्मवाले जीव संख्यातगुणे हैं। इनसे असंखरूयातभागबृद्धिकमंबाले जीव</w:t>
      </w:r>
    </w:p>
    <w:p>
      <w:r>
        <w:rPr>
          <w:rFonts w:ascii="Arial" w:hAnsi="Arial"/>
          <w:sz w:val="24"/>
        </w:rPr>
        <w:t>असंस्यातगुणे हैं। इनसे अवस्थितकर्मवाले जीव असंख्यातगुणे हं  इनसे असंख्यातभागदानि</w:t>
      </w:r>
    </w:p>
    <w:p>
      <w:r>
        <w:rPr>
          <w:rFonts w:ascii="Arial" w:hAnsi="Arial"/>
          <w:sz w:val="24"/>
        </w:rPr>
        <w:t>कर्मबाले जीव संख्यातगुणे है । सम्यक्व और सम्यग्मिथ्यात्वका भंग एकेन्द्रियोंके समान द ।</w:t>
      </w:r>
    </w:p>
    <w:p>
      <w:r>
        <w:rPr>
          <w:rFonts w:ascii="Arial" w:hAnsi="Arial"/>
          <w:sz w:val="24"/>
        </w:rPr>
        <w:t>इसी प्रकार बादर वनस्पतिकायिक प्रत्येकशरीर जीवोंके जानना चादिये । सब वनस्पतिकायिक</w:t>
      </w:r>
    </w:p>
    <w:p>
      <w:r>
        <w:rPr>
          <w:rFonts w:ascii="Arial" w:hAnsi="Arial"/>
          <w:sz w:val="24"/>
        </w:rPr>
        <w:t>और सब निगोद जीबंका भंग एकेन्द्रियोंके समान दै । त्रसकायिक और त्रसकायिकपर्याप्त</w:t>
      </w:r>
    </w:p>
    <w:p>
      <w:r>
        <w:rPr>
          <w:rFonts w:ascii="Arial" w:hAnsi="Arial"/>
          <w:sz w:val="24"/>
        </w:rPr>
        <w:t>जीवॉका भंग पंचेन्द्रियोंके समान है । तथा त्रसअपयोप्तकोंका भंग पंचेन्द्रिय अपर्याप्तकोंके</w:t>
      </w:r>
    </w:p>
    <w:p>
      <w:r>
        <w:rPr>
          <w:rFonts w:ascii="Arial" w:hAnsi="Arial"/>
          <w:sz w:val="24"/>
        </w:rPr>
        <w:t>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५९३ योगमार्गणाके अनुबादसे पांचों मनोयोगो ओर पांचों बचनयोगी जीवोंमें मिथ्यात्व</w:t>
      </w:r>
    </w:p>
    <w:p>
      <w:r>
        <w:rPr>
          <w:rFonts w:ascii="Arial" w:hAnsi="Arial"/>
          <w:sz w:val="24"/>
        </w:rPr>
        <w:t>बारह कषाय और नौ नोकषायोंकी अपेक्षा असंख्यातगुणहानिकर्मबाले जीव सबसे थोड़े हैं ।</w:t>
      </w:r>
    </w:p>
    <w:p>
      <w:r>
        <w:rPr>
          <w:rFonts w:ascii="Arial" w:hAnsi="Arial"/>
          <w:sz w:val="24"/>
        </w:rPr>
        <w:t>इसके आगे दूसरी प्रथिवीके समान् भंग दै । अथवा असंख्यातगुणद्वानिकर्मवाले जीव सबसे</w:t>
      </w:r>
    </w:p>
    <w:p>
      <w:r>
        <w:rPr>
          <w:rFonts w:ascii="Arial" w:hAnsi="Arial"/>
          <w:sz w:val="24"/>
        </w:rPr>
        <w:t>थोड़े हैं। इनसे संख्यातगुणबृद्धिकमंबाले जीव असंख्यातगुणे हैं । इनसे संख्यातगुणहानिकमेबाले</w:t>
      </w:r>
    </w:p>
    <w:p>
      <w:r>
        <w:rPr>
          <w:rFonts w:ascii="Arial" w:hAnsi="Arial"/>
          <w:sz w:val="24"/>
        </w:rPr>
        <w:t>जीव क्षपकश्रेणीमें मात्र संख्यातगुणहानिको करनेवाले जीबोंकी अपेक्षा विशेष अधिक हैं।</w:t>
      </w:r>
    </w:p>
    <w:p>
      <w:r>
        <w:rPr>
          <w:rFonts w:ascii="Arial" w:hAnsi="Arial"/>
          <w:sz w:val="24"/>
        </w:rPr>
        <w:t>इनसे संख्यातभागद्द्धिकर्मवाके जीव संख्यातगुणे हैं । इनसे संख्यातमागहानिकमेव ङे जीव</w:t>
      </w:r>
    </w:p>
    <w:p>
      <w:r>
        <w:rPr>
          <w:rFonts w:ascii="Arial" w:hAnsi="Arial"/>
          <w:sz w:val="24"/>
        </w:rPr>
        <w:t>Page 330:</w:t>
      </w:r>
    </w:p>
    <w:p>
      <w:r>
        <w:rPr>
          <w:rFonts w:ascii="Arial" w:hAnsi="Arial"/>
          <w:sz w:val="24"/>
        </w:rPr>
        <w:t>गा० २२  हिदिविहत्तीए वडढीए अप्पाबहुअं ३११</w:t>
      </w:r>
    </w:p>
    <w:p>
      <w:r>
        <w:rPr>
          <w:rFonts w:ascii="Arial" w:hAnsi="Arial"/>
          <w:sz w:val="24"/>
        </w:rPr>
        <w:t>हाणिं कुणमाणजीबेहि । असंखे०भागवड्डिक असंखेग्गुणा । अवद्धिद्क० असंखे०</w:t>
      </w:r>
    </w:p>
    <w:p>
      <w:r>
        <w:rPr>
          <w:rFonts w:ascii="Arial" w:hAnsi="Arial"/>
          <w:sz w:val="24"/>
        </w:rPr>
        <w:t>भुणा । असंखेभागहा० संखे गुणा । अणंताणुबंधीणं सव्व॒त्थोवा अवत्तव्वकम्मंसिया ।</w:t>
      </w:r>
    </w:p>
    <w:p>
      <w:r>
        <w:rPr>
          <w:rFonts w:ascii="Arial" w:hAnsi="Arial"/>
          <w:sz w:val="24"/>
        </w:rPr>
        <w:t>असंखेगुणहाणिक संखेग्युणा । संखेगुणहाणिसंखेगुणवड्िक० दो वि सरिसा</w:t>
      </w:r>
    </w:p>
    <w:p>
      <w:r>
        <w:rPr>
          <w:rFonts w:ascii="Arial" w:hAnsi="Arial"/>
          <w:sz w:val="24"/>
        </w:rPr>
        <w:t>असंखे०गुणा । विसंजोयणाए संखे गुणहाणिकंडयजीवेहि हाणी विसेसाहिया त्ति</w:t>
      </w:r>
    </w:p>
    <w:p>
      <w:r>
        <w:rPr>
          <w:rFonts w:ascii="Arial" w:hAnsi="Arial"/>
          <w:sz w:val="24"/>
        </w:rPr>
        <w:t>कण्ण भणिदा १ ण विदियादिपुटविणेरएसु विसेसादियत्तप्पसंगादो  ण च</w:t>
      </w:r>
    </w:p>
    <w:p>
      <w:r>
        <w:rPr>
          <w:rFonts w:ascii="Arial" w:hAnsi="Arial"/>
          <w:sz w:val="24"/>
        </w:rPr>
        <w:t>एवयुचारणाए तत्थ तासि सरिसत्तपरूवणादो । तत्थाहिप्पाओ जाणिय चत्तव्वो ।</w:t>
      </w:r>
    </w:p>
    <w:p>
      <w:r>
        <w:rPr>
          <w:rFonts w:ascii="Arial" w:hAnsi="Arial"/>
          <w:sz w:val="24"/>
        </w:rPr>
        <w:t>संखे०भागहाणि०संखे ० भागव डिकम्मंसिया दो बि सरसा संखेन्गुणा। उवरि</w:t>
      </w:r>
    </w:p>
    <w:p>
      <w:r>
        <w:rPr>
          <w:rFonts w:ascii="Arial" w:hAnsi="Arial"/>
          <w:sz w:val="24"/>
        </w:rPr>
        <w:t>मिच्छत्तमंगो । सम्मत्तसम्मामिच्छ्ताणं मूलोधभंगो।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५९४ कायज्ञोगीसु सव्वकम्मसव्वपदाणं मूलोधभंगो । ओरालिकायजोगीसु</w:t>
      </w:r>
    </w:p>
    <w:p>
      <w:r>
        <w:rPr>
          <w:rFonts w:ascii="Arial" w:hAnsi="Arial"/>
          <w:sz w:val="24"/>
        </w:rPr>
        <w:t>मणजोगिभंगो । णवरि छब्बीसं पयडीणमसंखे भागवडि अणंतगुणा । ओरालिय</w:t>
      </w:r>
    </w:p>
    <w:p>
      <w:r>
        <w:rPr>
          <w:rFonts w:ascii="Arial" w:hAnsi="Arial"/>
          <w:sz w:val="24"/>
        </w:rPr>
        <w:t>मिस्सकायजोगीसु सव्वत्थोवा संखेगुणहाणिक० । संखे०भागहाणिक० संखेगुणा ।</w:t>
      </w:r>
    </w:p>
    <w:p>
      <w:r>
        <w:rPr>
          <w:rFonts w:ascii="Arial" w:hAnsi="Arial"/>
          <w:sz w:val="24"/>
        </w:rPr>
        <w:t>संखे०गुणवहिक० असंखेगुणा । संखेमागव्टिक संखेगुणा । असंखे भागवडिक०</w:t>
      </w:r>
    </w:p>
    <w:p>
      <w:r>
        <w:rPr>
          <w:rFonts w:ascii="Arial" w:hAnsi="Arial"/>
          <w:sz w:val="24"/>
        </w:rPr>
        <w:t>अणंतगुणा । अवहि० असंखेगुणा । असंखे ०भागहाणि० संखे०गुणा । एदमप्पाबहुओं</w:t>
      </w:r>
    </w:p>
    <w:p>
      <w:r>
        <w:rPr>
          <w:rFonts w:ascii="Arial" w:hAnsi="Arial"/>
          <w:sz w:val="24"/>
        </w:rPr>
        <w:t>क्षेपकश्रेणीमे मात्र संख्यातभागदानिको करनेबाले जीवोंकी अपेक्षा विशेष अधिक हैं। इनसे</w:t>
      </w:r>
    </w:p>
    <w:p>
      <w:r>
        <w:rPr>
          <w:rFonts w:ascii="Arial" w:hAnsi="Arial"/>
          <w:sz w:val="24"/>
        </w:rPr>
        <w:t>असंख्यातभागबृद्धिकर्मवाले जीव असंख्यातगुणे हैं। इनसे अवस्थितकर्मवाले जीव असंख्यातगुणे</w:t>
      </w:r>
    </w:p>
    <w:p>
      <w:r>
        <w:rPr>
          <w:rFonts w:ascii="Arial" w:hAnsi="Arial"/>
          <w:sz w:val="24"/>
        </w:rPr>
        <w:t>हैं। इनसे असंख्यातभागहानिकर्मवाले जीव संख्यातराणे  हें । अनन्तानुबन्धी दि चतुष्कको</w:t>
      </w:r>
    </w:p>
    <w:p>
      <w:r>
        <w:rPr>
          <w:rFonts w:ascii="Arial" w:hAnsi="Arial"/>
          <w:sz w:val="24"/>
        </w:rPr>
        <w:t>अपेक्षा अवक्तव्यकर्मवाले जीव सबसे थोड़े हैं । इनसे असंख्यातगुणहांनिकर्मवाले जीव</w:t>
      </w:r>
    </w:p>
    <w:p>
      <w:r>
        <w:rPr>
          <w:rFonts w:ascii="Arial" w:hAnsi="Arial"/>
          <w:sz w:val="24"/>
        </w:rPr>
        <w:t>संख्यातगुणे हैं। इनसे संख्यातगुणबृद्धि और संख्यातगुणहानिकर्मबाले ये दोनों समान होते</w:t>
      </w:r>
    </w:p>
    <w:p>
      <w:r>
        <w:rPr>
          <w:rFonts w:ascii="Arial" w:hAnsi="Arial"/>
          <w:sz w:val="24"/>
        </w:rPr>
        <w:t>हुए भी असंख्यातगुणे हैं ।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शंकाविसंयोजनामें संख्यातगुणदानिकाण्डकवले जीवोंकी अपेक्षा हानि विशेष</w:t>
      </w:r>
    </w:p>
    <w:p>
      <w:r>
        <w:rPr>
          <w:rFonts w:ascii="Arial" w:hAnsi="Arial"/>
          <w:sz w:val="24"/>
        </w:rPr>
        <w:t>अधिक है यह क्यों नहीं कदा ९ ह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क्योकि ऐसा कथन करनेसे दूसरी आदि प्रथिवियोंके नारकियोंमें</w:t>
      </w:r>
    </w:p>
    <w:p>
      <w:r>
        <w:rPr>
          <w:rFonts w:ascii="Arial" w:hAnsi="Arial"/>
          <w:sz w:val="24"/>
        </w:rPr>
        <w:t>विशेषाधिकपनेका प्रसंग प्राप्त होता है। और ऐसा उच्चारणामें है नहीं क्योकि वहां उनकी</w:t>
      </w:r>
    </w:p>
    <w:p>
      <w:r>
        <w:rPr>
          <w:rFonts w:ascii="Arial" w:hAnsi="Arial"/>
          <w:sz w:val="24"/>
        </w:rPr>
        <w:t>समानताका कथन किया है । अतः अभिप्राय समझकर यहां कथन करना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इनसे संख्यातभागहानि और संख्यातभागवृद्धिकमेवक्े ये दोनों समान होते हुए</w:t>
      </w:r>
    </w:p>
    <w:p>
      <w:r>
        <w:rPr>
          <w:rFonts w:ascii="Arial" w:hAnsi="Arial"/>
          <w:sz w:val="24"/>
        </w:rPr>
        <w:t>भी संख्यातगुणे हैं। ऊपर मिथ्यात्वके समान भंग है । तथा सम्यक्त और सम्यम्मिथ्यात्व</w:t>
      </w:r>
    </w:p>
    <w:p>
      <w:r>
        <w:rPr>
          <w:rFonts w:ascii="Arial" w:hAnsi="Arial"/>
          <w:sz w:val="24"/>
        </w:rPr>
        <w:t>का भंग मूलोघके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५९४ काययोगियोंमें सब कर्मोके सब पदोंका भंग मूखोघके समान है। ओदारिक</w:t>
      </w:r>
    </w:p>
    <w:p>
      <w:r>
        <w:rPr>
          <w:rFonts w:ascii="Arial" w:hAnsi="Arial"/>
          <w:sz w:val="24"/>
        </w:rPr>
        <w:t>काययोगियोंका भंग मनोयोगी जीवोंके समान है । किन्तु इतनी विशेषता है कि इनमें छब्बीस</w:t>
      </w:r>
    </w:p>
    <w:p>
      <w:r>
        <w:rPr>
          <w:rFonts w:ascii="Arial" w:hAnsi="Arial"/>
          <w:sz w:val="24"/>
        </w:rPr>
        <w:t>्रकृतियोकी अपेक्षा असंख्यातमागबृद्धिकर्मवाले जीव अनन्तगुणे हैं । औदारिकमिश्रकाययोगियोंमें</w:t>
      </w:r>
    </w:p>
    <w:p>
      <w:r>
        <w:rPr>
          <w:rFonts w:ascii="Arial" w:hAnsi="Arial"/>
          <w:sz w:val="24"/>
        </w:rPr>
        <w:t>संख्यातगुणद्वानिकमंवाले जीव सबसे थोड़े हैं । इनसे संख्यातभागंहानिकर्मेबाले जीव संख्यातगुणे</w:t>
      </w:r>
    </w:p>
    <w:p>
      <w:r>
        <w:rPr>
          <w:rFonts w:ascii="Arial" w:hAnsi="Arial"/>
          <w:sz w:val="24"/>
        </w:rPr>
        <w:t>हैं । इनसे संख्यातगुणबृद्धिकमेवाले जीव असंख्यातगुणे हैं । इनसे संख्यातभागबद्धिकर्मवाले जीव</w:t>
      </w:r>
    </w:p>
    <w:p>
      <w:r>
        <w:rPr>
          <w:rFonts w:ascii="Arial" w:hAnsi="Arial"/>
          <w:sz w:val="24"/>
        </w:rPr>
        <w:t>संख्यातगुणे हैं । इनसे असंख्यातभागबृद्धि कमेवाले जीव अनन्तगुणे हैं। इनसे अवस्थितकर्मवाले</w:t>
      </w:r>
    </w:p>
    <w:p>
      <w:r>
        <w:rPr>
          <w:rFonts w:ascii="Arial" w:hAnsi="Arial"/>
          <w:sz w:val="24"/>
        </w:rPr>
        <w:t>जीव असंख्यातगुणे हैं । इनसे असंख्यातभागद्ानिकमेबाले जीव संख्यातगुणे हैं । यह अल्पबहुत्व</w:t>
      </w:r>
    </w:p>
    <w:p>
      <w:r>
        <w:rPr>
          <w:rFonts w:ascii="Arial" w:hAnsi="Arial"/>
          <w:sz w:val="24"/>
        </w:rPr>
        <w:t>Page 331:</w:t>
      </w:r>
    </w:p>
    <w:p>
      <w:r>
        <w:rPr>
          <w:rFonts w:ascii="Arial" w:hAnsi="Arial"/>
          <w:sz w:val="24"/>
        </w:rPr>
        <w:t>३१२ जयधवलासदिदे कसायपाहडे  द्विदिविद्दत्ती हे</w:t>
      </w:r>
    </w:p>
    <w:p>
      <w:r>
        <w:rPr>
          <w:rFonts w:ascii="Arial" w:hAnsi="Arial"/>
          <w:sz w:val="24"/>
        </w:rPr>
        <w:t>छब्बीसं पयडीणं दड्वव्यं । व  सव्वत्थोवा असंखेगगुणदाणि</w:t>
      </w:r>
    </w:p>
    <w:p>
      <w:r>
        <w:rPr>
          <w:rFonts w:ascii="Arial" w:hAnsi="Arial"/>
          <w:sz w:val="24"/>
        </w:rPr>
        <w:t>क० । संखे०गुणदहाणिक० असंखेग्युणा संखे०भागहाणिक० उच्चारणाए अहिष्याएण</w:t>
      </w:r>
    </w:p>
    <w:p>
      <w:r>
        <w:rPr>
          <w:rFonts w:ascii="Arial" w:hAnsi="Arial"/>
          <w:sz w:val="24"/>
        </w:rPr>
        <w:t>भरल जद जईवसहगुरूबणएसेण संखेजगणा असंखे ० भागहाणिक० असंखेगुणा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५९८ कायजोगीु मिच्छत्तबारसक०णवणोक० सब्वत्थोवा संखे०</w:t>
      </w:r>
    </w:p>
    <w:p>
      <w:r>
        <w:rPr>
          <w:rFonts w:ascii="Arial" w:hAnsi="Arial"/>
          <w:sz w:val="24"/>
        </w:rPr>
        <w:t>गुणहाणि संखे ० गुणव्डिकम्मंसिया दो वि सरिसा । संखे०भागवह्डिसंखे०भागहाणि०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3 भ नि 8 र</w:t>
      </w:r>
    </w:p>
    <w:p>
      <w:r>
        <w:rPr>
          <w:rFonts w:ascii="Arial" w:hAnsi="Arial"/>
          <w:sz w:val="24"/>
        </w:rPr>
        <w:t>दो वि सरिसा संखेगुणा । असंखे०भागवद्डि० असंखेगुणा । अवद्टि असंखे०</w:t>
      </w:r>
    </w:p>
    <w:p>
      <w:r>
        <w:rPr>
          <w:rFonts w:ascii="Arial" w:hAnsi="Arial"/>
          <w:sz w:val="24"/>
        </w:rPr>
        <w:t>9 9 मूलोषभंगो</w:t>
      </w:r>
    </w:p>
    <w:p>
      <w:r>
        <w:rPr>
          <w:rFonts w:ascii="Arial" w:hAnsi="Arial"/>
          <w:sz w:val="24"/>
        </w:rPr>
        <w:t>गुणा । असंखे०मागहाणि संखेगुणा । सम्मत्तसम्मामिच्छत्ताणं मूलोयभंगो ।</w:t>
      </w:r>
    </w:p>
    <w:p>
      <w:r>
        <w:rPr>
          <w:rFonts w:ascii="Arial" w:hAnsi="Arial"/>
          <w:sz w:val="24"/>
        </w:rPr>
        <w:t>अगंताणुबंधोणं सव्वत्थोवा अवत्तव्व०  असंखे०गुणद्वाणि० संखे०गुणा। संखे०</w:t>
      </w:r>
    </w:p>
    <w:p>
      <w:r>
        <w:rPr>
          <w:rFonts w:ascii="Arial" w:hAnsi="Arial"/>
          <w:sz w:val="24"/>
        </w:rPr>
        <w:t>गुणवहि संखें०गुणहाणि० दो वि असंखें०गुणा। उवरि मिचत्तभंगो ।</w:t>
      </w:r>
    </w:p>
    <w:p>
      <w:r>
        <w:rPr>
          <w:rFonts w:ascii="Arial" w:hAnsi="Arial"/>
          <w:sz w:val="24"/>
        </w:rPr>
        <w:t xml:space="preserve"> ५९६ वेउव्वियमिस्स० छव्वीसं पयडीणं सब्वत्थोवा संखे०गुणहाणि०  संखे०</w:t>
      </w:r>
    </w:p>
    <w:p>
      <w:r>
        <w:rPr>
          <w:rFonts w:ascii="Arial" w:hAnsi="Arial"/>
          <w:sz w:val="24"/>
        </w:rPr>
        <w:t>गुणव्टि० विसेसाहिया । संखे०भागवड्डि ०संखे०भागहाणि० दो वि सरिसा संखे०</w:t>
      </w:r>
    </w:p>
    <w:p>
      <w:r>
        <w:rPr>
          <w:rFonts w:ascii="Arial" w:hAnsi="Arial"/>
          <w:sz w:val="24"/>
        </w:rPr>
        <w:t>गुणा । असंखे ०भागवड्डि० असंखे ०गुणा। अवद्धि असंखे०गुणा। असंखे०भागहाणि०</w:t>
      </w:r>
    </w:p>
    <w:p>
      <w:r>
        <w:rPr>
          <w:rFonts w:ascii="Arial" w:hAnsi="Arial"/>
          <w:sz w:val="24"/>
        </w:rPr>
        <w:t>संखे०गुणा । सम्मत्तसम्मामिच्छत्ताणं सव्वत्थोवा असंखे०गुणदाणिक० । संखे०गुण</w:t>
      </w:r>
    </w:p>
    <w:p>
      <w:r>
        <w:rPr>
          <w:rFonts w:ascii="Arial" w:hAnsi="Arial"/>
          <w:sz w:val="24"/>
        </w:rPr>
        <w:t xml:space="preserve"> दाणिक० असंखे०गुणा। संखे०मागदाणिक० असंखे०गुणा संखे०गुणा वा।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छब्बीस प्रकृतियोंका जानना चाहिए। सम्यवत्व और सम्यग्निथ्यात्वकी अपेक्षा असंख्यात</w:t>
      </w:r>
    </w:p>
    <w:p>
      <w:r>
        <w:rPr>
          <w:rFonts w:ascii="Arial" w:hAnsi="Arial"/>
          <w:sz w:val="24"/>
        </w:rPr>
        <w:t>गुणहानिकमेवाले जीव सबसे थोड़े हैं। इनसे संस्यातगुणहानिकमवारे जीव असंख्यातगुणे</w:t>
      </w:r>
    </w:p>
    <w:p>
      <w:r>
        <w:rPr>
          <w:rFonts w:ascii="Arial" w:hAnsi="Arial"/>
          <w:sz w:val="24"/>
        </w:rPr>
        <w:t>है । इनसे संस्यातभागहानिकर्मवाछे जीव उच्चारणाके अभिप्रायानुसार असंख्यातगुणे हैं। पर</w:t>
      </w:r>
    </w:p>
    <w:p>
      <w:r>
        <w:rPr>
          <w:rFonts w:ascii="Arial" w:hAnsi="Arial"/>
          <w:sz w:val="24"/>
        </w:rPr>
        <w:t>यतिबृषभगुरुके उपदेशानुसार संख्यातगुणे हैं। इनसे असंख्यातभागद्धानिकमेवाङे जीव</w:t>
      </w:r>
    </w:p>
    <w:p>
      <w:r>
        <w:rPr>
          <w:rFonts w:ascii="Arial" w:hAnsi="Arial"/>
          <w:sz w:val="24"/>
        </w:rPr>
        <w:t>असंख्यातगुणे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५६५ वेक्रियिककाययोगियों में मिथ्यात्व बारह कषाय और नौ नोकषायोंको अपेक्षा </w:t>
      </w:r>
    </w:p>
    <w:p>
      <w:r>
        <w:rPr>
          <w:rFonts w:ascii="Arial" w:hAnsi="Arial"/>
          <w:sz w:val="24"/>
        </w:rPr>
        <w:t>संख्यातगुणहानि और संख्यातगुणबृद्धिकमंबाले ये दोनों समान होते हुए भी सबसे थोड़े हैं।</w:t>
      </w:r>
    </w:p>
    <w:p>
      <w:r>
        <w:rPr>
          <w:rFonts w:ascii="Arial" w:hAnsi="Arial"/>
          <w:sz w:val="24"/>
        </w:rPr>
        <w:t>इनसे संस्यातभाग्व्द्धि ओर संस्यातभागहानिकमेवाखे ये दोनों समान होते हुए भी संख्यातगुणे</w:t>
      </w:r>
    </w:p>
    <w:p>
      <w:r>
        <w:rPr>
          <w:rFonts w:ascii="Arial" w:hAnsi="Arial"/>
          <w:sz w:val="24"/>
        </w:rPr>
        <w:t>हैं । इनसे असंस्यातमागन्रद्धिकर्मवाठे जीव असंख्यातगुणे दै । इनसे अवस्थितकर्मवाले जीव</w:t>
      </w:r>
    </w:p>
    <w:p>
      <w:r>
        <w:rPr>
          <w:rFonts w:ascii="Arial" w:hAnsi="Arial"/>
          <w:sz w:val="24"/>
        </w:rPr>
        <w:t>असंख्यातगुणे हैं । इनसे असंस्यातभागहानिकर्मवाखे जीव संस्यातगुणे हैँ । सम्यक्टव और</w:t>
      </w:r>
    </w:p>
    <w:p>
      <w:r>
        <w:rPr>
          <w:rFonts w:ascii="Arial" w:hAnsi="Arial"/>
          <w:sz w:val="24"/>
        </w:rPr>
        <w:t>सम्यग्मिथ्यात्वका भंग मूलोघके समान दै । अनन्तानुबन्धीचतुष्ककी अपेक्षा अवक्तव्यकमंबाले</w:t>
      </w:r>
    </w:p>
    <w:p>
      <w:r>
        <w:rPr>
          <w:rFonts w:ascii="Arial" w:hAnsi="Arial"/>
          <w:sz w:val="24"/>
        </w:rPr>
        <w:t>जीव सबसे थोड़े हैं । इनसे असंख्यातगुणहानिकमबाले जीव संख्यातगुणे हैं इनसे संख्यात</w:t>
      </w:r>
    </w:p>
    <w:p>
      <w:r>
        <w:rPr>
          <w:rFonts w:ascii="Arial" w:hAnsi="Arial"/>
          <w:sz w:val="24"/>
        </w:rPr>
        <w:t>गुणबृद्धि और संख्यातगुणद्दानिकमंवाले जीव ये दोनों समान होते हुए भौ असंख्यातगुणे हैं ।</w:t>
      </w:r>
    </w:p>
    <w:p>
      <w:r>
        <w:rPr>
          <w:rFonts w:ascii="Arial" w:hAnsi="Arial"/>
          <w:sz w:val="24"/>
        </w:rPr>
        <w:t>ऊपर भिथ्यात्वके समान भंग है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५९६ बेक्रियिकमिश्र काययोगियोंमें छब्बीस प्रकृतियोंकी अपेक्षा संख्यातगुणहानिकर्म</w:t>
      </w:r>
    </w:p>
    <w:p>
      <w:r>
        <w:rPr>
          <w:rFonts w:ascii="Arial" w:hAnsi="Arial"/>
          <w:sz w:val="24"/>
        </w:rPr>
        <w:t>वाले जीव सबसे थोड़े हैं । इनसे संख्यातगुणचद्धिकमेबाठे जीव विशेष अधिक है । इनसे</w:t>
      </w:r>
    </w:p>
    <w:p>
      <w:r>
        <w:rPr>
          <w:rFonts w:ascii="Arial" w:hAnsi="Arial"/>
          <w:sz w:val="24"/>
        </w:rPr>
        <w:t>संख्यातभागवृद्धि जौर संख्यातमागहानिकमेवारे ये दोनों समान होते हुए भी संख्यातगणे हैं ।</w:t>
      </w:r>
    </w:p>
    <w:p>
      <w:r>
        <w:rPr>
          <w:rFonts w:ascii="Arial" w:hAnsi="Arial"/>
          <w:sz w:val="24"/>
        </w:rPr>
        <w:t>इनसे जसंख्यातभागदद्धिकर्मेवांङे जीव असंख्यातगुणे है । इनसे अवस्थितकर्मवारे जीव</w:t>
      </w:r>
    </w:p>
    <w:p>
      <w:r>
        <w:rPr>
          <w:rFonts w:ascii="Arial" w:hAnsi="Arial"/>
          <w:sz w:val="24"/>
        </w:rPr>
        <w:t>असंख्यातगुणे हैं । इनसे असंख्यातभागहानिकमवाले जीव संख्यातगुणे दै । सम्यक्त्व और</w:t>
      </w:r>
    </w:p>
    <w:p>
      <w:r>
        <w:rPr>
          <w:rFonts w:ascii="Arial" w:hAnsi="Arial"/>
          <w:sz w:val="24"/>
        </w:rPr>
        <w:t>सम्यग्मिथ्यात्वकी अपेक्षा असंख्यातगुणहानिकमेवार जीव सबसे थोड़े हैं। इनसे संख्यात</w:t>
      </w:r>
    </w:p>
    <w:p>
      <w:r>
        <w:rPr>
          <w:rFonts w:ascii="Arial" w:hAnsi="Arial"/>
          <w:sz w:val="24"/>
        </w:rPr>
        <w:t>गुणद्वानिकेबाले जीव असंख्यातगुणे हैं । इनसे संख्यातभागहानिकमंबाे जीव असंख्यातगुणे</w:t>
      </w:r>
    </w:p>
    <w:p>
      <w:r>
        <w:rPr>
          <w:rFonts w:ascii="Arial" w:hAnsi="Arial"/>
          <w:sz w:val="24"/>
        </w:rPr>
        <w:t>Page 332:</w:t>
      </w:r>
    </w:p>
    <w:p>
      <w:r>
        <w:rPr>
          <w:rFonts w:ascii="Arial" w:hAnsi="Arial"/>
          <w:sz w:val="24"/>
        </w:rPr>
        <w:t>गा० २२ हिदिविहत्तीए बड़ढोए अप्पाबहुअं ३१३</w:t>
      </w:r>
    </w:p>
    <w:p>
      <w:r>
        <w:rPr>
          <w:rFonts w:ascii="Arial" w:hAnsi="Arial"/>
          <w:sz w:val="24"/>
        </w:rPr>
        <w:t>असंखेमागहाणिक असंखेगुणा । ह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५९७ कम्मश्य०जोगीसु छब्बीसं पयडीणं सब्व॒त्थोवा संखे०गुणहाणिक० ।</w:t>
      </w:r>
    </w:p>
    <w:p>
      <w:r>
        <w:rPr>
          <w:rFonts w:ascii="Arial" w:hAnsi="Arial"/>
          <w:sz w:val="24"/>
        </w:rPr>
        <w:t>संखे०भागहाणिक० संखे०गुणा । संखे०गुणवद्धि० असंखेयुणा । संख०भागवह्वि०</w:t>
      </w:r>
    </w:p>
    <w:p>
      <w:r>
        <w:rPr>
          <w:rFonts w:ascii="Arial" w:hAnsi="Arial"/>
          <w:sz w:val="24"/>
        </w:rPr>
        <w:t>संखे०गुणा । असंखे०भागवद्धि० अणंतगुणा। अवदि असंखे०गुणा। असंखे०</w:t>
      </w:r>
    </w:p>
    <w:p>
      <w:r>
        <w:rPr>
          <w:rFonts w:ascii="Arial" w:hAnsi="Arial"/>
          <w:sz w:val="24"/>
        </w:rPr>
        <w:t>भागहा० संखे०गुणा । सम्मत्तसम्मामिच्छत्ताणमोरालियमिस्स०भंगो । एवमणाहारीणं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५९८ आहारआहारमिस्स० अद्कावोसं पयडीणं णत्थि अप्पाबहुअं एग</w:t>
      </w:r>
    </w:p>
    <w:p>
      <w:r>
        <w:rPr>
          <w:rFonts w:ascii="Arial" w:hAnsi="Arial"/>
          <w:sz w:val="24"/>
        </w:rPr>
        <w:t xml:space="preserve">पदत्तादो । एव्मकसायजहाक्खाद ०सासणाणं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५९९ बेदाणुवादेण इस्थिपुरिसमेदणसु मिच्छत्तसोलसक ०णर्बणोक ०</w:t>
      </w:r>
    </w:p>
    <w:p>
      <w:r>
        <w:rPr>
          <w:rFonts w:ascii="Arial" w:hAnsi="Arial"/>
          <w:sz w:val="24"/>
        </w:rPr>
        <w:t>सम्मत्तसम्मामिच्छत्ताणं पंचिदियर्भगो । णउंसय० अड्भावीस पयडीणं मूलोधमंगो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 ५</w:t>
      </w:r>
    </w:p>
    <w:p>
      <w:r>
        <w:rPr>
          <w:rFonts w:ascii="Arial" w:hAnsi="Arial"/>
          <w:sz w:val="24"/>
        </w:rPr>
        <w:t>अवगदवेदणसु मिच्छत्तसम्म्तसम्मामि०अद्टकसाय  इत्थिणवुंसयवेदाणं सन्वत्थोवा</w:t>
      </w:r>
    </w:p>
    <w:p>
      <w:r>
        <w:rPr>
          <w:rFonts w:ascii="Arial" w:hAnsi="Arial"/>
          <w:sz w:val="24"/>
        </w:rPr>
        <w:t>संखे०भागहाणिकम्मंसिया । असंखे०भागहाणिक० संखे०गुणा । एवं सत्तणोकसाय</w:t>
      </w:r>
    </w:p>
    <w:p>
      <w:r>
        <w:rPr>
          <w:rFonts w:ascii="Arial" w:hAnsi="Arial"/>
          <w:sz w:val="24"/>
        </w:rPr>
        <w:t>तिसंजलणाणं । णवरि संखे०गुणहाणी जाणिय वत्तव्वा । लोभसंजलणस्स सव्वत्थोवा</w:t>
      </w:r>
    </w:p>
    <w:p>
      <w:r>
        <w:rPr>
          <w:rFonts w:ascii="Arial" w:hAnsi="Arial"/>
          <w:sz w:val="24"/>
        </w:rPr>
        <w:t>संखेग्गुणहाणि । संखेभागहाणि संखे०गुणा । असंखे ०भागहाणि०</w:t>
      </w:r>
    </w:p>
    <w:p>
      <w:r>
        <w:rPr>
          <w:rFonts w:ascii="Arial" w:hAnsi="Arial"/>
          <w:sz w:val="24"/>
        </w:rPr>
        <w:t>संखे०गुणा । कसायाणुवादेण चदुण्हं कसायाणं मूरोष्भगो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६०० णाणाणुवदिण मदिञण्णाणिसुदजण्णाणीसु मिच्छत्तसोलसक०</w:t>
      </w:r>
    </w:p>
    <w:p>
      <w:r>
        <w:rPr>
          <w:rFonts w:ascii="Arial" w:hAnsi="Arial"/>
          <w:sz w:val="24"/>
        </w:rPr>
        <w:t>हैं या संख्यातगुणे हैं। इनसे असंख्यातभागद्ानिकमेवाले जीबअसंख यातगुणे हैं। 0 कमजा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५९७ कार्मणकाययोगियोंमें छब्बीस प्रकृतियोंकी अपेक्षा संख्यातगुणदानिकमेवाखे जीव</w:t>
      </w:r>
    </w:p>
    <w:p>
      <w:r>
        <w:rPr>
          <w:rFonts w:ascii="Arial" w:hAnsi="Arial"/>
          <w:sz w:val="24"/>
        </w:rPr>
        <w:t>सबसे थोड़े हैं। इनसे संख्यातभागदानिकमेवाखे जीव संख्यातगुणे हैं। इनसे संख्यातगुणबृद्धि</w:t>
      </w:r>
    </w:p>
    <w:p>
      <w:r>
        <w:rPr>
          <w:rFonts w:ascii="Arial" w:hAnsi="Arial"/>
          <w:sz w:val="24"/>
        </w:rPr>
        <w:t>कर्मवालछे जीव असंख्यातगणे हैं । इनसे संख्यातभागदृद्धिकमेवारे जीव संख्यातगुणे हैं। इनसे</w:t>
      </w:r>
    </w:p>
    <w:p>
      <w:r>
        <w:rPr>
          <w:rFonts w:ascii="Arial" w:hAnsi="Arial"/>
          <w:sz w:val="24"/>
        </w:rPr>
        <w:t>असंख्यातभागन्द्धिकमेवार जीव अनन्तगुणे हैं। इनसे अवस्थितकर्म वाले जी ब असंख्यातगुणे</w:t>
      </w:r>
    </w:p>
    <w:p>
      <w:r>
        <w:rPr>
          <w:rFonts w:ascii="Arial" w:hAnsi="Arial"/>
          <w:sz w:val="24"/>
        </w:rPr>
        <w:t>हैं। इनसे असंख्यातभागहानिकर्मबाले जीव संख्यातगुणे हैं। सम्यकत्व और सम्यम्मिथ्यात्वका</w:t>
      </w:r>
    </w:p>
    <w:p>
      <w:r>
        <w:rPr>
          <w:rFonts w:ascii="Arial" w:hAnsi="Arial"/>
          <w:sz w:val="24"/>
        </w:rPr>
        <w:t>भंग औदारिकमिश्रकाययोगियोंके समान है । इसी प्रकार अनाहारक जीवोंमें जानना चाहिए।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५९८ आहारककाययोगी और आहासकमिश्रकाययोगियोंमें अद्दाईस अकृतियोंकी</w:t>
      </w:r>
    </w:p>
    <w:p>
      <w:r>
        <w:rPr>
          <w:rFonts w:ascii="Arial" w:hAnsi="Arial"/>
          <w:sz w:val="24"/>
        </w:rPr>
        <w:t>अपेक्षा अल्पबहुत्व नहीं है क्योंकि यहां असंख्यातभागहानिरूप केवछ एक पद् है। इसी</w:t>
      </w:r>
    </w:p>
    <w:p>
      <w:r>
        <w:rPr>
          <w:rFonts w:ascii="Arial" w:hAnsi="Arial"/>
          <w:sz w:val="24"/>
        </w:rPr>
        <w:t>प्रकार अकषायी यथाख्यातसंयत और सासादनसम्यम्दष्टियोंमें जानना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६५९९ चेदमार्गणाके अनुवादसे सखीवेदी ओर पुरुषबेदी जीबोंमें मिथ्यात्व</w:t>
      </w:r>
    </w:p>
    <w:p>
      <w:r>
        <w:rPr>
          <w:rFonts w:ascii="Arial" w:hAnsi="Arial"/>
          <w:sz w:val="24"/>
        </w:rPr>
        <w:t>सोलह कषाय नौ नोकषाय सम्यक्त्व और सम्यम्मिथ्यात्वका भंग पंचेन्द्रियोंके समान है।</w:t>
      </w:r>
    </w:p>
    <w:p>
      <w:r>
        <w:rPr>
          <w:rFonts w:ascii="Arial" w:hAnsi="Arial"/>
          <w:sz w:val="24"/>
        </w:rPr>
        <w:t>नपुंसकवेदियोंमें अद्ाईस प्रकृतियोंका भंग मूछोघके समान है। अपगतवेदवाले जीवों</w:t>
      </w:r>
    </w:p>
    <w:p>
      <w:r>
        <w:rPr>
          <w:rFonts w:ascii="Arial" w:hAnsi="Arial"/>
          <w:sz w:val="24"/>
        </w:rPr>
        <w:t>मिथ्यात्व सम्यवत्व सम्यम्मिथ्यात्व आठ कषाय खीवेद ओर नपुंसकवेदकी अपेक्षा संख्यात</w:t>
      </w:r>
    </w:p>
    <w:p>
      <w:r>
        <w:rPr>
          <w:rFonts w:ascii="Arial" w:hAnsi="Arial"/>
          <w:sz w:val="24"/>
        </w:rPr>
        <w:t>भागहानिकर्मबाले जीव सबसे थोड़े हैं। इनसे  असंख्यातभागहानिकर्मवाले जीव</w:t>
      </w:r>
    </w:p>
    <w:p>
      <w:r>
        <w:rPr>
          <w:rFonts w:ascii="Arial" w:hAnsi="Arial"/>
          <w:sz w:val="24"/>
        </w:rPr>
        <w:t>संख्यातगुणे हैं इसी प्रकार सात नोकषाय और तीन संज्वलनोंकी अपेक्षा जानना चाहिये।</w:t>
      </w:r>
    </w:p>
    <w:p>
      <w:r>
        <w:rPr>
          <w:rFonts w:ascii="Arial" w:hAnsi="Arial"/>
          <w:sz w:val="24"/>
        </w:rPr>
        <w:t>किन्तु इतनी विशेषता है कि संख्यातगुणहानिका कथन जानकर करना चाहिये। छोभ</w:t>
      </w:r>
    </w:p>
    <w:p>
      <w:r>
        <w:rPr>
          <w:rFonts w:ascii="Arial" w:hAnsi="Arial"/>
          <w:sz w:val="24"/>
        </w:rPr>
        <w:t>संज्वलनकी अपेक्षा संख्यातगुणहानिवाल्ले जीव सबसे थोड़े हैं । इनसे संख्यातभागदानिकमेवाले</w:t>
      </w:r>
    </w:p>
    <w:p>
      <w:r>
        <w:rPr>
          <w:rFonts w:ascii="Arial" w:hAnsi="Arial"/>
          <w:sz w:val="24"/>
        </w:rPr>
        <w:t>जीव संख्यातगुणे हैं । इनसे असंख्यातभागद्दानिकर्मवाले जीव संख्यातगुणे हैं। कषायमार्गणाके</w:t>
      </w:r>
    </w:p>
    <w:p>
      <w:r>
        <w:rPr>
          <w:rFonts w:ascii="Arial" w:hAnsi="Arial"/>
          <w:sz w:val="24"/>
        </w:rPr>
        <w:t>अलुवादसे चारों कषायोंका भंग मूलोघके समान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६०० ज्ञानमार्गंणाके अनुवादसे मत्यज्ञानी और श्रुताज्ञानी जीवोंमें मिथ्यात्व सोलह</w:t>
      </w:r>
    </w:p>
    <w:p>
      <w:r>
        <w:rPr>
          <w:rFonts w:ascii="Arial" w:hAnsi="Arial"/>
          <w:sz w:val="24"/>
        </w:rPr>
        <w:t>Page 333:</w:t>
      </w:r>
    </w:p>
    <w:p>
      <w:r>
        <w:rPr>
          <w:rFonts w:ascii="Arial" w:hAnsi="Arial"/>
          <w:sz w:val="24"/>
        </w:rPr>
        <w:t>३१४ जयधवलासदिदे कसायपाहुडे  हिदिविहती ३</w:t>
      </w:r>
    </w:p>
    <w:p>
      <w:r>
        <w:rPr>
          <w:rFonts w:ascii="Arial" w:hAnsi="Arial"/>
          <w:sz w:val="24"/>
        </w:rPr>
        <w:t>णवणोक० सब्वत्थोवा संखे०गुणहाणिक० । संखे०भागहाणिकम्मंसिया संखे गुणा ॥</w:t>
      </w:r>
    </w:p>
    <w:p>
      <w:r>
        <w:rPr>
          <w:rFonts w:ascii="Arial" w:hAnsi="Arial"/>
          <w:sz w:val="24"/>
        </w:rPr>
        <w:t>9 क्त् ध्य् भ्य</w:t>
      </w:r>
    </w:p>
    <w:p>
      <w:r>
        <w:rPr>
          <w:rFonts w:ascii="Arial" w:hAnsi="Arial"/>
          <w:sz w:val="24"/>
        </w:rPr>
        <w:t>संखे ०गुणवड्डिक ० असख गुणा । संखे०भागवड्डिक ० सख ०गुणा ॥ असख०</w:t>
      </w:r>
    </w:p>
    <w:p>
      <w:r>
        <w:rPr>
          <w:rFonts w:ascii="Arial" w:hAnsi="Arial"/>
          <w:sz w:val="24"/>
        </w:rPr>
        <w:t>भागबड्डिक० अणंतगुणा । अवद्धि असंखे०गुणा । असंखे०भागहाणि० संखे०गुणा ।</w:t>
      </w:r>
    </w:p>
    <w:p>
      <w:r>
        <w:rPr>
          <w:rFonts w:ascii="Arial" w:hAnsi="Arial"/>
          <w:sz w:val="24"/>
        </w:rPr>
        <w:t xml:space="preserve"> सम्मत्तसम्मामि सव्वत्थोवा असंखे०गुणहाणि०। संखे०गुणहाणिक० असंखे०</w:t>
      </w:r>
    </w:p>
    <w:p>
      <w:r>
        <w:rPr>
          <w:rFonts w:ascii="Arial" w:hAnsi="Arial"/>
          <w:sz w:val="24"/>
        </w:rPr>
        <w:t>गुणा । संखे०भागहाणिक० असंखे०गुणा संखे०गुणा वा । असंखे०भागहाणि०</w:t>
      </w:r>
    </w:p>
    <w:p>
      <w:r>
        <w:rPr>
          <w:rFonts w:ascii="Arial" w:hAnsi="Arial"/>
          <w:sz w:val="24"/>
        </w:rPr>
        <w:t>असंखे०गु णा । एवं मिच्छादि०असण्णीणं । विहंगणाणीसु छब्बीसं पयडीणं सव्वत्थोवा</w:t>
      </w:r>
    </w:p>
    <w:p>
      <w:r>
        <w:rPr>
          <w:rFonts w:ascii="Arial" w:hAnsi="Arial"/>
          <w:sz w:val="24"/>
        </w:rPr>
        <w:t>संखे०गुणवड्डिहाणिकम्मंसिया सरिसा। संखे०भागवड्डिहाणिक० सरिसा संखे०</w:t>
      </w:r>
    </w:p>
    <w:p>
      <w:r>
        <w:rPr>
          <w:rFonts w:ascii="Arial" w:hAnsi="Arial"/>
          <w:sz w:val="24"/>
        </w:rPr>
        <w:t>कप क्प क्प 9</w:t>
      </w:r>
    </w:p>
    <w:p>
      <w:r>
        <w:rPr>
          <w:rFonts w:ascii="Arial" w:hAnsi="Arial"/>
          <w:sz w:val="24"/>
        </w:rPr>
        <w:t>गुणा । असंसखे भागवदहि असंखे०गुणा  अवट  असंखेगुणा । असंखे ०भागहाणि ०</w:t>
      </w:r>
    </w:p>
    <w:p>
      <w:r>
        <w:rPr>
          <w:rFonts w:ascii="Arial" w:hAnsi="Arial"/>
          <w:sz w:val="24"/>
        </w:rPr>
        <w:t>संखे ० गुणा । सम्मत्तसम्मामि० मदिअण्णाणिभंगो ।</w:t>
      </w:r>
    </w:p>
    <w:p>
      <w:r>
        <w:rPr>
          <w:rFonts w:ascii="Arial" w:hAnsi="Arial"/>
          <w:sz w:val="24"/>
        </w:rPr>
        <w:t xml:space="preserve"> ६०१ आभिणि०सुदओहिणाणीसु मिच्छत्तबारसक ०णवणोक ०</w:t>
      </w:r>
    </w:p>
    <w:p>
      <w:r>
        <w:rPr>
          <w:rFonts w:ascii="Arial" w:hAnsi="Arial"/>
          <w:sz w:val="24"/>
        </w:rPr>
        <w:t>सव्वत्थोवा असंखे०गुणहाणिग्क०। संखेगुणहाणिक० असंखे ०गुणा ।</w:t>
      </w:r>
    </w:p>
    <w:p>
      <w:r>
        <w:rPr>
          <w:rFonts w:ascii="Arial" w:hAnsi="Arial"/>
          <w:sz w:val="24"/>
        </w:rPr>
        <w:t>संखे०भागहाणिकम्मंसिया संखेग्गुणा । असंखे०भागहाणिक० असंखे ०गुणा ।</w:t>
      </w:r>
    </w:p>
    <w:p>
      <w:r>
        <w:rPr>
          <w:rFonts w:ascii="Arial" w:hAnsi="Arial"/>
          <w:sz w:val="24"/>
        </w:rPr>
        <w:t>अणंताणुबंधीणं सव्व॒त्थोवा असंखे०ग्रुणहाणिक० । संखे०गुणहाणिक० विसंजोयण</w:t>
      </w:r>
    </w:p>
    <w:p>
      <w:r>
        <w:rPr>
          <w:rFonts w:ascii="Arial" w:hAnsi="Arial"/>
          <w:sz w:val="24"/>
        </w:rPr>
        <w:t>आज है 9 9 णि ति</w:t>
      </w:r>
    </w:p>
    <w:p>
      <w:r>
        <w:rPr>
          <w:rFonts w:ascii="Arial" w:hAnsi="Arial"/>
          <w:sz w:val="24"/>
        </w:rPr>
        <w:t>रासीए पदाणत्ते संखेजगुणा । महत्लह्विदीए सह सम्मतं घेत्तण संखे गुणहाणि करेमाण</w:t>
      </w:r>
    </w:p>
    <w:p>
      <w:r>
        <w:rPr>
          <w:rFonts w:ascii="Arial" w:hAnsi="Arial"/>
          <w:sz w:val="24"/>
        </w:rPr>
        <w:t>कषाय और नौ नोकषायोंकी अपेक्षा संख्यातगुणहानिकर्मवाले जीव् खबसे थोदे है।</w:t>
      </w:r>
    </w:p>
    <w:p>
      <w:r>
        <w:rPr>
          <w:rFonts w:ascii="Arial" w:hAnsi="Arial"/>
          <w:sz w:val="24"/>
        </w:rPr>
        <w:t>इनसे संस्यातभागहानिकर्मवङे जीव संख्यातगुणे दै । इनसे संख्यातगुणबुद्धि</w:t>
      </w:r>
    </w:p>
    <w:p>
      <w:r>
        <w:rPr>
          <w:rFonts w:ascii="Arial" w:hAnsi="Arial"/>
          <w:sz w:val="24"/>
        </w:rPr>
        <w:t>क्वा जीव असंख्यातगुणे है । इनसे संख्यातभागबृद्धिकर्मवाले जीव  संख्यातगुणे हैं।</w:t>
      </w:r>
    </w:p>
    <w:p>
      <w:r>
        <w:rPr>
          <w:rFonts w:ascii="Arial" w:hAnsi="Arial"/>
          <w:sz w:val="24"/>
        </w:rPr>
        <w:t>इनसे असंख्यातभागबृद्धिकर्मवाले जीव अनन्तगुणे हैं। इनसे वस्थितकमेव ले जीव असंख्यात</w:t>
      </w:r>
    </w:p>
    <w:p>
      <w:r>
        <w:rPr>
          <w:rFonts w:ascii="Arial" w:hAnsi="Arial"/>
          <w:sz w:val="24"/>
        </w:rPr>
        <w:t>गणे है । इनसे असंख्यातभागहानिक्मवारे जीव संख्यातगुण हैं । सम्यक्त्व और सम्यग्मिथ्यात्व</w:t>
      </w:r>
    </w:p>
    <w:p>
      <w:r>
        <w:rPr>
          <w:rFonts w:ascii="Arial" w:hAnsi="Arial"/>
          <w:sz w:val="24"/>
        </w:rPr>
        <w:t>की अपेक्षा असंख्यातगु णहानिकमेवाखे जीव सबसे थोड़े दै । इनसे संख्यातगुणदानिकमवाठे</w:t>
      </w:r>
    </w:p>
    <w:p>
      <w:r>
        <w:rPr>
          <w:rFonts w:ascii="Arial" w:hAnsi="Arial"/>
          <w:sz w:val="24"/>
        </w:rPr>
        <w:t>जीव असंख्यातगुणे दै । इनसे संख्यातभागहानिकर्मबाले जीव असंख्यातगुणे या संख्यातगणे</w:t>
      </w:r>
    </w:p>
    <w:p>
      <w:r>
        <w:rPr>
          <w:rFonts w:ascii="Arial" w:hAnsi="Arial"/>
          <w:sz w:val="24"/>
        </w:rPr>
        <w:t>हैँ । इनसे असंख्यातभागहानिकर्मवाले जीव असंख्यातगुणे हैं। इसी प्रकार मिथ्यादृष्टि और</w:t>
      </w:r>
    </w:p>
    <w:p>
      <w:r>
        <w:rPr>
          <w:rFonts w:ascii="Arial" w:hAnsi="Arial"/>
          <w:sz w:val="24"/>
        </w:rPr>
        <w:t>असंक्षियोंमें जानना चाहिये । विभंगज्ञानियोंमें छब्बीस प्रकृतियोंकी अपेक्षा संख्यातगुणबृद्धि</w:t>
      </w:r>
    </w:p>
    <w:p>
      <w:r>
        <w:rPr>
          <w:rFonts w:ascii="Arial" w:hAnsi="Arial"/>
          <w:sz w:val="24"/>
        </w:rPr>
        <w:t>और संख्यातगुणदानिकममवाङे जीव समान होते हुए भी सबसे थोड़े हैं। इनसे संख्यातभागइद्धि</w:t>
      </w:r>
    </w:p>
    <w:p>
      <w:r>
        <w:rPr>
          <w:rFonts w:ascii="Arial" w:hAnsi="Arial"/>
          <w:sz w:val="24"/>
        </w:rPr>
        <w:t>और संख्यातभागहानिकमेबाले जीव समान होते हुए भी संख्यातगुणे है । इनसे असंख्यातभाग</w:t>
      </w:r>
    </w:p>
    <w:p>
      <w:r>
        <w:rPr>
          <w:rFonts w:ascii="Arial" w:hAnsi="Arial"/>
          <w:sz w:val="24"/>
        </w:rPr>
        <w:t>वृद्धिकमेवाले जीव असख ख्यातगुणे हैं  इनसे अवस्थितकर्मवाले जीव असंख्यातगुणे हैं। इनसे</w:t>
      </w:r>
    </w:p>
    <w:p>
      <w:r>
        <w:rPr>
          <w:rFonts w:ascii="Arial" w:hAnsi="Arial"/>
          <w:sz w:val="24"/>
        </w:rPr>
        <w:t>असंख्यातभागहानिकर्मवाले जीव॒ संख्यातगुणे हैं। सम्यक्त्व और सम्यग्मिथ्यात्वका भंग</w:t>
      </w:r>
    </w:p>
    <w:p>
      <w:r>
        <w:rPr>
          <w:rFonts w:ascii="Arial" w:hAnsi="Arial"/>
          <w:sz w:val="24"/>
        </w:rPr>
        <w:t>सत्यज्ञानियोंके समान है ।</w:t>
      </w:r>
    </w:p>
    <w:p>
      <w:r>
        <w:rPr>
          <w:rFonts w:ascii="Arial" w:hAnsi="Arial"/>
          <w:sz w:val="24"/>
        </w:rPr>
        <w:t xml:space="preserve"> ६०१ आभिनिबोधिवज्ञानी श्रुतज्ञानी और अवधिज्ञानी जीबोंमें मिथ्यात्व बारह कषाय</w:t>
      </w:r>
    </w:p>
    <w:p>
      <w:r>
        <w:rPr>
          <w:rFonts w:ascii="Arial" w:hAnsi="Arial"/>
          <w:sz w:val="24"/>
        </w:rPr>
        <w:t>और नो नोकषायोंकी अपेक्षा असंख्यातगुणहानिकर्मवाले जीव सबसे थोड़े हैं। इनसे संख्यात</w:t>
      </w:r>
    </w:p>
    <w:p>
      <w:r>
        <w:rPr>
          <w:rFonts w:ascii="Arial" w:hAnsi="Arial"/>
          <w:sz w:val="24"/>
        </w:rPr>
        <w:t>गुणहानिकर्मवाले जीव अस ख्यातगुणे हैं। इनसे सख्यातभागहानिकर्मबवाले जीव सख्यात</w:t>
      </w:r>
    </w:p>
    <w:p>
      <w:r>
        <w:rPr>
          <w:rFonts w:ascii="Arial" w:hAnsi="Arial"/>
          <w:sz w:val="24"/>
        </w:rPr>
        <w:t>गुणे हैं । इनसे असंख्यातभागद्वानिकमंबाले जीव अस ख्यातगुणे हैं । अनन्तानुबन्धियोंकी अपेक्षा</w:t>
      </w:r>
    </w:p>
    <w:p>
      <w:r>
        <w:rPr>
          <w:rFonts w:ascii="Arial" w:hAnsi="Arial"/>
          <w:sz w:val="24"/>
        </w:rPr>
        <w:t>अस ख्यातगुणहानिकर्मवारे जीव सबसे थोड़े हैं। इनसे संस्यातगुणहानिकर्मवारे जीव</w:t>
      </w:r>
    </w:p>
    <w:p>
      <w:r>
        <w:rPr>
          <w:rFonts w:ascii="Arial" w:hAnsi="Arial"/>
          <w:sz w:val="24"/>
        </w:rPr>
        <w:t>विसंयोजना जांवराशिकी प्रधानता रहते हुए सं ख्यातगुणे दै । पर बढ़ी स्थितिके साथ</w:t>
      </w:r>
    </w:p>
    <w:p>
      <w:r>
        <w:rPr>
          <w:rFonts w:ascii="Arial" w:hAnsi="Arial"/>
          <w:sz w:val="24"/>
        </w:rPr>
        <w:t>सम्यक्त्वको ग्रहण करके संख्यातगुणदहानिको करनेवालो जीवराशिको प्रधानता रहते हुए</w:t>
      </w:r>
    </w:p>
    <w:p>
      <w:r>
        <w:rPr>
          <w:rFonts w:ascii="Arial" w:hAnsi="Arial"/>
          <w:sz w:val="24"/>
        </w:rPr>
        <w:t>Page 334:</w:t>
      </w:r>
    </w:p>
    <w:p>
      <w:r>
        <w:rPr>
          <w:rFonts w:ascii="Arial" w:hAnsi="Arial"/>
          <w:sz w:val="24"/>
        </w:rPr>
        <w:t>गा० रर ट्विदिविहत्तीए बड्ढीए अप्पाबहुअं ३१५</w:t>
      </w:r>
    </w:p>
    <w:p>
      <w:r>
        <w:rPr>
          <w:rFonts w:ascii="Arial" w:hAnsi="Arial"/>
          <w:sz w:val="24"/>
        </w:rPr>
        <w:t>रासीए पहाणत्ते संते संखे०गुणा असंखे०गुणा वा दोण्हमेगद्रणिण्णयाभावादो ।</w:t>
      </w:r>
    </w:p>
    <w:p>
      <w:r>
        <w:rPr>
          <w:rFonts w:ascii="Arial" w:hAnsi="Arial"/>
          <w:sz w:val="24"/>
        </w:rPr>
        <w:t>संखे ०भागहाणिक० संखे०गुणा । असंखे०भागहाणिक० असंखे०शुणा । सम्मत्त</w:t>
      </w:r>
    </w:p>
    <w:p>
      <w:r>
        <w:rPr>
          <w:rFonts w:ascii="Arial" w:hAnsi="Arial"/>
          <w:sz w:val="24"/>
        </w:rPr>
        <w:t>सम्मामि० सव्वत्थोवा असंखे ० गुणहाणिक ० । संखेजगुणहाणिक० असंखेग्युणा । संखे०</w:t>
      </w:r>
    </w:p>
    <w:p>
      <w:r>
        <w:rPr>
          <w:rFonts w:ascii="Arial" w:hAnsi="Arial"/>
          <w:sz w:val="24"/>
        </w:rPr>
        <w:t>भागहाणिक० संखे०शुणा । असंखे०भागहाणिक० असंखेज्लगुणा । एवमोहिदंस०</w:t>
      </w:r>
    </w:p>
    <w:p>
      <w:r>
        <w:rPr>
          <w:rFonts w:ascii="Arial" w:hAnsi="Arial"/>
          <w:sz w:val="24"/>
        </w:rPr>
        <w:t>सम्मादिद्वीणं मणपज्ञवणाणीसु अडावीसं पयडीणं सब्वत्थोवा असंखे०मुणहाणि० ।</w:t>
      </w:r>
    </w:p>
    <w:p>
      <w:r>
        <w:rPr>
          <w:rFonts w:ascii="Arial" w:hAnsi="Arial"/>
          <w:sz w:val="24"/>
        </w:rPr>
        <w:t>संखे०गुणहाणि० संखे०गुणा । संखे मागहा० संखेगुणा । असंखे०भागहा० संखे०</w:t>
      </w:r>
    </w:p>
    <w:p>
      <w:r>
        <w:rPr>
          <w:rFonts w:ascii="Arial" w:hAnsi="Arial"/>
          <w:sz w:val="24"/>
        </w:rPr>
        <w:t>गुणा । एवं संजदसामाइयछेदो ०संजदाणं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६०२ संजमाणुबादेण परिहार० दंसणतिय अणंताणु चउक्ष० सन्वत्थोवा</w:t>
      </w:r>
    </w:p>
    <w:p>
      <w:r>
        <w:rPr>
          <w:rFonts w:ascii="Arial" w:hAnsi="Arial"/>
          <w:sz w:val="24"/>
        </w:rPr>
        <w:t>असरंखेगुणहाणिक० । संखेगुणहाणिक० संखेजगुणा । संखे०भागहा० संखेगुणा ।</w:t>
      </w:r>
    </w:p>
    <w:p>
      <w:r>
        <w:rPr>
          <w:rFonts w:ascii="Arial" w:hAnsi="Arial"/>
          <w:sz w:val="24"/>
        </w:rPr>
        <w:t xml:space="preserve">असंखे०मागहाणिक० संखेगुणा । एकवीसपयडीणं सब्वत्थोवा संखे०भागहाणि० </w:t>
      </w:r>
    </w:p>
    <w:p>
      <w:r>
        <w:rPr>
          <w:rFonts w:ascii="Arial" w:hAnsi="Arial"/>
          <w:sz w:val="24"/>
        </w:rPr>
        <w:t>असंखे०भागहा० संखे०गुणा । सुहुमसांपराइय० लोभसंजल० सब्बत्थोवा संखे०गुण</w:t>
      </w:r>
    </w:p>
    <w:p>
      <w:r>
        <w:rPr>
          <w:rFonts w:ascii="Arial" w:hAnsi="Arial"/>
          <w:sz w:val="24"/>
        </w:rPr>
        <w:t>हाणि० । संखे०भागहाणिक० संखे०ग्रुणा । असंखे०भागहा० संखे०शुणा । सेसपयडीणं</w:t>
      </w:r>
    </w:p>
    <w:p>
      <w:r>
        <w:rPr>
          <w:rFonts w:ascii="Arial" w:hAnsi="Arial"/>
          <w:sz w:val="24"/>
        </w:rPr>
        <w:t>णत्थि अप्पाबहुअं । णवरि दंसणतियस्स सव्वत्थोवा संखे ०भागहाणि० । असंखे ० भागहा ०</w:t>
      </w:r>
    </w:p>
    <w:p>
      <w:r>
        <w:rPr>
          <w:rFonts w:ascii="Arial" w:hAnsi="Arial"/>
          <w:sz w:val="24"/>
        </w:rPr>
        <w:t>संखे०गुणा । संजदासंजद्० दंसणतियस्स॒सव्वत्थोवा असंखे०गुणहाणिकम्मंसिया ।</w:t>
      </w:r>
    </w:p>
    <w:p>
      <w:r>
        <w:rPr>
          <w:rFonts w:ascii="Arial" w:hAnsi="Arial"/>
          <w:sz w:val="24"/>
        </w:rPr>
        <w:t>संख्यातगुणे हैं या असंख्यातगुणे हैं क्योंकि दोनोंमेंसे किसी एकका निणेय नहीं किया जा सकता ।</w:t>
      </w:r>
    </w:p>
    <w:p>
      <w:r>
        <w:rPr>
          <w:rFonts w:ascii="Arial" w:hAnsi="Arial"/>
          <w:sz w:val="24"/>
        </w:rPr>
        <w:t>इनसे संख्यातभागद्ानिकमंवाले जीव संख्यातगुणे हैं। इनसे असंख्यातभागहानिकमेबाले जीव</w:t>
      </w:r>
    </w:p>
    <w:p>
      <w:r>
        <w:rPr>
          <w:rFonts w:ascii="Arial" w:hAnsi="Arial"/>
          <w:sz w:val="24"/>
        </w:rPr>
        <w:t>असंख्यातगुणे हैं। सम्यक्त्व और सम्यस्मिथ्यात्वकी अपेक्षा अप्ंख्यावगुणद्ञानिकरमेवाले जीव</w:t>
      </w:r>
    </w:p>
    <w:p>
      <w:r>
        <w:rPr>
          <w:rFonts w:ascii="Arial" w:hAnsi="Arial"/>
          <w:sz w:val="24"/>
        </w:rPr>
        <w:t>सबसे थोड़े हैं । इनसे संख्यातगुणहानिकर्मवाले जीव असंख्यातगुणे द । इनसे संस्यातभाग</w:t>
      </w:r>
    </w:p>
    <w:p>
      <w:r>
        <w:rPr>
          <w:rFonts w:ascii="Arial" w:hAnsi="Arial"/>
          <w:sz w:val="24"/>
        </w:rPr>
        <w:t>हानिकमेवाले जीव संख्यातगुणे हैं। इससे असंख्यातभागदानिकर्मवारे जीव असंख्यातगणे</w:t>
      </w:r>
    </w:p>
    <w:p>
      <w:r>
        <w:rPr>
          <w:rFonts w:ascii="Arial" w:hAnsi="Arial"/>
          <w:sz w:val="24"/>
        </w:rPr>
        <w:t>है । इसी प्रकार अवधिदर्शनवांछे और सम्यम्दष्टि जीवोंके जानना चाहिये। सनःपर्येयज्ञानियोंमें</w:t>
      </w:r>
    </w:p>
    <w:p>
      <w:r>
        <w:rPr>
          <w:rFonts w:ascii="Arial" w:hAnsi="Arial"/>
          <w:sz w:val="24"/>
        </w:rPr>
        <w:t>अट्ठाईस प्रकृतियोंकी  अपेक्षा असंख्यातगुणह्ानिकर्मवाले जीव सबसे थोड़े हैं। इनसे</w:t>
      </w:r>
    </w:p>
    <w:p>
      <w:r>
        <w:rPr>
          <w:rFonts w:ascii="Arial" w:hAnsi="Arial"/>
          <w:sz w:val="24"/>
        </w:rPr>
        <w:t>संख्यातगुणहानिकर्मबाटे जीव संख्यातगुणे हैं। इनसे संख्यातभागहानिकर्मवाले जीव</w:t>
      </w:r>
    </w:p>
    <w:p>
      <w:r>
        <w:rPr>
          <w:rFonts w:ascii="Arial" w:hAnsi="Arial"/>
          <w:sz w:val="24"/>
        </w:rPr>
        <w:t>संख्यातगुणे दै । इनसे असंख्यातभागहानिकर्मवाले जीव संख्यातगुणे दै। इसी प्रकार</w:t>
      </w:r>
    </w:p>
    <w:p>
      <w:r>
        <w:rPr>
          <w:rFonts w:ascii="Arial" w:hAnsi="Arial"/>
          <w:sz w:val="24"/>
        </w:rPr>
        <w:t>संयत सामायिकसंयत ओर छेद्दोपस्थापनास यत जीवोंके जानना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६०२ सयम सार्गणाके अनुवादसे परिहारविशु्धिसयतोंमें तीन दर्शनमोहनीय और</w:t>
      </w:r>
    </w:p>
    <w:p>
      <w:r>
        <w:rPr>
          <w:rFonts w:ascii="Arial" w:hAnsi="Arial"/>
          <w:sz w:val="24"/>
        </w:rPr>
        <w:t>अनन्तानुबन्धीचतुष्ककी अपेक्षा अस ख्यातगुणहानिकर्मवाडे जीव सबसे थोड़े हे ॥ इनसे</w:t>
      </w:r>
    </w:p>
    <w:p>
      <w:r>
        <w:rPr>
          <w:rFonts w:ascii="Arial" w:hAnsi="Arial"/>
          <w:sz w:val="24"/>
        </w:rPr>
        <w:t>सख्यातगुणहानिकर्मवाले जीव स खुयातगुणे हैं । इनसे ख स्यातमागहानिकमवारे जीव</w:t>
      </w:r>
    </w:p>
    <w:p>
      <w:r>
        <w:rPr>
          <w:rFonts w:ascii="Arial" w:hAnsi="Arial"/>
          <w:sz w:val="24"/>
        </w:rPr>
        <w:t>सल्यातगुणे है। इनसे असः स्यातमागदानिकमेवारे जीव स ख्यातगुणे दै । इकीस</w:t>
      </w:r>
    </w:p>
    <w:p>
      <w:r>
        <w:rPr>
          <w:rFonts w:ascii="Arial" w:hAnsi="Arial"/>
          <w:sz w:val="24"/>
        </w:rPr>
        <w:t>प्रकृतिर्योकी अपेक्षा सख्यातमागहानिकर्मबाल जीव सबसे थोड़े दै । इनसे अखख्यातभाग</w:t>
      </w:r>
    </w:p>
    <w:p>
      <w:r>
        <w:rPr>
          <w:rFonts w:ascii="Arial" w:hAnsi="Arial"/>
          <w:sz w:val="24"/>
        </w:rPr>
        <w:t>हानिकर्म वाले जीव संस्यावगुणे ह । सुदससांपरायिकसंयसेमिं छोभसंज्बलनकी अपेक्षा संख्यात</w:t>
      </w:r>
    </w:p>
    <w:p>
      <w:r>
        <w:rPr>
          <w:rFonts w:ascii="Arial" w:hAnsi="Arial"/>
          <w:sz w:val="24"/>
        </w:rPr>
        <w:t>गुणद्ानिकर्मवाले जीव सबसे थोड़े दै । इनसे सख्यातभागहानिकर्मवाले जीव स स्यातगुणे दै ।</w:t>
      </w:r>
    </w:p>
    <w:p>
      <w:r>
        <w:rPr>
          <w:rFonts w:ascii="Arial" w:hAnsi="Arial"/>
          <w:sz w:val="24"/>
        </w:rPr>
        <w:t>इनसे जस ख्यातभागहानिकर्मवाले जीव सख्यातगुणे दै । यहाँ शेष प्रकृतियोंका अल्पबहुत्व</w:t>
      </w:r>
    </w:p>
    <w:p>
      <w:r>
        <w:rPr>
          <w:rFonts w:ascii="Arial" w:hAnsi="Arial"/>
          <w:sz w:val="24"/>
        </w:rPr>
        <w:t>नहीं है । किन्तु इतनी विशेषता है कि तीन दशेनमोहनीयकौ अपेभ्वा सख्यातभागदानि</w:t>
      </w:r>
    </w:p>
    <w:p>
      <w:r>
        <w:rPr>
          <w:rFonts w:ascii="Arial" w:hAnsi="Arial"/>
          <w:sz w:val="24"/>
        </w:rPr>
        <w:t>कर्मबाले जीव सबसे थोड़े हैः । इनसे असख्यातभागहानिकमेवाले जीव सख्यातगुणे दै ।</w:t>
      </w:r>
    </w:p>
    <w:p>
      <w:r>
        <w:rPr>
          <w:rFonts w:ascii="Arial" w:hAnsi="Arial"/>
          <w:sz w:val="24"/>
        </w:rPr>
        <w:t>सयतासयतंमि तीन दर्शनमोहनीयकी अपेश्चा असख्यातगुणदानिकमेवाे जीव</w:t>
      </w:r>
    </w:p>
    <w:p>
      <w:r>
        <w:rPr>
          <w:rFonts w:ascii="Arial" w:hAnsi="Arial"/>
          <w:sz w:val="24"/>
        </w:rPr>
        <w:t>Page 335:</w:t>
      </w:r>
    </w:p>
    <w:p>
      <w:r>
        <w:rPr>
          <w:rFonts w:ascii="Arial" w:hAnsi="Arial"/>
          <w:sz w:val="24"/>
        </w:rPr>
        <w:t>३१६ जयघधवछासदिदे कसायपाहुडे  छविदिविहत्ती ३</w:t>
      </w:r>
    </w:p>
    <w:p>
      <w:r>
        <w:rPr>
          <w:rFonts w:ascii="Arial" w:hAnsi="Arial"/>
          <w:sz w:val="24"/>
        </w:rPr>
        <w:t>संखे०गुणहाणिक० संखेगुणा । संखे०भागहा० असंखे०गुणा । असंखे०भागहा०</w:t>
      </w:r>
    </w:p>
    <w:p>
      <w:r>
        <w:rPr>
          <w:rFonts w:ascii="Arial" w:hAnsi="Arial"/>
          <w:sz w:val="24"/>
        </w:rPr>
        <w:t>असंखे०गुणा । अणंताणु०चउक० सव्वस्थोवा असंखे०गरुणहाणि० । संखे०गुणहा०</w:t>
      </w:r>
    </w:p>
    <w:p>
      <w:r>
        <w:rPr>
          <w:rFonts w:ascii="Arial" w:hAnsi="Arial"/>
          <w:sz w:val="24"/>
        </w:rPr>
        <w:t>संखे०्युणा । संखे०भागहाणि० संखे०गुणा । असंखे०भागहाणि० असंखे गुणा ।</w:t>
      </w:r>
    </w:p>
    <w:p>
      <w:r>
        <w:rPr>
          <w:rFonts w:ascii="Arial" w:hAnsi="Arial"/>
          <w:sz w:val="24"/>
        </w:rPr>
        <w:t>एकवीसपयडीणं सब्वत्थोवा संखे०भागहाणि० । असंखे०मागहाणि० असंखेजगुणा ।</w:t>
      </w:r>
    </w:p>
    <w:p>
      <w:r>
        <w:rPr>
          <w:rFonts w:ascii="Arial" w:hAnsi="Arial"/>
          <w:sz w:val="24"/>
        </w:rPr>
        <w:t>असंजदेसु दंसणतियअणंताणुबंधिचउकाणं मूलोधभंगो । एकवीसपयडीणं पि मूलोघ</w:t>
      </w:r>
    </w:p>
    <w:p>
      <w:r>
        <w:rPr>
          <w:rFonts w:ascii="Arial" w:hAnsi="Arial"/>
          <w:sz w:val="24"/>
        </w:rPr>
        <w:t xml:space="preserve">भंगो चेव । णवरि असंखेजगुणहाणी णत्थि । 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६०३ दंसणाणुवादेण चक्खु द॑सणीखु अहावीसं पयडीणं तसपजत्तभंगो ।</w:t>
      </w:r>
    </w:p>
    <w:p>
      <w:r>
        <w:rPr>
          <w:rFonts w:ascii="Arial" w:hAnsi="Arial"/>
          <w:sz w:val="24"/>
        </w:rPr>
        <w:t>अचक्खुदंसणीणं मूलोघभंगो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६०४ लेस्साणुवादेण किप्हणीलकाउलेस्सिय० अद्भावीसं षयडीणं मूलोघ</w:t>
      </w:r>
    </w:p>
    <w:p>
      <w:r>
        <w:rPr>
          <w:rFonts w:ascii="Arial" w:hAnsi="Arial"/>
          <w:sz w:val="24"/>
        </w:rPr>
        <w:t>भगो । णवरि वावीसं पयडीणमसंखेजगुणदाणी णत्थि । तेउपम्मलेस्सिय ० मिच्छत्त ०</w:t>
      </w:r>
    </w:p>
    <w:p>
      <w:r>
        <w:rPr>
          <w:rFonts w:ascii="Arial" w:hAnsi="Arial"/>
          <w:sz w:val="24"/>
        </w:rPr>
        <w:t>सव्वत्थोवा असंखे०गुणहाणि० । संखे गुणवद्ि०संखेग्गुणहाणि दो वि सरिसा</w:t>
      </w:r>
    </w:p>
    <w:p>
      <w:r>
        <w:rPr>
          <w:rFonts w:ascii="Arial" w:hAnsi="Arial"/>
          <w:sz w:val="24"/>
        </w:rPr>
        <w:t>असंखे०गुणा । संखे०भागवड्डिहाणि० दो वि सरिसा संखे०गुणा । असंखे  भागवर््धि ०</w:t>
      </w:r>
    </w:p>
    <w:p>
      <w:r>
        <w:rPr>
          <w:rFonts w:ascii="Arial" w:hAnsi="Arial"/>
          <w:sz w:val="24"/>
        </w:rPr>
        <w:t>असंखे०्युणा । अवट्ि असंखे०्युणा । असंखे०भागहाणि० संखेण्गुणा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कवीसपयडीणं 4 प अणंताणुवंधी 9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एवमे । णवरि असंखेगुणहाणी णत्थि । णं सन्वत्थोवा</w:t>
      </w:r>
    </w:p>
    <w:p>
      <w:r>
        <w:rPr>
          <w:rFonts w:ascii="Arial" w:hAnsi="Arial"/>
          <w:sz w:val="24"/>
        </w:rPr>
        <w:t>सबसे थोडे दै । इनसे सख्यातगुणहानिकर्मवाले जीव सख्यातगुणे है । इनसे सख्यात</w:t>
      </w:r>
    </w:p>
    <w:p>
      <w:r>
        <w:rPr>
          <w:rFonts w:ascii="Arial" w:hAnsi="Arial"/>
          <w:sz w:val="24"/>
        </w:rPr>
        <w:t>भागहानिकर्मवाले जीव असख्यातगुणे है । इनसे अस ख्यातभागहानिकर्म वाले जीब अस ख्यात</w:t>
      </w:r>
    </w:p>
    <w:p>
      <w:r>
        <w:rPr>
          <w:rFonts w:ascii="Arial" w:hAnsi="Arial"/>
          <w:sz w:val="24"/>
        </w:rPr>
        <w:t>गणे है । अनन्तासुबन्धीचतुष्ककी अपेक्षा असख्यातगुणहानिकम वाले जीव सबसे थोड़े है ।</w:t>
      </w:r>
    </w:p>
    <w:p>
      <w:r>
        <w:rPr>
          <w:rFonts w:ascii="Arial" w:hAnsi="Arial"/>
          <w:sz w:val="24"/>
        </w:rPr>
        <w:t>इनसे सख्यातगुणहानिकर्मवाले जीव सख्यातगुण है । इनसे सख्यातभागहानिकमंबाले जीव</w:t>
      </w:r>
    </w:p>
    <w:p>
      <w:r>
        <w:rPr>
          <w:rFonts w:ascii="Arial" w:hAnsi="Arial"/>
          <w:sz w:val="24"/>
        </w:rPr>
        <w:t>सख्यातगुणे है । इनसे असख्यातभागहानिकमंवाले जीव असख्यातगुणे है। इच्तीस</w:t>
      </w:r>
    </w:p>
    <w:p>
      <w:r>
        <w:rPr>
          <w:rFonts w:ascii="Arial" w:hAnsi="Arial"/>
          <w:sz w:val="24"/>
        </w:rPr>
        <w:t>प्रकृतियोंकी अपेक्षा सख्यातभागहानिकर्मंवाल जीव सबसे थोड़े है । इनसे अस ख्यातमाग</w:t>
      </w:r>
    </w:p>
    <w:p>
      <w:r>
        <w:rPr>
          <w:rFonts w:ascii="Arial" w:hAnsi="Arial"/>
          <w:sz w:val="24"/>
        </w:rPr>
        <w:t>हानिकमेबाले जीव अस ख्यातगुण है । असयतोंमें तीन दशेनमोहनीय और अनन्तानुबन्धी</w:t>
      </w:r>
    </w:p>
    <w:p>
      <w:r>
        <w:rPr>
          <w:rFonts w:ascii="Arial" w:hAnsi="Arial"/>
          <w:sz w:val="24"/>
        </w:rPr>
        <w:t>चतुष्कका भंग ओघके समान है। इक्तीस अकृतियोंका भी भंग मूलोघके समान है। किन्तु</w:t>
      </w:r>
    </w:p>
    <w:p>
      <w:r>
        <w:rPr>
          <w:rFonts w:ascii="Arial" w:hAnsi="Arial"/>
          <w:sz w:val="24"/>
        </w:rPr>
        <w:t>इतनी विशेषता है कि यहाँ असख्यातगुणद्वानि नहीं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६०३ दर्शनसार्गणाके अनुवादसे चश्षुदर्शनवालछोंमें अद्ाईस प्रकृतियोंका भंग त्रस</w:t>
      </w:r>
    </w:p>
    <w:p>
      <w:r>
        <w:rPr>
          <w:rFonts w:ascii="Arial" w:hAnsi="Arial"/>
          <w:sz w:val="24"/>
        </w:rPr>
        <w:t>पर्याप्कोंके समान है। तथा अचछ्षुद्शेनवालोंका भंग मूछोघके समान दे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६०४ छेश्यामार्गणाके अनुवादसे ऋष्ण नील और कापोतल शयावा जीवों</w:t>
      </w:r>
    </w:p>
    <w:p>
      <w:r>
        <w:rPr>
          <w:rFonts w:ascii="Arial" w:hAnsi="Arial"/>
          <w:sz w:val="24"/>
        </w:rPr>
        <w:t>अद्वाईस प्रकृतियोंका भंग सूछोघके समान ह । किन्तु इतनी विशेषता है कि यहाँ बाईस</w:t>
      </w:r>
    </w:p>
    <w:p>
      <w:r>
        <w:rPr>
          <w:rFonts w:ascii="Arial" w:hAnsi="Arial"/>
          <w:sz w:val="24"/>
        </w:rPr>
        <w:t>प्रकृतियोंकी जख ख्यातगुणद्वानि नहीं है। पीत और पद्मल श्यावालॉमें मिथ्यात्वकी अपेक्षा</w:t>
      </w:r>
    </w:p>
    <w:p>
      <w:r>
        <w:rPr>
          <w:rFonts w:ascii="Arial" w:hAnsi="Arial"/>
          <w:sz w:val="24"/>
        </w:rPr>
        <w:t>अस ख्यातगुणहानिकर्मवाले जीव सबसे थोड़े दै । इनसे सख्यातगुणबृद्धि और सख्यातगुण</w:t>
      </w:r>
    </w:p>
    <w:p>
      <w:r>
        <w:rPr>
          <w:rFonts w:ascii="Arial" w:hAnsi="Arial"/>
          <w:sz w:val="24"/>
        </w:rPr>
        <w:t>हानिकर्मवाले ये दोनों समान होते हुये भी अस ख्यातशुणे है। इनसे सख्यातभागइद्ध और</w:t>
      </w:r>
    </w:p>
    <w:p>
      <w:r>
        <w:rPr>
          <w:rFonts w:ascii="Arial" w:hAnsi="Arial"/>
          <w:sz w:val="24"/>
        </w:rPr>
        <w:t>सख्यातभागहानिकर्मवार ये दोनों समान होते हुए भी संख्यातगुणे दै । इनसे असख्यातभाग</w:t>
      </w:r>
    </w:p>
    <w:p>
      <w:r>
        <w:rPr>
          <w:rFonts w:ascii="Arial" w:hAnsi="Arial"/>
          <w:sz w:val="24"/>
        </w:rPr>
        <w:t>यृद्धिकम वाल जीव॒ असख्यातगुणे हैं। इनसे अवस्थितकमेबाले जीव असंख्यातगुण ह ।</w:t>
      </w:r>
    </w:p>
    <w:p>
      <w:r>
        <w:rPr>
          <w:rFonts w:ascii="Arial" w:hAnsi="Arial"/>
          <w:sz w:val="24"/>
        </w:rPr>
        <w:t>इनसे असंख्यातभागहानिकर्मवाले जीव संख्यातगुणे हैं। इसी प्रकार इकीस</w:t>
      </w:r>
    </w:p>
    <w:p>
      <w:r>
        <w:rPr>
          <w:rFonts w:ascii="Arial" w:hAnsi="Arial"/>
          <w:sz w:val="24"/>
        </w:rPr>
        <w:t>प्रकृतियोंकी अपेक्षा जानना चाहिये। किन्तु इतनी विशेषता दे है कि यहाँ असख्यात</w:t>
      </w:r>
    </w:p>
    <w:p>
      <w:r>
        <w:rPr>
          <w:rFonts w:ascii="Arial" w:hAnsi="Arial"/>
          <w:sz w:val="24"/>
        </w:rPr>
        <w:t>गुणद्यानि नहीं ह । अननन््तानुबन्धीचतुष्ककी अपेक्षा अवक्तव्यकर्मवाले जीव सबसे थोड़े</w:t>
      </w:r>
    </w:p>
    <w:p>
      <w:r>
        <w:rPr>
          <w:rFonts w:ascii="Arial" w:hAnsi="Arial"/>
          <w:sz w:val="24"/>
        </w:rPr>
        <w:t>Page 336:</w:t>
      </w:r>
    </w:p>
    <w:p>
      <w:r>
        <w:rPr>
          <w:rFonts w:ascii="Arial" w:hAnsi="Arial"/>
          <w:sz w:val="24"/>
        </w:rPr>
        <w:t>गा० २२  ट्विद्विहत्तीए वड्ढीण अप्पाबहुअं ३९७</w:t>
      </w:r>
    </w:p>
    <w:p>
      <w:r>
        <w:rPr>
          <w:rFonts w:ascii="Arial" w:hAnsi="Arial"/>
          <w:sz w:val="24"/>
        </w:rPr>
        <w:t>अवक्तव्य । असंखे०गुणहा० संखेगुणा । संखे गुणवहिहाणि असंखेग्युणा ।</w:t>
      </w:r>
    </w:p>
    <w:p>
      <w:r>
        <w:rPr>
          <w:rFonts w:ascii="Arial" w:hAnsi="Arial"/>
          <w:sz w:val="24"/>
        </w:rPr>
        <w:t>उवरि मिच्छत्त्भगो । सम्मत्त सम्मामि मूलोघभंगो । सुकलेस्साए मिच्छत्तबारसक०</w:t>
      </w:r>
    </w:p>
    <w:p>
      <w:r>
        <w:rPr>
          <w:rFonts w:ascii="Arial" w:hAnsi="Arial"/>
          <w:sz w:val="24"/>
        </w:rPr>
        <w:t>णवणोक० सव्वत्थोवा असंखेगगुणहाणि० । संखे युणहाणि असंखे०गुणा । संखे०</w:t>
      </w:r>
    </w:p>
    <w:p>
      <w:r>
        <w:rPr>
          <w:rFonts w:ascii="Arial" w:hAnsi="Arial"/>
          <w:sz w:val="24"/>
        </w:rPr>
        <w:t>भागहाणि संखेगुणा । असंखे०भागहा० असंखेगुणा । अणंताणुबंधोणं सच्वत्थोवा</w:t>
      </w:r>
    </w:p>
    <w:p>
      <w:r>
        <w:rPr>
          <w:rFonts w:ascii="Arial" w:hAnsi="Arial"/>
          <w:sz w:val="24"/>
        </w:rPr>
        <w:t>अवत्तव्व ० । असंखे०गुणहाणि० संखेगुणा । संखे०गुणहाणि० संखेनगुणा । संखे०</w:t>
      </w:r>
    </w:p>
    <w:p>
      <w:r>
        <w:rPr>
          <w:rFonts w:ascii="Arial" w:hAnsi="Arial"/>
          <w:sz w:val="24"/>
        </w:rPr>
        <w:t>मागहाणि संखेजगुणा । असंखे भागहा० असंखेगुणा । सम्मत्त० सव्वत्थोवा</w:t>
      </w:r>
    </w:p>
    <w:p>
      <w:r>
        <w:rPr>
          <w:rFonts w:ascii="Arial" w:hAnsi="Arial"/>
          <w:sz w:val="24"/>
        </w:rPr>
        <w:t>अवद्विद० । असंखे गुणहाणिक० असंखेगुणा । संखेगुणहाणिक विसेसादिया ।</w:t>
      </w:r>
    </w:p>
    <w:p>
      <w:r>
        <w:rPr>
          <w:rFonts w:ascii="Arial" w:hAnsi="Arial"/>
          <w:sz w:val="24"/>
        </w:rPr>
        <w:t xml:space="preserve">असंखे०भागवड्डि० असंखेगुणा । असंखे ०गुणवड्डि० असंखे गुणा । संखे गुणवदि </w:t>
      </w:r>
    </w:p>
    <w:p>
      <w:r>
        <w:rPr>
          <w:rFonts w:ascii="Arial" w:hAnsi="Arial"/>
          <w:sz w:val="24"/>
        </w:rPr>
        <w:t>असंखेव्गुणा । संखे०भागवड्डि संखेजगुणा । संसेज्ञमागहाणि असंखे०गुणा ।</w:t>
      </w:r>
    </w:p>
    <w:p>
      <w:r>
        <w:rPr>
          <w:rFonts w:ascii="Arial" w:hAnsi="Arial"/>
          <w:sz w:val="24"/>
        </w:rPr>
        <w:t>अवत्तव्व असंखेगुणा । असंखे०भागहा० असंखे०गुणा। एवं सम्मामिच्छत्तस्स वि।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६०५ भवियाणुबादेण भवसिद्धिय० मू रोध्भंगो । अभवसि छ्बीसं</w:t>
      </w:r>
    </w:p>
    <w:p>
      <w:r>
        <w:rPr>
          <w:rFonts w:ascii="Arial" w:hAnsi="Arial"/>
          <w:sz w:val="24"/>
        </w:rPr>
        <w:t>पयडीणं सच्वत्थोवा संखे गुणहाणिक० । संखे०मागहाणिक० संखेगुणा । संखे०</w:t>
      </w:r>
    </w:p>
    <w:p>
      <w:r>
        <w:rPr>
          <w:rFonts w:ascii="Arial" w:hAnsi="Arial"/>
          <w:sz w:val="24"/>
        </w:rPr>
        <w:t>गुणवदहिक० असंखेगुणा । संखे०भागवड्डिक० संखेगुणा । असंखे०भागवहिक०</w:t>
      </w:r>
    </w:p>
    <w:p>
      <w:r>
        <w:rPr>
          <w:rFonts w:ascii="Arial" w:hAnsi="Arial"/>
          <w:sz w:val="24"/>
        </w:rPr>
        <w:t>है । इनसे असंख्यातगुणहानिकर्मेवाले जीव संख्यातगुणे है । इनसे संख्यातगुणबृद्धि और</w:t>
      </w:r>
    </w:p>
    <w:p>
      <w:r>
        <w:rPr>
          <w:rFonts w:ascii="Arial" w:hAnsi="Arial"/>
          <w:sz w:val="24"/>
        </w:rPr>
        <w:t>संख्यातगुणदानिकमेबाले ये दोनों समान होते हुएभी असंख्यातगुणे हैं। ऊपर मिथ्यात्वके</w:t>
      </w:r>
    </w:p>
    <w:p>
      <w:r>
        <w:rPr>
          <w:rFonts w:ascii="Arial" w:hAnsi="Arial"/>
          <w:sz w:val="24"/>
        </w:rPr>
        <w:t>समान भंग द्वै। सम्यक्त्व और सम्यम्मिथ्यात्वका भंग मूलोघके समान है।</w:t>
      </w:r>
    </w:p>
    <w:p>
      <w:r>
        <w:rPr>
          <w:rFonts w:ascii="Arial" w:hAnsi="Arial"/>
          <w:sz w:val="24"/>
        </w:rPr>
        <w:t>शुक्लेश्याबालोंमें मिथ्यात्व बारह कषाय और नौ नोकषायोंकी अपेक्षा</w:t>
      </w:r>
    </w:p>
    <w:p>
      <w:r>
        <w:rPr>
          <w:rFonts w:ascii="Arial" w:hAnsi="Arial"/>
          <w:sz w:val="24"/>
        </w:rPr>
        <w:t>असंख्यातगुणद्वानिकर्मंवाले जीव सबसे थोड़े हैं। इनसे संख्यातगुणहानिकमंबाले जीव</w:t>
      </w:r>
    </w:p>
    <w:p>
      <w:r>
        <w:rPr>
          <w:rFonts w:ascii="Arial" w:hAnsi="Arial"/>
          <w:sz w:val="24"/>
        </w:rPr>
        <w:t>असंख्यातगुणे हैं। इनसे संख्यातभागहानिकमंवाले जीव संख्यातगुणे हैं । इनसे असंख्यात</w:t>
      </w:r>
    </w:p>
    <w:p>
      <w:r>
        <w:rPr>
          <w:rFonts w:ascii="Arial" w:hAnsi="Arial"/>
          <w:sz w:val="24"/>
        </w:rPr>
        <w:t>भागहानिकर्मवाले जीव असंख्यातगुणे हैं । अनन्तानुबन्धी चतुष्ककी अपेक्षा अवक्तव्यक्मबाले</w:t>
      </w:r>
    </w:p>
    <w:p>
      <w:r>
        <w:rPr>
          <w:rFonts w:ascii="Arial" w:hAnsi="Arial"/>
          <w:sz w:val="24"/>
        </w:rPr>
        <w:t>जीव सबसे थोड़े हैं । इनसे असंख्यातगुणहानिकर्मबाले जीव संख्यातगुणे हैं । इनसे संख्यात</w:t>
      </w:r>
    </w:p>
    <w:p>
      <w:r>
        <w:rPr>
          <w:rFonts w:ascii="Arial" w:hAnsi="Arial"/>
          <w:sz w:val="24"/>
        </w:rPr>
        <w:t>गुणहानिकर्मेबाले जीव संख्यातगुणे हैं । इनसे संख्यातभागदानिक्मवाठे जीव संख्यातगुणे हैं।</w:t>
      </w:r>
    </w:p>
    <w:p>
      <w:r>
        <w:rPr>
          <w:rFonts w:ascii="Arial" w:hAnsi="Arial"/>
          <w:sz w:val="24"/>
        </w:rPr>
        <w:t>इनसे असंख्यातभागहानिकर्म वाले जीव असंख्यातगुणे हैं। सम्यवत्वकी अपेक्षा अवस्थितकर्मेबाले</w:t>
      </w:r>
    </w:p>
    <w:p>
      <w:r>
        <w:rPr>
          <w:rFonts w:ascii="Arial" w:hAnsi="Arial"/>
          <w:sz w:val="24"/>
        </w:rPr>
        <w:t>जीव सबसे थोड़े हैं। इनसे असंख्यातगुणहानिकमंबाले जीव असंख्यातगुणे हैं। इनसे</w:t>
      </w:r>
    </w:p>
    <w:p>
      <w:r>
        <w:rPr>
          <w:rFonts w:ascii="Arial" w:hAnsi="Arial"/>
          <w:sz w:val="24"/>
        </w:rPr>
        <w:t>संरुयातगुणहानिकरमवाले जीव विशेष अधिक हैं। इनसे असंख्यातभागबृद्धिकर्मवाले</w:t>
      </w:r>
    </w:p>
    <w:p>
      <w:r>
        <w:rPr>
          <w:rFonts w:ascii="Arial" w:hAnsi="Arial"/>
          <w:sz w:val="24"/>
        </w:rPr>
        <w:t>जीव असंख्यातगुणे हैं । इनसे असंख्यातगुणवरद्धिकर्मवारे जीव अखख्यातगुणे हैं। इनसे</w:t>
      </w:r>
    </w:p>
    <w:p>
      <w:r>
        <w:rPr>
          <w:rFonts w:ascii="Arial" w:hAnsi="Arial"/>
          <w:sz w:val="24"/>
        </w:rPr>
        <w:t>संख्यातगुणबृद्धिकर्मवाले जीव असंख्यातगुणे हैं। इनसे संस्यातभागन्रद्धिकमव ठे जीव संख्यात</w:t>
      </w:r>
    </w:p>
    <w:p>
      <w:r>
        <w:rPr>
          <w:rFonts w:ascii="Arial" w:hAnsi="Arial"/>
          <w:sz w:val="24"/>
        </w:rPr>
        <w:t>गुणे हैं। इनसे संख्यातभागहानिकर्मवाले जीव असंख्यातगुणे हैं। इनसे अवक्तव्यकर्मवाले</w:t>
      </w:r>
    </w:p>
    <w:p>
      <w:r>
        <w:rPr>
          <w:rFonts w:ascii="Arial" w:hAnsi="Arial"/>
          <w:sz w:val="24"/>
        </w:rPr>
        <w:t>जीव असंख्यातगुणे हैं। इनसे असंख्यातभागहानिकर्मंबाले जीव असंख्यातगुणे हैं । इसी</w:t>
      </w:r>
    </w:p>
    <w:p>
      <w:r>
        <w:rPr>
          <w:rFonts w:ascii="Arial" w:hAnsi="Arial"/>
          <w:sz w:val="24"/>
        </w:rPr>
        <w:t>प्रकार सम्यग्मिथ्यात्वका भी कथन करना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६०५ भव्यसार्गणाके अलुवादसे भव्योंका भंग मूछोघके समान है। अभव्योंमें</w:t>
      </w:r>
    </w:p>
    <w:p>
      <w:r>
        <w:rPr>
          <w:rFonts w:ascii="Arial" w:hAnsi="Arial"/>
          <w:sz w:val="24"/>
        </w:rPr>
        <w:t>छब्बीस प्रकृतियोंकी अपेक्षा संख्यातगुणहानिकर्मवारे जीव सबसे थोड़े हैं। इनसे संख्यात</w:t>
      </w:r>
    </w:p>
    <w:p>
      <w:r>
        <w:rPr>
          <w:rFonts w:ascii="Arial" w:hAnsi="Arial"/>
          <w:sz w:val="24"/>
        </w:rPr>
        <w:t>भागहानिकर्मवाले जीव संख्यातगुणे हैं। इनसे संख्यातगुणवद्धिकर्मवारे जीव असंस्यातगुणे</w:t>
      </w:r>
    </w:p>
    <w:p>
      <w:r>
        <w:rPr>
          <w:rFonts w:ascii="Arial" w:hAnsi="Arial"/>
          <w:sz w:val="24"/>
        </w:rPr>
        <w:t>हैं । इनसे संख्यातभागव्ृद्धिकमंवाले जीव संख्यातगुणे हैं। इनसे असंख्यातभागवृद्धिकर्मवाले</w:t>
      </w:r>
    </w:p>
    <w:p>
      <w:r>
        <w:rPr>
          <w:rFonts w:ascii="Arial" w:hAnsi="Arial"/>
          <w:sz w:val="24"/>
        </w:rPr>
        <w:t>Page 337:</w:t>
      </w:r>
    </w:p>
    <w:p>
      <w:r>
        <w:rPr>
          <w:rFonts w:ascii="Arial" w:hAnsi="Arial"/>
          <w:sz w:val="24"/>
        </w:rPr>
        <w:t>३१८ जयधवलासदिदे कसायपाहुडे  द्विदिविद्दसी ३</w:t>
      </w:r>
    </w:p>
    <w:p>
      <w:r>
        <w:rPr>
          <w:rFonts w:ascii="Arial" w:hAnsi="Arial"/>
          <w:sz w:val="24"/>
        </w:rPr>
        <w:t>अणंतगुणा । अवद्ठिद० असंखे०मुणा । असंखे०भागहा० संखे०गुणा।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६०६ सम्मत्ताणुवादेण वेदगसम्माद दीस मिच्छत्तसम्मत्तसम्मामिच्छत्ताणं</w:t>
      </w:r>
    </w:p>
    <w:p>
      <w:r>
        <w:rPr>
          <w:rFonts w:ascii="Arial" w:hAnsi="Arial"/>
          <w:sz w:val="24"/>
        </w:rPr>
        <w:t>सव्वत्थोवा असंखेगुणहाणिक० । संखेगगुणहाणिक० असंखे गुणा । वेदगसम्भत्तं</w:t>
      </w:r>
    </w:p>
    <w:p>
      <w:r>
        <w:rPr>
          <w:rFonts w:ascii="Arial" w:hAnsi="Arial"/>
          <w:sz w:val="24"/>
        </w:rPr>
        <w:t>घेत्तण अंतोहु्म्भ॑तरे संखेजगुणहाणिं कुणमाणअसंखे०जीवग्गहणादो । संखे०भाग</w:t>
      </w:r>
    </w:p>
    <w:p>
      <w:r>
        <w:rPr>
          <w:rFonts w:ascii="Arial" w:hAnsi="Arial"/>
          <w:sz w:val="24"/>
        </w:rPr>
        <w:t>हाणि० संखेजगुणा  अण॑ताणु ०बंधिचउक॑ विसंजोए माणेसु संखे ० भागहाणिं कुणमाणजीवा</w:t>
      </w:r>
    </w:p>
    <w:p>
      <w:r>
        <w:rPr>
          <w:rFonts w:ascii="Arial" w:hAnsi="Arial"/>
          <w:sz w:val="24"/>
        </w:rPr>
        <w:t>असंखे०गरुणा किण्ण होति १ ण तेभि पमाणविसयउवणएसाभावेण तदग्गहणादो ।</w:t>
      </w:r>
    </w:p>
    <w:p>
      <w:r>
        <w:rPr>
          <w:rFonts w:ascii="Arial" w:hAnsi="Arial"/>
          <w:sz w:val="24"/>
        </w:rPr>
        <w:t>असंखे०भागहाणि० असंखेगगुणा । एकवीसं पयडीणं सन्वत्थोवा संखेजगुणहाणि</w:t>
      </w:r>
    </w:p>
    <w:p>
      <w:r>
        <w:rPr>
          <w:rFonts w:ascii="Arial" w:hAnsi="Arial"/>
          <w:sz w:val="24"/>
        </w:rPr>
        <w:t>कम्म॑सिया । संखे०भागहाणिक० संखेण्गुणा । असंखे०भागहाणि० असंखेगुणा ।</w:t>
      </w:r>
    </w:p>
    <w:p>
      <w:r>
        <w:rPr>
          <w:rFonts w:ascii="Arial" w:hAnsi="Arial"/>
          <w:sz w:val="24"/>
        </w:rPr>
        <w:t>अणंताणुबंधीणं सव्वर्थोवा असंखेगुणदाणि ० । संखेगुणहाणि संखे ०शुणा असंखे०</w:t>
      </w:r>
    </w:p>
    <w:p>
      <w:r>
        <w:rPr>
          <w:rFonts w:ascii="Arial" w:hAnsi="Arial"/>
          <w:sz w:val="24"/>
        </w:rPr>
        <w:t>गुणा वा। संखे०भागहाणि० संखेजगुणा । असंखेभागहाणि असंखेगुणा ।</w:t>
      </w:r>
    </w:p>
    <w:p>
      <w:r>
        <w:rPr>
          <w:rFonts w:ascii="Arial" w:hAnsi="Arial"/>
          <w:sz w:val="24"/>
        </w:rPr>
        <w:t>खद्यसम्मादिद्दीसु एकवीसपयडीणं सब्वत्थोवा असंखे गुणहाणि । संखेगुणहाणि</w:t>
      </w:r>
    </w:p>
    <w:p>
      <w:r>
        <w:rPr>
          <w:rFonts w:ascii="Arial" w:hAnsi="Arial"/>
          <w:sz w:val="24"/>
        </w:rPr>
        <w:t>संखे०्युणा संखेमागहाणि संखेगुणा । असंखे भागहा० असंसे गुणा ।</w:t>
      </w:r>
    </w:p>
    <w:p>
      <w:r>
        <w:rPr>
          <w:rFonts w:ascii="Arial" w:hAnsi="Arial"/>
          <w:sz w:val="24"/>
        </w:rPr>
        <w:t>उवसमसम्मादिदीस अडवौसं पयडीणं सब्वत्थोवा संखे मागहाणिकम्मंसिया ।</w:t>
      </w:r>
    </w:p>
    <w:p>
      <w:r>
        <w:rPr>
          <w:rFonts w:ascii="Arial" w:hAnsi="Arial"/>
          <w:sz w:val="24"/>
        </w:rPr>
        <w:t>जीव अनन्तगुणे दै । इनसे अवस्थितकमेवाले जीव असंख्यातगुणे हैं। इनसे असंख्यातमाग</w:t>
      </w:r>
    </w:p>
    <w:p>
      <w:r>
        <w:rPr>
          <w:rFonts w:ascii="Arial" w:hAnsi="Arial"/>
          <w:sz w:val="24"/>
        </w:rPr>
        <w:t>हानिकर्मवाले जीव संख्यावगुणे हैं ।</w:t>
      </w:r>
    </w:p>
    <w:p>
      <w:r>
        <w:rPr>
          <w:rFonts w:ascii="Arial" w:hAnsi="Arial"/>
          <w:sz w:val="24"/>
        </w:rPr>
        <w:t xml:space="preserve"> ६ ६०६ सम्यक्त्वमागैणाके अनुवादसे वेदकसम्यस्दष्टियोंमें मिथ्यात्व सम्यक्त्व और</w:t>
      </w:r>
    </w:p>
    <w:p>
      <w:r>
        <w:rPr>
          <w:rFonts w:ascii="Arial" w:hAnsi="Arial"/>
          <w:sz w:val="24"/>
        </w:rPr>
        <w:t>सम्यम्मिथ्यास्वकी अपेक्षा असंख्यातगुणहानिकर्मवाले जीव सबसे थोड़े हैं। इनसे संख्यात</w:t>
      </w:r>
    </w:p>
    <w:p>
      <w:r>
        <w:rPr>
          <w:rFonts w:ascii="Arial" w:hAnsi="Arial"/>
          <w:sz w:val="24"/>
        </w:rPr>
        <w:t>गुणहानिकमेवाले जीव असंख्यातगुण दै क्योंकि यहाँ वेदकसम्यवस्वको ग्रहण करके अन्तमुंहू्तके</w:t>
      </w:r>
    </w:p>
    <w:p>
      <w:r>
        <w:rPr>
          <w:rFonts w:ascii="Arial" w:hAnsi="Arial"/>
          <w:sz w:val="24"/>
        </w:rPr>
        <w:t>भीतर संख्यातगुणहानिको करनेवाले असंख्यात जीवोंका अहण किया है। इनसे संख्यातभाग</w:t>
      </w:r>
    </w:p>
    <w:p>
      <w:r>
        <w:rPr>
          <w:rFonts w:ascii="Arial" w:hAnsi="Arial"/>
          <w:sz w:val="24"/>
        </w:rPr>
        <w:t>ह्वानिकर्मवाले जीव संख्यातगुणे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शंकाअनन्तानुबन्धी चतुष्ककी विसंयोजना करनेवाले जीवोंमें सख्यातभागहानिको</w:t>
      </w:r>
    </w:p>
    <w:p>
      <w:r>
        <w:rPr>
          <w:rFonts w:ascii="Arial" w:hAnsi="Arial"/>
          <w:sz w:val="24"/>
        </w:rPr>
        <w:t>करनेवाले जीव असख्यातगुणे होते हैं ऐसा क्यो नहीं अहण किया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नदी क्योंकि उनका कितना प्रमाण है इस प्रकारका कोई उपदेश नहीं</w:t>
      </w:r>
    </w:p>
    <w:p>
      <w:r>
        <w:rPr>
          <w:rFonts w:ascii="Arial" w:hAnsi="Arial"/>
          <w:sz w:val="24"/>
        </w:rPr>
        <w:t>पाया जाता अतः उनका ग्रहण नहीं किया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इनसे असंख्यातभागहानिकमेवाले जीव ष असंख्यातगुणे हैं। इक्कीस प्रकृतियोंकी</w:t>
      </w:r>
    </w:p>
    <w:p>
      <w:r>
        <w:rPr>
          <w:rFonts w:ascii="Arial" w:hAnsi="Arial"/>
          <w:sz w:val="24"/>
        </w:rPr>
        <w:t>अपेक्षा संख्यातगुणहानिकर्मबालें जीव सबसे मते थोड़े हैं। इनसे संख्यातभागहानिकर्मवाले जीव</w:t>
      </w:r>
    </w:p>
    <w:p>
      <w:r>
        <w:rPr>
          <w:rFonts w:ascii="Arial" w:hAnsi="Arial"/>
          <w:sz w:val="24"/>
        </w:rPr>
        <w:t>सख्यातगुणे हैं। इनसे असंख्यातभागहानिकर्मबाले जीव असंख्यातगुणे हैँ। अनन्तायुबन्धी</w:t>
      </w:r>
    </w:p>
    <w:p>
      <w:r>
        <w:rPr>
          <w:rFonts w:ascii="Arial" w:hAnsi="Arial"/>
          <w:sz w:val="24"/>
        </w:rPr>
        <w:t>चतुष्ककी अपेक्षा जसंख्यातगुःणहानिकर्मवारे जीव सबसे थोड़े हैं। इनसे संख्यातगुणहानि</w:t>
      </w:r>
    </w:p>
    <w:p>
      <w:r>
        <w:rPr>
          <w:rFonts w:ascii="Arial" w:hAnsi="Arial"/>
          <w:sz w:val="24"/>
        </w:rPr>
        <w:t>कमवाले जीव संस्यातगुणे हैया असंख्यातगुणे हैं। इनसे संख्यातभागहानिकर्मवाले जीव</w:t>
      </w:r>
    </w:p>
    <w:p>
      <w:r>
        <w:rPr>
          <w:rFonts w:ascii="Arial" w:hAnsi="Arial"/>
          <w:sz w:val="24"/>
        </w:rPr>
        <w:t>संख्यातगुणे हैं। इनसे असंख्यातभागहानिकर्मंबाले जीव असंख्यातगुणे हैं। क्षायिकसम्यम्दष्टियोंमें</w:t>
      </w:r>
    </w:p>
    <w:p>
      <w:r>
        <w:rPr>
          <w:rFonts w:ascii="Arial" w:hAnsi="Arial"/>
          <w:sz w:val="24"/>
        </w:rPr>
        <w:t>इक्कीस प्रकृतियोंकी अपेक्षा असखंख्यातगुणहानिकर्मवाले जीव सबसे थोड़े हैं। इनसे</w:t>
      </w:r>
    </w:p>
    <w:p>
      <w:r>
        <w:rPr>
          <w:rFonts w:ascii="Arial" w:hAnsi="Arial"/>
          <w:sz w:val="24"/>
        </w:rPr>
        <w:t>संख्यातगु णहानिकमंवाले जीव संख्यावगुणे हैं। इनसे संख्यातभागहानिकर्मवाले जीव</w:t>
      </w:r>
    </w:p>
    <w:p>
      <w:r>
        <w:rPr>
          <w:rFonts w:ascii="Arial" w:hAnsi="Arial"/>
          <w:sz w:val="24"/>
        </w:rPr>
        <w:t>संख्यातगुणे हैं। इनसे असंख्यातभागहानिकमंवाले जीव असंख्यातगुणे हैं। उपशमसम्यम्टष्टियोंमें</w:t>
      </w:r>
    </w:p>
    <w:p>
      <w:r>
        <w:rPr>
          <w:rFonts w:ascii="Arial" w:hAnsi="Arial"/>
          <w:sz w:val="24"/>
        </w:rPr>
        <w:t>अट्ठाईस प्रऋृतियोंकी अपेक्षा संख्यातभागहानिकर्मवाले जीव सबसे थोड़े हैं। इनसे</w:t>
      </w:r>
    </w:p>
    <w:p>
      <w:r>
        <w:rPr>
          <w:rFonts w:ascii="Arial" w:hAnsi="Arial"/>
          <w:sz w:val="24"/>
        </w:rPr>
        <w:t>Page 338:</w:t>
      </w:r>
    </w:p>
    <w:p>
      <w:r>
        <w:rPr>
          <w:rFonts w:ascii="Arial" w:hAnsi="Arial"/>
          <w:sz w:val="24"/>
        </w:rPr>
        <w:t>गा० २२ हिद्विदत्तीए ट्विद्सिंतकम्मठ्ठाणपरूबणा २३१९</w:t>
      </w:r>
    </w:p>
    <w:p>
      <w:r>
        <w:rPr>
          <w:rFonts w:ascii="Arial" w:hAnsi="Arial"/>
          <w:sz w:val="24"/>
        </w:rPr>
        <w:t>असंखे ०भागहा० असंखे ०गुणा। अथवा अणंताणुबंधीणं सन्वत्थोव्ा असंखे  गुणदाणि ० ।</w:t>
      </w:r>
    </w:p>
    <w:p>
      <w:r>
        <w:rPr>
          <w:rFonts w:ascii="Arial" w:hAnsi="Arial"/>
          <w:sz w:val="24"/>
        </w:rPr>
        <w:t>संखेगुणदाणिक० संखेगुणा । संखे मागहाणि संखेगुणा । असंखे भागहाणि</w:t>
      </w:r>
    </w:p>
    <w:p>
      <w:r>
        <w:rPr>
          <w:rFonts w:ascii="Arial" w:hAnsi="Arial"/>
          <w:sz w:val="24"/>
        </w:rPr>
        <w:t>असंखे ०गुणा  सम्मामि० सव्वत्थोवा संखे गुणहाणिकम्मंसि । संखेमागहाणि</w:t>
      </w:r>
    </w:p>
    <w:p>
      <w:r>
        <w:rPr>
          <w:rFonts w:ascii="Arial" w:hAnsi="Arial"/>
          <w:sz w:val="24"/>
        </w:rPr>
        <w:t xml:space="preserve">संखे०गुणा । असंखेमागहाणि असंखेरगुणा । एसा परूवणा अद्रावोसं षयडीणं । </w:t>
      </w:r>
    </w:p>
    <w:p>
      <w:r>
        <w:rPr>
          <w:rFonts w:ascii="Arial" w:hAnsi="Arial"/>
          <w:sz w:val="24"/>
        </w:rPr>
        <w:t>सण्णियाणुवादेण सण्णीणं पुरिसवेदभंगो । आहारीणं भूलोषं ।</w:t>
      </w:r>
    </w:p>
    <w:p>
      <w:r>
        <w:rPr>
          <w:rFonts w:ascii="Arial" w:hAnsi="Arial"/>
          <w:sz w:val="24"/>
        </w:rPr>
        <w:t>एवमप्पावहुञं समत्त ।</w:t>
      </w:r>
    </w:p>
    <w:p>
      <w:r>
        <w:rPr>
          <w:rFonts w:ascii="Arial" w:hAnsi="Arial"/>
          <w:sz w:val="24"/>
        </w:rPr>
        <w:t xml:space="preserve"> दिदिसंतकम्महाएणणं परूवणा अप्पाबहुअं च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६०७ ट्विदिसंतकम्मड्ाणाणं परूवणं तेसिं चेच अप्याबहुं च भणाणि तति</w:t>
      </w:r>
    </w:p>
    <w:p>
      <w:r>
        <w:rPr>
          <w:rFonts w:ascii="Arial" w:hAnsi="Arial"/>
          <w:sz w:val="24"/>
        </w:rPr>
        <w:t>पदजासुत्तमेदं । सयुकित्तणा किण्ण उत्ता  ण तिस्से एदेसु चेव अंतब्भावादो</w:t>
      </w:r>
    </w:p>
    <w:p>
      <w:r>
        <w:rPr>
          <w:rFonts w:ascii="Arial" w:hAnsi="Arial"/>
          <w:sz w:val="24"/>
        </w:rPr>
        <w:t xml:space="preserve">सामथ्यलम्यत्वादा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परूवणा ।</w:t>
      </w:r>
    </w:p>
    <w:p>
      <w:r>
        <w:rPr>
          <w:rFonts w:ascii="Arial" w:hAnsi="Arial"/>
          <w:sz w:val="24"/>
        </w:rPr>
        <w:t>होदि  ६०८ दोसु अहियारेसु अप्पाबहुअं मोत्तूण परूव्ण भणिस्सामो ति उत्त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॥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भिच्छुत्तसस दिदिसंतकम्मट्ढाणाणि उक्कस्सिय ट्विदिमादिं कादूण</w:t>
      </w:r>
    </w:p>
    <w:p>
      <w:r>
        <w:rPr>
          <w:rFonts w:ascii="Arial" w:hAnsi="Arial"/>
          <w:sz w:val="24"/>
        </w:rPr>
        <w:t>जाव पएहंदियपायग्गकम्न जहण्णयं ताव णिरंताराणि अत्थि ।</w:t>
      </w:r>
    </w:p>
    <w:p>
      <w:r>
        <w:rPr>
          <w:rFonts w:ascii="Arial" w:hAnsi="Arial"/>
          <w:sz w:val="24"/>
        </w:rPr>
        <w:t>असंख्यातभागद्ानिकर्मबाछे जीव असंख्यावगुणे हैं। अथवा अनन्तानुबन्धीकी अपेक्षा</w:t>
      </w:r>
    </w:p>
    <w:p>
      <w:r>
        <w:rPr>
          <w:rFonts w:ascii="Arial" w:hAnsi="Arial"/>
          <w:sz w:val="24"/>
        </w:rPr>
        <w:t>असंस्यातगुणदानिकर्मवाके जीव सबसे थोड़े हैं । इनसे संख्यातगुणहानिकर्मवाले जीव</w:t>
      </w:r>
    </w:p>
    <w:p>
      <w:r>
        <w:rPr>
          <w:rFonts w:ascii="Arial" w:hAnsi="Arial"/>
          <w:sz w:val="24"/>
        </w:rPr>
        <w:t>संख्यातगुणे हैं । इनसे संख्यातभागहानिकर्मबाले जीव संख्यातगुणे हैं । इनसे असंख्या तभाग</w:t>
      </w:r>
    </w:p>
    <w:p>
      <w:r>
        <w:rPr>
          <w:rFonts w:ascii="Arial" w:hAnsi="Arial"/>
          <w:sz w:val="24"/>
        </w:rPr>
        <w:t>हानिकरमंवाले जीव असंख्यातगुणे हैं। सम्यग्मिथ्यादृटियोमें संख्यातगुणहानिकर्मवाङे जीव सबसे</w:t>
      </w:r>
    </w:p>
    <w:p>
      <w:r>
        <w:rPr>
          <w:rFonts w:ascii="Arial" w:hAnsi="Arial"/>
          <w:sz w:val="24"/>
        </w:rPr>
        <w:t>थोड़े हैं। इनसे संख्यातभागहानिकर्मवाले जीव संख्यातगुणे हैं। इनसे असंख्यातभागहानि</w:t>
      </w:r>
    </w:p>
    <w:p>
      <w:r>
        <w:rPr>
          <w:rFonts w:ascii="Arial" w:hAnsi="Arial"/>
          <w:sz w:val="24"/>
        </w:rPr>
        <w:t>कर्मवाले जीव असंख्यातगुणे हैं । यद् प्रूपणा अद्डाईस प्रकृतियोंकी जाननी चाहिये।</w:t>
      </w:r>
    </w:p>
    <w:p>
      <w:r>
        <w:rPr>
          <w:rFonts w:ascii="Arial" w:hAnsi="Arial"/>
          <w:sz w:val="24"/>
        </w:rPr>
        <w:t>संज्ञीमार्गणाके अनुवादसे संज्ञियोंका भंग पुरुषवेदके समान है । आहारकोंका भंग मूलोघके</w:t>
      </w:r>
    </w:p>
    <w:p>
      <w:r>
        <w:rPr>
          <w:rFonts w:ascii="Arial" w:hAnsi="Arial"/>
          <w:sz w:val="24"/>
        </w:rPr>
        <w:t>समान दे। इस प्रकार अल्पबहुत्वाजगम समाप्त हुआ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अब स्थितिसत्कर्मस्थानोंकी प्ररूपणा और अव्पबहुत्व इनका अधिकार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६०७ अब स्थितिसत्कर्म स्थानोंकी प्ररूपणाका और उन्हींके अल्पबहुस्वका कथन करते</w:t>
      </w:r>
    </w:p>
    <w:p>
      <w:r>
        <w:rPr>
          <w:rFonts w:ascii="Arial" w:hAnsi="Arial"/>
          <w:sz w:val="24"/>
        </w:rPr>
        <w:t>हैं इस प्रकार यह् प्रतिज्ञासूत्र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शंकासमुत्कीतेनाका कथन क्यों नहीं किया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क्योंकि उसका इन्हीं दो अधिकारोंमें अन्तभोव दो जाता है या वह</w:t>
      </w:r>
    </w:p>
    <w:p>
      <w:r>
        <w:rPr>
          <w:rFonts w:ascii="Arial" w:hAnsi="Arial"/>
          <w:sz w:val="24"/>
        </w:rPr>
        <w:t>सामर्थ्यगम्य है इसलिये उसका अछगसे कथन नहीं किया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पहले प्ररूपणाका अधिकार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०८ दो अधिकारोंमें अल्पबहुत्वको छोड़कर पहले प्ररूपणाका कथन करते हैं यह्</w:t>
      </w:r>
    </w:p>
    <w:p>
      <w:r>
        <w:rPr>
          <w:rFonts w:ascii="Arial" w:hAnsi="Arial"/>
          <w:sz w:val="24"/>
        </w:rPr>
        <w:t xml:space="preserve">इस सुत्रका तात्पयं है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मिथ्यात्वे स्थितिसत्कर्म उत्कृष्ट स्थितिसे लेकर एकेन्द्रियके योग्य जघन्य</w:t>
      </w:r>
    </w:p>
    <w:p>
      <w:r>
        <w:rPr>
          <w:rFonts w:ascii="Arial" w:hAnsi="Arial"/>
          <w:sz w:val="24"/>
        </w:rPr>
        <w:t>स्थितिसत्कर्म तक निरन्तर है। ॥</w:t>
      </w:r>
    </w:p>
    <w:p>
      <w:r>
        <w:rPr>
          <w:rFonts w:ascii="Arial" w:hAnsi="Arial"/>
          <w:sz w:val="24"/>
        </w:rPr>
        <w:t>Page 339:</w:t>
      </w:r>
    </w:p>
    <w:p>
      <w:r>
        <w:rPr>
          <w:rFonts w:ascii="Arial" w:hAnsi="Arial"/>
          <w:sz w:val="24"/>
        </w:rPr>
        <w:t>३२० जयधवलासदिदे कसायपाहुडे  ट्विदिविहत्ती ३</w:t>
      </w:r>
    </w:p>
    <w:p>
      <w:r>
        <w:rPr>
          <w:rFonts w:ascii="Arial" w:hAnsi="Arial"/>
          <w:sz w:val="24"/>
        </w:rPr>
        <w:t xml:space="preserve"> ६०९ एदस्स सुत्तस्स प्ररूबणं कस्मामो । तं जहामिच्छत्तस्से ति बयणेण</w:t>
      </w:r>
    </w:p>
    <w:p>
      <w:r>
        <w:rPr>
          <w:rFonts w:ascii="Arial" w:hAnsi="Arial"/>
          <w:sz w:val="24"/>
        </w:rPr>
        <w:t>सेसपयडिपडिसेहो कदो । हिदिसंतकम्महाणाणि त्ति वयणेण पयडिपदेसाणुभागसंत</w:t>
      </w:r>
    </w:p>
    <w:p>
      <w:r>
        <w:rPr>
          <w:rFonts w:ascii="Arial" w:hAnsi="Arial"/>
          <w:sz w:val="24"/>
        </w:rPr>
        <w:t>कम्माणाणं पडिसेहो कदो । उकस्सियं ट्विदिमादिं कादूणे त्ति भणिदे सत्तरिसागरो</w:t>
      </w:r>
    </w:p>
    <w:p>
      <w:r>
        <w:rPr>
          <w:rFonts w:ascii="Arial" w:hAnsi="Arial"/>
          <w:sz w:val="24"/>
        </w:rPr>
        <w:t xml:space="preserve"> बमकोडाकोडिमेत्तद्टिदिसंतकम्ममादिं कादृणे त्ति भणिदं होदि । सत्तरिसागरोवमकोडा</w:t>
      </w:r>
    </w:p>
    <w:p>
      <w:r>
        <w:rPr>
          <w:rFonts w:ascii="Arial" w:hAnsi="Arial"/>
          <w:sz w:val="24"/>
        </w:rPr>
        <w:t>कोडिमेत्तट्विदोओ मिच्छन्तस्सुकस्सद्िदिवंधो । कथं तस्स वंधपटमसमए वटमाणस्स</w:t>
      </w:r>
    </w:p>
    <w:p>
      <w:r>
        <w:rPr>
          <w:rFonts w:ascii="Arial" w:hAnsi="Arial"/>
          <w:sz w:val="24"/>
        </w:rPr>
        <w:t>दिदिसंतववणएसो  ण एस दोसो अत्थित्तविसिइट्टिदीए इडिदिसंते त्ति गहणादो ।</w:t>
      </w:r>
    </w:p>
    <w:p>
      <w:r>
        <w:rPr>
          <w:rFonts w:ascii="Arial" w:hAnsi="Arial"/>
          <w:sz w:val="24"/>
        </w:rPr>
        <w:t>तेण भिच्छत्तस्स सत्तवाससहस्समावाहं काऊण सत्तरिषागरोवमकोडाकोडी बंधमाणस्स</w:t>
      </w:r>
    </w:p>
    <w:p>
      <w:r>
        <w:rPr>
          <w:rFonts w:ascii="Arial" w:hAnsi="Arial"/>
          <w:sz w:val="24"/>
        </w:rPr>
        <w:t xml:space="preserve"> तमेगं हाणं । समयुणं बंधमाणस्स विदियहाणं । एवं विसमयुणमादिं कादूण उकस्स</w:t>
      </w:r>
    </w:p>
    <w:p>
      <w:r>
        <w:rPr>
          <w:rFonts w:ascii="Arial" w:hAnsi="Arial"/>
          <w:sz w:val="24"/>
        </w:rPr>
        <w:t>माबाहं धुवं कादूण ओदारेदव्यं जाव समयुणाबाहाकंडयभेततद्िदीओो ओदिण्णाओ</w:t>
      </w:r>
    </w:p>
    <w:p>
      <w:r>
        <w:rPr>
          <w:rFonts w:ascii="Arial" w:hAnsi="Arial"/>
          <w:sz w:val="24"/>
        </w:rPr>
        <w:t>ति । पुणो संपुण्णाबाहकंडयमेत्तद्धितीओ ओसरिदूण बंधमाणो उकस्साबाहं समयुणं</w:t>
      </w:r>
    </w:p>
    <w:p>
      <w:r>
        <w:rPr>
          <w:rFonts w:ascii="Arial" w:hAnsi="Arial"/>
          <w:sz w:val="24"/>
        </w:rPr>
        <w:t>कादूण कम्मक्खंधे णिसिंचदि तमण्णं हणं । एदेण कमेण जाणिदृण ओदारेदव्वं</w:t>
      </w:r>
    </w:p>
    <w:p>
      <w:r>
        <w:rPr>
          <w:rFonts w:ascii="Arial" w:hAnsi="Arial"/>
          <w:sz w:val="24"/>
        </w:rPr>
        <w:t>जाव धुबह्िदिसण्णिदअंतोकोडाकोडि त्ति । णएदाणि वंधमासिदृण णिर॑तरं ट्विदिसंत</w:t>
      </w:r>
    </w:p>
    <w:p>
      <w:r>
        <w:rPr>
          <w:rFonts w:ascii="Arial" w:hAnsi="Arial"/>
          <w:sz w:val="24"/>
        </w:rPr>
        <w:t>कम्मड्काणाणि लद्धाणि । णवरि एगेगावाधासमए क्षीयमाणे उवरि पलिदोवमस्स</w:t>
      </w:r>
    </w:p>
    <w:p>
      <w:r>
        <w:rPr>
          <w:rFonts w:ascii="Arial" w:hAnsi="Arial"/>
          <w:sz w:val="24"/>
        </w:rPr>
        <w:t>असंखेज्ञदिभागपमाणमेभेगावाधाकंडयमेत्तट्िदीओ झीयंति । तस्स को पडिभागो १</w:t>
      </w:r>
    </w:p>
    <w:p>
      <w:r>
        <w:rPr>
          <w:rFonts w:ascii="Arial" w:hAnsi="Arial"/>
          <w:sz w:val="24"/>
        </w:rPr>
        <w:t>उकस्साबाहासत्तवाससदस्साणं समए सगरिदियसत्तरिसागरोवमकोडाकोडीजो</w:t>
      </w:r>
    </w:p>
    <w:p>
      <w:r>
        <w:rPr>
          <w:rFonts w:ascii="Arial" w:hAnsi="Arial"/>
          <w:sz w:val="24"/>
        </w:rPr>
        <w:t xml:space="preserve"> ६०९ अव इस सूत्रका कथन करते । जो इस प्रकार हैसूत्रमें मिच्छत्तस्स</w:t>
      </w:r>
    </w:p>
    <w:p>
      <w:r>
        <w:rPr>
          <w:rFonts w:ascii="Arial" w:hAnsi="Arial"/>
          <w:sz w:val="24"/>
        </w:rPr>
        <w:t>इस बचनके द्वारा दूसरी प्रद्न तियोंका निषेध किया है । ट्विद्सिंतकम्मट्ठाणाणः इस वचनके द्वारा</w:t>
      </w:r>
    </w:p>
    <w:p>
      <w:r>
        <w:rPr>
          <w:rFonts w:ascii="Arial" w:hAnsi="Arial"/>
          <w:sz w:val="24"/>
        </w:rPr>
        <w:t>प्रकृति प्रदेश और अनुभागसत्कर्मस्थानोंका निषेध किया है । उकस्सियं डिदिमादिं कादूण ऐसा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कहने पर उसका तात्पये सत्तर कोड़ाकोड़ीसागरस्थितिसत्कर्मंसे लेकर यद् है ।</w:t>
      </w:r>
    </w:p>
    <w:p>
      <w:r>
        <w:rPr>
          <w:rFonts w:ascii="Arial" w:hAnsi="Arial"/>
          <w:sz w:val="24"/>
        </w:rPr>
        <w:t>शंकापूँकि मिथ्यात्वका उत्कृष्ट स्थितिबन्ध सत्तर कोड़ाकोड़ीसागर स्थितिप्रमाण होता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है अतः बन्धके प्रथम समयमे उसे स्थितिसत्त्व यह संज्ञा कैसे प्राप्त होती है </w:t>
      </w:r>
    </w:p>
    <w:p>
      <w:r>
        <w:rPr>
          <w:rFonts w:ascii="Arial" w:hAnsi="Arial"/>
          <w:sz w:val="24"/>
        </w:rPr>
        <w:t>समाधानयह कोई दोष नहीं है क्योकि अस्तित्वयुक्त स्थितिका स्थितिसत्त्वरूपसे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ग्रहण किया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अतः मिथ्यात्वकी सात हजार वर्षप्रमाण आबाधा करके सत्तर कोड़ाकोड़ीसागरप्रमाण</w:t>
      </w:r>
    </w:p>
    <w:p>
      <w:r>
        <w:rPr>
          <w:rFonts w:ascii="Arial" w:hAnsi="Arial"/>
          <w:sz w:val="24"/>
        </w:rPr>
        <w:t>बाँधनेवाले जीवके वह पहला स्थान होता है । तथा एक समय कम बांधनेवाले जीवके</w:t>
      </w:r>
    </w:p>
    <w:p>
      <w:r>
        <w:rPr>
          <w:rFonts w:ascii="Arial" w:hAnsi="Arial"/>
          <w:sz w:val="24"/>
        </w:rPr>
        <w:t>दूसरा स्थान होता है । इस प्रकार दो समय कमसे लेकर तथा उत्कृष्ट आबाघाकों भ्रुव</w:t>
      </w:r>
    </w:p>
    <w:p>
      <w:r>
        <w:rPr>
          <w:rFonts w:ascii="Arial" w:hAnsi="Arial"/>
          <w:sz w:val="24"/>
        </w:rPr>
        <w:t>करके एक समय कम आवाधाकाण्डकप्रमाण स्थितियोंके कम होने तक घटाते जाना</w:t>
      </w:r>
    </w:p>
    <w:p>
      <w:r>
        <w:rPr>
          <w:rFonts w:ascii="Arial" w:hAnsi="Arial"/>
          <w:sz w:val="24"/>
        </w:rPr>
        <w:t>चाहिये। पुनः संपूर्ण आबाधाकाण्डकप्रमाण स्थिवियोको घटाकर बाधनेवाखा जीव उत्कृष्ट</w:t>
      </w:r>
    </w:p>
    <w:p>
      <w:r>
        <w:rPr>
          <w:rFonts w:ascii="Arial" w:hAnsi="Arial"/>
          <w:sz w:val="24"/>
        </w:rPr>
        <w:t>आबाधामें एक समय कम करके क्म॑स्करन्धोका बटवारा करता दै । यह् अन्य स्थान</w:t>
      </w:r>
    </w:p>
    <w:p>
      <w:r>
        <w:rPr>
          <w:rFonts w:ascii="Arial" w:hAnsi="Arial"/>
          <w:sz w:val="24"/>
        </w:rPr>
        <w:t>होता है। इसी कमसे जानकर ध्रुवस्थिति संज्ञावाली अन्तःकोड़ाकोड़ीसागरप्रमाण स्थितिके</w:t>
      </w:r>
    </w:p>
    <w:p>
      <w:r>
        <w:rPr>
          <w:rFonts w:ascii="Arial" w:hAnsi="Arial"/>
          <w:sz w:val="24"/>
        </w:rPr>
        <w:t>प्राप्त होने तक घटाते जाना चाहिये। चन्धकी अपेक्षा ये निरन्तर स्थितिसत्कम स्थान</w:t>
      </w:r>
    </w:p>
    <w:p>
      <w:r>
        <w:rPr>
          <w:rFonts w:ascii="Arial" w:hAnsi="Arial"/>
          <w:sz w:val="24"/>
        </w:rPr>
        <w:t>प्राप्त हुए। किन्तु इतनी विशेषता है कि आबाधाके एक एक समयके क्षीण होनेपर</w:t>
      </w:r>
    </w:p>
    <w:p>
      <w:r>
        <w:rPr>
          <w:rFonts w:ascii="Arial" w:hAnsi="Arial"/>
          <w:sz w:val="24"/>
        </w:rPr>
        <w:t>ऊपरकी पल्यके असंख्यातवें भागप्रमाण एक एक आबाधकाण्डकप्रमाण स्थितियोंका क्षय</w:t>
      </w:r>
    </w:p>
    <w:p>
      <w:r>
        <w:rPr>
          <w:rFonts w:ascii="Arial" w:hAnsi="Arial"/>
          <w:sz w:val="24"/>
        </w:rPr>
        <w:t>होता हैः । इसका अथौत् पल्यकरे असंर्यातवें भागप्रमाण आबाघाकाण्डकका प्रतिभाग क्या है</w:t>
      </w:r>
    </w:p>
    <w:p>
      <w:r>
        <w:rPr>
          <w:rFonts w:ascii="Arial" w:hAnsi="Arial"/>
          <w:sz w:val="24"/>
        </w:rPr>
        <w:t>उत्कृष्ट आबाधाके सात हजार वर्षेके समयोंमें सकलेन्द्रियोंकी सत्तर कोड़ाकोड़ीसागरप्रमाण</w:t>
      </w:r>
    </w:p>
    <w:p>
      <w:r>
        <w:rPr>
          <w:rFonts w:ascii="Arial" w:hAnsi="Arial"/>
          <w:sz w:val="24"/>
        </w:rPr>
        <w:t>Page 340:</w:t>
      </w:r>
    </w:p>
    <w:p>
      <w:r>
        <w:rPr>
          <w:rFonts w:ascii="Arial" w:hAnsi="Arial"/>
          <w:sz w:val="24"/>
        </w:rPr>
        <w:t>गा० २२ हिदिविहत्तीए हिविसंतकम्मह्ाणपरूबणा ३२१</w:t>
      </w:r>
    </w:p>
    <w:p>
      <w:r>
        <w:rPr>
          <w:rFonts w:ascii="Arial" w:hAnsi="Arial"/>
          <w:sz w:val="24"/>
        </w:rPr>
        <w:t>समखंडं कादृण दिण्णे तस्थ एगखंडमावाहाकंडयमिदि भणिदं होदि । एत्थ</w:t>
      </w:r>
    </w:p>
    <w:p>
      <w:r>
        <w:rPr>
          <w:rFonts w:ascii="Arial" w:hAnsi="Arial"/>
          <w:sz w:val="24"/>
        </w:rPr>
        <w:t>एगमाबाहाकंडयसमयुणं जाव ह्ीयदि ताव एगा चेव आबाहा होदि । संपुण्णे</w:t>
      </w:r>
    </w:p>
    <w:p>
      <w:r>
        <w:rPr>
          <w:rFonts w:ascii="Arial" w:hAnsi="Arial"/>
          <w:sz w:val="24"/>
        </w:rPr>
        <w:t>झीणे आबाहा समयूणा होदि । णिसेगह्िदौ पण उमयत्थ समाणा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६१०९ आवराहदाए समयुणाए जादाए तम्मि चेव समए णिसेगहिदी</w:t>
      </w:r>
    </w:p>
    <w:p>
      <w:r>
        <w:rPr>
          <w:rFonts w:ascii="Arial" w:hAnsi="Arial"/>
          <w:sz w:val="24"/>
        </w:rPr>
        <w:t>वि ववण पेक्खिदूण समयूणा होदि त्ति के वि भणति तण्ण</w:t>
      </w:r>
    </w:p>
    <w:p>
      <w:r>
        <w:rPr>
          <w:rFonts w:ascii="Arial" w:hAnsi="Arial"/>
          <w:sz w:val="24"/>
        </w:rPr>
        <w:t>घडदे  एगसमयम्मि दोण्ह॑ ह्िदीणं अधद्िदीए गलणप्पसंगादो । तेणेदं</w:t>
      </w:r>
    </w:p>
    <w:p>
      <w:r>
        <w:rPr>
          <w:rFonts w:ascii="Arial" w:hAnsi="Arial"/>
          <w:sz w:val="24"/>
        </w:rPr>
        <w:t>मोचुण एवं पेत्तव्वं उकस्साबाधं धुवं कादृण वंधमाणो एगसमएण</w:t>
      </w:r>
    </w:p>
    <w:p>
      <w:r>
        <w:rPr>
          <w:rFonts w:ascii="Arial" w:hAnsi="Arial"/>
          <w:sz w:val="24"/>
        </w:rPr>
        <w:t>एगाबाहाकंडयमेत्तद्डितीओ ओसकिदृण जदि वंधदि तो उकस्साबाहाचरिमसमयम्मि</w:t>
      </w:r>
    </w:p>
    <w:p>
      <w:r>
        <w:rPr>
          <w:rFonts w:ascii="Arial" w:hAnsi="Arial"/>
          <w:sz w:val="24"/>
        </w:rPr>
        <w:t>पढमणिसेगं णिसिचिदृण उवरि णिरंतरं कम्मणिसेगं करेदि । दोण्णि ओदरिय</w:t>
      </w:r>
    </w:p>
    <w:p>
      <w:r>
        <w:rPr>
          <w:rFonts w:ascii="Arial" w:hAnsi="Arial"/>
          <w:sz w:val="24"/>
        </w:rPr>
        <w:t>बंधमाणो उकस्साब्राधादुचरिमसमयप्पहुडि कम्मक्खंघे णिर्सिचदि । एवं गंतूण एग</w:t>
      </w:r>
    </w:p>
    <w:p>
      <w:r>
        <w:rPr>
          <w:rFonts w:ascii="Arial" w:hAnsi="Arial"/>
          <w:sz w:val="24"/>
        </w:rPr>
        <w:t>चारेण उकस्सहिदीदों ओसरिदूण अंतोकोडाकोडिट्डिदि वंधमाणो अंतोञहु्तमानाधं</w:t>
      </w:r>
    </w:p>
    <w:p>
      <w:r>
        <w:rPr>
          <w:rFonts w:ascii="Arial" w:hAnsi="Arial"/>
          <w:sz w:val="24"/>
        </w:rPr>
        <w:t>मोत्तूण कम्मणिसेगं करेदि ति । संपहि धुवष्डिदीदो हेद्टिमअंतोकोडाकोडिमे्डाण</w:t>
      </w:r>
    </w:p>
    <w:p>
      <w:r>
        <w:rPr>
          <w:rFonts w:ascii="Arial" w:hAnsi="Arial"/>
          <w:sz w:val="24"/>
        </w:rPr>
        <w:t>वियग्पेसु णिरंतरसुप्पाइजमाणेसु जहा सण्णिकासम्मि सम्मत्तसम्मामिच्छत्ताणं हृद</w:t>
      </w:r>
    </w:p>
    <w:p>
      <w:r>
        <w:rPr>
          <w:rFonts w:ascii="Arial" w:hAnsi="Arial"/>
          <w:sz w:val="24"/>
        </w:rPr>
        <w:t>समुप्पत्तियकंडयमस्सिदूण णिरंतरं इाणपरूवणा कदा तथा एत्थ वि मिच्छत्तस्स णिरंतर</w:t>
      </w:r>
    </w:p>
    <w:p>
      <w:r>
        <w:rPr>
          <w:rFonts w:ascii="Arial" w:hAnsi="Arial"/>
          <w:sz w:val="24"/>
        </w:rPr>
        <w:t>हाणपरूवणं कादृण ओदारेदव्वं जाव सागरोवममेत्तद्विदी वचेद्धिदा त्ति । पुणो एदिस्से</w:t>
      </w:r>
    </w:p>
    <w:p>
      <w:r>
        <w:rPr>
          <w:rFonts w:ascii="Arial" w:hAnsi="Arial"/>
          <w:sz w:val="24"/>
        </w:rPr>
        <w:t>हेद्ा एइंद्यद्विंदें बंधमास्सिदृण समयूणदुसमयुणादिकमेण बंधाविय ओदारेदव्वं जाव</w:t>
      </w:r>
    </w:p>
    <w:p>
      <w:r>
        <w:rPr>
          <w:rFonts w:ascii="Arial" w:hAnsi="Arial"/>
          <w:sz w:val="24"/>
        </w:rPr>
        <w:t>स्थितियोंके समान खण्ड करके देयरूपसे देने पर वहाँ एक खण्डप्रमाण आबाधाकाण्डक प्राप्त</w:t>
      </w:r>
    </w:p>
    <w:p>
      <w:r>
        <w:rPr>
          <w:rFonts w:ascii="Arial" w:hAnsi="Arial"/>
          <w:sz w:val="24"/>
        </w:rPr>
        <w:t>होता है यह इसका तात्पय है। यहाँ एक समय कम आवाधाकाण्डकप्रमाण स्थितियोंके</w:t>
      </w:r>
    </w:p>
    <w:p>
      <w:r>
        <w:rPr>
          <w:rFonts w:ascii="Arial" w:hAnsi="Arial"/>
          <w:sz w:val="24"/>
        </w:rPr>
        <w:t>क्षीण होने तक एक ही आबाधा होती है। तथा एक आबाधाकाण्डकके पूरे क्षीण होने पर</w:t>
      </w:r>
    </w:p>
    <w:p>
      <w:r>
        <w:rPr>
          <w:rFonts w:ascii="Arial" w:hAnsi="Arial"/>
          <w:sz w:val="24"/>
        </w:rPr>
        <w:t>आबाधा एक समय कम होती है । परन्तु निषेकस्थिति दोनों जगह समान रहती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६१० यहाँ कितने ही आचाये ऐसा कथन करते हैं कि आबाधाके एक समय कम</w:t>
      </w:r>
    </w:p>
    <w:p>
      <w:r>
        <w:rPr>
          <w:rFonts w:ascii="Arial" w:hAnsi="Arial"/>
          <w:sz w:val="24"/>
        </w:rPr>
        <w:t>हो जाने पर उसी समयमें निषेकस्थिति भी पहलेकी निषेक स्थितिको अपेक्षा एक समय कम</w:t>
      </w:r>
    </w:p>
    <w:p>
      <w:r>
        <w:rPr>
          <w:rFonts w:ascii="Arial" w:hAnsi="Arial"/>
          <w:sz w:val="24"/>
        </w:rPr>
        <w:t>होती है। पर उनका ऐसा कहना घटित नहीं होता क्योंकि ऐसा माननेमें दो स्थितियोंकी</w:t>
      </w:r>
    </w:p>
    <w:p>
      <w:r>
        <w:rPr>
          <w:rFonts w:ascii="Arial" w:hAnsi="Arial"/>
          <w:sz w:val="24"/>
        </w:rPr>
        <w:t>अधःस्थितिगलनाका प्रसङ्ग प्राप्त होता है। अतः इस अथैको छोड़कर इस प्रकार ग्रहण करना</w:t>
      </w:r>
    </w:p>
    <w:p>
      <w:r>
        <w:rPr>
          <w:rFonts w:ascii="Arial" w:hAnsi="Arial"/>
          <w:sz w:val="24"/>
        </w:rPr>
        <w:t>चाहिये कि उत्कृष्ट आवाधाको ध्रुव करके बाँघनेवाला जीव यदि एक समयके द्वारा एक</w:t>
      </w:r>
    </w:p>
    <w:p>
      <w:r>
        <w:rPr>
          <w:rFonts w:ascii="Arial" w:hAnsi="Arial"/>
          <w:sz w:val="24"/>
        </w:rPr>
        <w:t>आबाघाकाण्डकप्रमाण स्थितियोंको घटाकर बाँधता दै तो उत्क्रष्ट आबाधाकेअन्तिम समयमे</w:t>
      </w:r>
    </w:p>
    <w:p>
      <w:r>
        <w:rPr>
          <w:rFonts w:ascii="Arial" w:hAnsi="Arial"/>
          <w:sz w:val="24"/>
        </w:rPr>
        <w:t>प्रथम निषेकको देकर ऊपर कर्मनिषेकोंका निरन्तर बटवारा करता है। तथा दो आबाधा</w:t>
      </w:r>
    </w:p>
    <w:p>
      <w:r>
        <w:rPr>
          <w:rFonts w:ascii="Arial" w:hAnsi="Arial"/>
          <w:sz w:val="24"/>
        </w:rPr>
        <w:t>काण्डक प्रमाण स्थितियोंकों घटाकर बाँधनेवाछा जीव उत्कृष्ट जावाधाके द्विचरम समयसे</w:t>
      </w:r>
    </w:p>
    <w:p>
      <w:r>
        <w:rPr>
          <w:rFonts w:ascii="Arial" w:hAnsi="Arial"/>
          <w:sz w:val="24"/>
        </w:rPr>
        <w:t>लेकर कमस्कन्धोंका बटवारा करता है। इस प्रकार जाकर एक साथ त्कृष्ट स्थितिसे उतरकर</w:t>
      </w:r>
    </w:p>
    <w:p>
      <w:r>
        <w:rPr>
          <w:rFonts w:ascii="Arial" w:hAnsi="Arial"/>
          <w:sz w:val="24"/>
        </w:rPr>
        <w:t>अन्तःकोड़ाकोड़ी सागरप्रमाण स्थितिका बन्ध करनेवाला जीव अन्तसुहूर्ते आबाधा छोड़कर</w:t>
      </w:r>
    </w:p>
    <w:p>
      <w:r>
        <w:rPr>
          <w:rFonts w:ascii="Arial" w:hAnsi="Arial"/>
          <w:sz w:val="24"/>
        </w:rPr>
        <w:t>शेष स्थितिप्रमाण कर्मनिषेक करता है । अब धुवस्थितिसे नीचे अन्तःकोड़ाकोड़ी सागरप्रमाण</w:t>
      </w:r>
    </w:p>
    <w:p>
      <w:r>
        <w:rPr>
          <w:rFonts w:ascii="Arial" w:hAnsi="Arial"/>
          <w:sz w:val="24"/>
        </w:rPr>
        <w:t>स्थानविकल्पोके निरन्तर उत्पन्न करने पर जिस प्रकार सन्निकर्षोनुगमममें सम्यक्त्व ओौर सम्य</w:t>
      </w:r>
    </w:p>
    <w:p>
      <w:r>
        <w:rPr>
          <w:rFonts w:ascii="Arial" w:hAnsi="Arial"/>
          <w:sz w:val="24"/>
        </w:rPr>
        <w:t>ग्मिथ्यात्वकी हतसमुत्पत्तिककाण्डकका आश्रय ठेकर निरन्तर स्थानप्ररूपणा की है उसी प्रकार</w:t>
      </w:r>
    </w:p>
    <w:p>
      <w:r>
        <w:rPr>
          <w:rFonts w:ascii="Arial" w:hAnsi="Arial"/>
          <w:sz w:val="24"/>
        </w:rPr>
        <w:t>यहाँ भी मिथ्यात्वके निरन्तर स्थानोंकी प्ररूपणा करके एक सागरप्रमाण स्थितिके शेष रहने</w:t>
      </w:r>
    </w:p>
    <w:p>
      <w:r>
        <w:rPr>
          <w:rFonts w:ascii="Arial" w:hAnsi="Arial"/>
          <w:sz w:val="24"/>
        </w:rPr>
        <w:t>तक स्थिति घटाते जाना चाहिए। पुनः इस स्थितिके नीचे एकेन्द्रियके स्थितिबन्धका आश्रय</w:t>
      </w:r>
    </w:p>
    <w:p>
      <w:r>
        <w:rPr>
          <w:rFonts w:ascii="Arial" w:hAnsi="Arial"/>
          <w:sz w:val="24"/>
        </w:rPr>
        <w:t>लेकर एक समय कम दो समय कम आदि क्रमसे बँधाकर पल्यके असंख्यातवें भाग कम एक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०</w:t>
      </w:r>
    </w:p>
    <w:p>
      <w:r>
        <w:rPr>
          <w:rFonts w:ascii="Arial" w:hAnsi="Arial"/>
          <w:sz w:val="24"/>
        </w:rPr>
        <w:t>Page 341:</w:t>
      </w:r>
    </w:p>
    <w:p>
      <w:r>
        <w:rPr>
          <w:rFonts w:ascii="Arial" w:hAnsi="Arial"/>
          <w:sz w:val="24"/>
        </w:rPr>
        <w:t>३२२ जयधवलासहिदे कसायपाहुडे  द्विदिविहत्ती हे</w:t>
      </w:r>
    </w:p>
    <w:p>
      <w:r>
        <w:rPr>
          <w:rFonts w:ascii="Arial" w:hAnsi="Arial"/>
          <w:sz w:val="24"/>
        </w:rPr>
        <w:t>पलिदो० असंखे०भागेणूणएगसागरोवम त्ति । । एवमेइंदियपाओग्गकम्मं जहण्णयं जाव</w:t>
      </w:r>
    </w:p>
    <w:p>
      <w:r>
        <w:rPr>
          <w:rFonts w:ascii="Arial" w:hAnsi="Arial"/>
          <w:sz w:val="24"/>
        </w:rPr>
        <w:t>पावदि ताव णिरंतराणि इाणाणि उप्पाइंदाणि जेण तेणेदेसिमत्थित्तं सिद्धं  संपहि</w:t>
      </w:r>
    </w:p>
    <w:p>
      <w:r>
        <w:rPr>
          <w:rFonts w:ascii="Arial" w:hAnsi="Arial"/>
          <w:sz w:val="24"/>
        </w:rPr>
        <w:t>दंसणमोहक्खवणाए लब्भमाणट्टाणपरूवणहसु त्तरसुत्तं भणदि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अण्णाणि पुण दंसणमोहकखवयस्स अणियट्टिपविधस्स जमदि</w:t>
      </w:r>
    </w:p>
    <w:p>
      <w:r>
        <w:rPr>
          <w:rFonts w:ascii="Arial" w:hAnsi="Arial"/>
          <w:sz w:val="24"/>
        </w:rPr>
        <w:t xml:space="preserve">ह्विदिसंतकम्ममेहदियकम्मस्स देवो जाद तत्तो पाए अंतजुहत्तमेत्ताणि </w:t>
      </w:r>
    </w:p>
    <w:p>
      <w:r>
        <w:rPr>
          <w:rFonts w:ascii="Arial" w:hAnsi="Arial"/>
          <w:sz w:val="24"/>
        </w:rPr>
        <w:t>ट्विदिसंतकम्महा णापि लब्भंति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६११ एदाणि पलिदो० असंखे०भागेणूणेगसागरोवमपरिहीणसत्तरिसागरो</w:t>
      </w:r>
    </w:p>
    <w:p>
      <w:r>
        <w:rPr>
          <w:rFonts w:ascii="Arial" w:hAnsi="Arial"/>
          <w:sz w:val="24"/>
        </w:rPr>
        <w:t>वमकोडाकोडिमेत्त ाणाणि मोत्तण अण्णाणि वि इाणाणि लब्भंति । अविसदो कत्थुव</w:t>
      </w:r>
    </w:p>
    <w:p>
      <w:r>
        <w:rPr>
          <w:rFonts w:ascii="Arial" w:hAnsi="Arial"/>
          <w:sz w:val="24"/>
        </w:rPr>
        <w:t>लद्धो १ ण शुणसदस्स अविसदृद्ढे बइमाणस्स स॒त्तत्थस्सुवलंभादो  ताणि कस्स</w:t>
      </w:r>
    </w:p>
    <w:p>
      <w:r>
        <w:rPr>
          <w:rFonts w:ascii="Arial" w:hAnsi="Arial"/>
          <w:sz w:val="24"/>
        </w:rPr>
        <w:t>लब्भंति त्ति पुच्छिदे दंसणमोदक्खवयस्ते ति भणिदं  अणियद्िपविदस्से ति णिद सो</w:t>
      </w:r>
    </w:p>
    <w:p>
      <w:r>
        <w:rPr>
          <w:rFonts w:ascii="Arial" w:hAnsi="Arial"/>
          <w:sz w:val="24"/>
        </w:rPr>
        <w:t>अपुव्वादिपडिसेहफलो । जम्हि ट्विदिसंतकम्ममेइ दियद्विदिसंतकम्मस्स देइदो जादं ति</w:t>
      </w:r>
    </w:p>
    <w:p>
      <w:r>
        <w:rPr>
          <w:rFonts w:ascii="Arial" w:hAnsi="Arial"/>
          <w:sz w:val="24"/>
        </w:rPr>
        <w:t>णिद्दे सो पुणरुत्तद्वाणपडिसेहफलो । अणियद्धिकरणन्भंतरे सागरोवममेन्तद्धिदिसंतकम्मे</w:t>
      </w:r>
    </w:p>
    <w:p>
      <w:r>
        <w:rPr>
          <w:rFonts w:ascii="Arial" w:hAnsi="Arial"/>
          <w:sz w:val="24"/>
        </w:rPr>
        <w:t>दंसणमोहणीयस्स सेसे तक्खवओ पलिदो० संखे भागमेत्तद्धिदिकंडयभागाएदि  तं</w:t>
      </w:r>
    </w:p>
    <w:p>
      <w:r>
        <w:rPr>
          <w:rFonts w:ascii="Arial" w:hAnsi="Arial"/>
          <w:sz w:val="24"/>
        </w:rPr>
        <w:t>पुण एइदियवीचारद्ाणेहिंतों असंखेजथुणं तेधि पलिदो० असंखे०भागत्तादो ।</w:t>
      </w:r>
    </w:p>
    <w:p>
      <w:r>
        <w:rPr>
          <w:rFonts w:ascii="Arial" w:hAnsi="Arial"/>
          <w:sz w:val="24"/>
        </w:rPr>
        <w:t>तस्स ट्विदिकंडयस्स जाव दुचरिमफाली पददि ताव पुणरुत्तहाणाणि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खागरप्रमाण स्थितिके प्राप्त होने तक स्थिति घटाते जाना चाहिये । चूँकि इस प्रकार एकेन्द्रियके</w:t>
      </w:r>
    </w:p>
    <w:p>
      <w:r>
        <w:rPr>
          <w:rFonts w:ascii="Arial" w:hAnsi="Arial"/>
          <w:sz w:val="24"/>
        </w:rPr>
        <w:t>योग्य जघन्य कर्मके प्राप्त होने तक निरन्तर स्थान उत्पन्न किये अतः इनका अस्तित्व सिद्ध</w:t>
      </w:r>
    </w:p>
    <w:p>
      <w:r>
        <w:rPr>
          <w:rFonts w:ascii="Arial" w:hAnsi="Arial"/>
          <w:sz w:val="24"/>
        </w:rPr>
        <w:t>होता ह अब दशनमोहनीयकी क्षपणामें प्राप्र होनेवाले स्थानोंकी श्ररूपणा करनेके लिये</w:t>
      </w:r>
    </w:p>
    <w:p>
      <w:r>
        <w:rPr>
          <w:rFonts w:ascii="Arial" w:hAnsi="Arial"/>
          <w:sz w:val="24"/>
        </w:rPr>
        <w:t>आगेका सूत्र कहते हैं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दरशनमोहनीयकी क्षपणा करनेवाले अनिवर्तिकरणको ग्राप्त हुए जीवके जहाँ</w:t>
      </w:r>
    </w:p>
    <w:p>
      <w:r>
        <w:rPr>
          <w:rFonts w:ascii="Arial" w:hAnsi="Arial"/>
          <w:sz w:val="24"/>
        </w:rPr>
        <w:t>स्थितिसत्कर्म एकेन्द्रियके योग्य कर्मसे नीचे हो जाता है बहाँसे लेकर अन्त्हूतेप्रमाण</w:t>
      </w:r>
    </w:p>
    <w:p>
      <w:r>
        <w:rPr>
          <w:rFonts w:ascii="Arial" w:hAnsi="Arial"/>
          <w:sz w:val="24"/>
        </w:rPr>
        <w:t>अन्य स्थितिसत्कर्म प्राप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६११ पल्यका असंख्यातवां भागकम एक सागर दीन सत्तर कोड़ाकोड़ी सागरमप्रमाण</w:t>
      </w:r>
    </w:p>
    <w:p>
      <w:r>
        <w:rPr>
          <w:rFonts w:ascii="Arial" w:hAnsi="Arial"/>
          <w:sz w:val="24"/>
        </w:rPr>
        <w:t>स्थानोंको छोड़कर ये अन्य भी स्थान प्राप्त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 ययँ जपि शब्द कहाँसे प्राप्त हुआ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क्योंकि सृत्रमें अपिः शब्दके अर्थमे पुणः शब्द विद्यमान हे अतः</w:t>
      </w:r>
    </w:p>
    <w:p>
      <w:r>
        <w:rPr>
          <w:rFonts w:ascii="Arial" w:hAnsi="Arial"/>
          <w:sz w:val="24"/>
        </w:rPr>
        <w:t>उसके साथ सूत्रका अर्थ घटित हो जाता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ये स्थान किसके प्राप्त होते हैं ऐसा पूछनेपर दशशनमोहकी क्षपणा करनेवाले</w:t>
      </w:r>
    </w:p>
    <w:p>
      <w:r>
        <w:rPr>
          <w:rFonts w:ascii="Arial" w:hAnsi="Arial"/>
          <w:sz w:val="24"/>
        </w:rPr>
        <w:t>जीवके प्रात होते हैं ऐसा कहा । सूत्रमें अणियट्टिपविद्धस्स इस प्रकारके निर्देशका फल अपूरव</w:t>
      </w:r>
    </w:p>
    <w:p>
      <w:r>
        <w:rPr>
          <w:rFonts w:ascii="Arial" w:hAnsi="Arial"/>
          <w:sz w:val="24"/>
        </w:rPr>
        <w:t>करण आदि शोषका निषेध करना है। जम्हि टिद्सिंतकम्ममेइंदियद्धिदिसंतकस्मस्स</w:t>
      </w:r>
    </w:p>
    <w:p>
      <w:r>
        <w:rPr>
          <w:rFonts w:ascii="Arial" w:hAnsi="Arial"/>
          <w:sz w:val="24"/>
        </w:rPr>
        <w:t>हेहददो जाद् इस प्रकारके निर्देशका फल पुनरुक्त स्थानोंके निषेधके व्यि किया हे । अनिडत्ति</w:t>
      </w:r>
    </w:p>
    <w:p>
      <w:r>
        <w:rPr>
          <w:rFonts w:ascii="Arial" w:hAnsi="Arial"/>
          <w:sz w:val="24"/>
        </w:rPr>
        <w:t>करणके भीतर दर्शनमोहनोयके एक सागरप्रमाण स्थितिसत्कर्मके शेष रहने पर उसकी क्षपणा</w:t>
      </w:r>
    </w:p>
    <w:p>
      <w:r>
        <w:rPr>
          <w:rFonts w:ascii="Arial" w:hAnsi="Arial"/>
          <w:sz w:val="24"/>
        </w:rPr>
        <w:t>करनेवाला जीव पल्यके संख्यातवें भागप्रमाण स्थितिकाण्डक करता है । परन्तु वह स्थितिकाण्डक</w:t>
      </w:r>
    </w:p>
    <w:p>
      <w:r>
        <w:rPr>
          <w:rFonts w:ascii="Arial" w:hAnsi="Arial"/>
          <w:sz w:val="24"/>
        </w:rPr>
        <w:t>एकेन्द्रियोंके वीचारस्थानोंसे असंख्यातगुणा होता है क्योकि एकेन्द्रियोंके वीचारस्थान पल्यके</w:t>
      </w:r>
    </w:p>
    <w:p>
      <w:r>
        <w:rPr>
          <w:rFonts w:ascii="Arial" w:hAnsi="Arial"/>
          <w:sz w:val="24"/>
        </w:rPr>
        <w:t>असंख्यातबें भागप्रमाण होते हैं । उस स्थितिकाण्डककी द्विचरम फालिके पतन होने तक पुनरुक्त</w:t>
      </w:r>
    </w:p>
    <w:p>
      <w:r>
        <w:rPr>
          <w:rFonts w:ascii="Arial" w:hAnsi="Arial"/>
          <w:sz w:val="24"/>
        </w:rPr>
        <w:t>Page 342:</w:t>
      </w:r>
    </w:p>
    <w:p>
      <w:r>
        <w:rPr>
          <w:rFonts w:ascii="Arial" w:hAnsi="Arial"/>
          <w:sz w:val="24"/>
        </w:rPr>
        <w:t>गा० २२ द्विदिविहत्तीए ट्विद्संतकम्मद्ठाणपरूवणां ३२३</w:t>
      </w:r>
    </w:p>
    <w:p>
      <w:r>
        <w:rPr>
          <w:rFonts w:ascii="Arial" w:hAnsi="Arial"/>
          <w:sz w:val="24"/>
        </w:rPr>
        <w:t>त्ति तेपि पडिसेहो एदेण परूवदो त्ति भावस्थो । ताए पदिदाए एइदिएसु</w:t>
      </w:r>
    </w:p>
    <w:p>
      <w:r>
        <w:rPr>
          <w:rFonts w:ascii="Arial" w:hAnsi="Arial"/>
          <w:sz w:val="24"/>
        </w:rPr>
        <w:t>लद्धइाणेहिंतो असंखेगुणमंतरिय अपुणरुन्तटाणमप्पजदि तत्तो पाए अंतोयहुत्तमेत्ताणि</w:t>
      </w:r>
    </w:p>
    <w:p>
      <w:r>
        <w:rPr>
          <w:rFonts w:ascii="Arial" w:hAnsi="Arial"/>
          <w:sz w:val="24"/>
        </w:rPr>
        <w:t>ट्विदिसंतकम्मद्माणाणि लव्म॑ति अधह्िदिगलणं मोत्तण अण्णत्थ तदुबलंभाभावादौ ।</w:t>
      </w:r>
    </w:p>
    <w:p>
      <w:r>
        <w:rPr>
          <w:rFonts w:ascii="Arial" w:hAnsi="Arial"/>
          <w:sz w:val="24"/>
        </w:rPr>
        <w:t>जतो पाए एडंदियद्िदिसंतकम्मस्स हेड्ददो जादं तत्तो पाए जाव एगा इ्िदी दुसमय</w:t>
      </w:r>
    </w:p>
    <w:p>
      <w:r>
        <w:rPr>
          <w:rFonts w:ascii="Arial" w:hAnsi="Arial"/>
          <w:sz w:val="24"/>
        </w:rPr>
        <w:t>काला जादा त्ति ताव फालिद्णिहि विणा अधड्विदिगलणाए सांतरणिरंतरद्ठाणाणि</w:t>
      </w:r>
    </w:p>
    <w:p>
      <w:r>
        <w:rPr>
          <w:rFonts w:ascii="Arial" w:hAnsi="Arial"/>
          <w:sz w:val="24"/>
        </w:rPr>
        <w:t>अंतोझ॒हुत्त मेत्ताणि लब्भंति त्ति मणिदं होदि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सम्मत्तसम्मामिच्छुताएं ड्विदिसंतकम्मद्ाणाणि सत्तरिसागरोवम</w:t>
      </w:r>
    </w:p>
    <w:p>
      <w:r>
        <w:rPr>
          <w:rFonts w:ascii="Arial" w:hAnsi="Arial"/>
          <w:sz w:val="24"/>
        </w:rPr>
        <w:t>कोडाकोडीओ अंतोखहृत्त णाओ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६१२ सम्मत्तसम्ममिच्छत्ताणं ति णिद् सो सेसकम्मपडिसेहफलो । एदासिं</w:t>
      </w:r>
    </w:p>
    <w:p>
      <w:r>
        <w:rPr>
          <w:rFonts w:ascii="Arial" w:hAnsi="Arial"/>
          <w:sz w:val="24"/>
        </w:rPr>
        <w:t>दोणं पयडीणं ट्विदिसंतकम्मडाणाणि केतियाणि त्ति भणिदे अंतोम्नहत्तणाओ सत्तरि</w:t>
      </w:r>
    </w:p>
    <w:p>
      <w:r>
        <w:rPr>
          <w:rFonts w:ascii="Arial" w:hAnsi="Arial"/>
          <w:sz w:val="24"/>
        </w:rPr>
        <w:t>सागरोवमकोडाकोडौओ ति भिदं । संपुण्णाओ किण्ण होति  ण अंतोगुत्</w:t>
      </w:r>
    </w:p>
    <w:p>
      <w:r>
        <w:rPr>
          <w:rFonts w:ascii="Arial" w:hAnsi="Arial"/>
          <w:sz w:val="24"/>
        </w:rPr>
        <w:t>णुकस्सष्टिदीए विणा उवरिमद्िदिवियप्पेहि सम्मत्तरणहणाभावादो । मिच्छत्तणिरंभणं</w:t>
      </w:r>
    </w:p>
    <w:p>
      <w:r>
        <w:rPr>
          <w:rFonts w:ascii="Arial" w:hAnsi="Arial"/>
          <w:sz w:val="24"/>
        </w:rPr>
        <w:t>कादृण सण्णियासम्मि जधा सम्मत्तसम्मामिच्छनत्ताणं अंबोमुहुत्तूणसत्तरिसागरोवम</w:t>
      </w:r>
    </w:p>
    <w:p>
      <w:r>
        <w:rPr>
          <w:rFonts w:ascii="Arial" w:hAnsi="Arial"/>
          <w:sz w:val="24"/>
        </w:rPr>
        <w:t>कोडाकोडिमेत्तद्विदिद्वाणाणं परूवणा कदा तथा एत्थ वि कायव्वा विसेखाभावादो ।</w:t>
      </w:r>
    </w:p>
    <w:p>
      <w:r>
        <w:rPr>
          <w:rFonts w:ascii="Arial" w:hAnsi="Arial"/>
          <w:sz w:val="24"/>
        </w:rPr>
        <w:t>केवलेण अंतोभहुत्तेणेव उणाओो ण होति त्ति जाणावणट्युत्तरसुत्तं मणदि</w:t>
      </w:r>
    </w:p>
    <w:p>
      <w:r>
        <w:rPr>
          <w:rFonts w:ascii="Arial" w:hAnsi="Arial"/>
          <w:sz w:val="24"/>
        </w:rPr>
        <w:t>स्थान होते हैं अतः जम्दि ट्विदिसंत  इत्यादि पदक द्वारा उनका निषेध किया यह इसका</w:t>
      </w:r>
    </w:p>
    <w:p>
      <w:r>
        <w:rPr>
          <w:rFonts w:ascii="Arial" w:hAnsi="Arial"/>
          <w:sz w:val="24"/>
        </w:rPr>
        <w:t>भावार्थ है। उस द्विचरमफालिके पतन हो जाने पर एकेन्द्रियोंमें प्राप्त होनेवाले स्थानोंसे</w:t>
      </w:r>
    </w:p>
    <w:p>
      <w:r>
        <w:rPr>
          <w:rFonts w:ascii="Arial" w:hAnsi="Arial"/>
          <w:sz w:val="24"/>
        </w:rPr>
        <w:t>असंख्यातगुणा अन्तर देकर अपुनरुक्त स्थान प्राप्त होता है। बहाँसे लेकर अन्तमुहूतप्रमाण</w:t>
      </w:r>
    </w:p>
    <w:p>
      <w:r>
        <w:rPr>
          <w:rFonts w:ascii="Arial" w:hAnsi="Arial"/>
          <w:sz w:val="24"/>
        </w:rPr>
        <w:t>स्थितिसत्करम प्राप्त द्योते हैं क्योंकि अधःस्थितिगछनाको छोड़कर अन्यत्र उनकी प्राप्ति नहीं</w:t>
      </w:r>
    </w:p>
    <w:p>
      <w:r>
        <w:rPr>
          <w:rFonts w:ascii="Arial" w:hAnsi="Arial"/>
          <w:sz w:val="24"/>
        </w:rPr>
        <w:t>होती है । इसका तात्पय यह है कि जहाँसे एकेन्द्रियस्थितिसत्कमंके नीचे स्थान हो गये</w:t>
      </w:r>
    </w:p>
    <w:p>
      <w:r>
        <w:rPr>
          <w:rFonts w:ascii="Arial" w:hAnsi="Arial"/>
          <w:sz w:val="24"/>
        </w:rPr>
        <w:t>वहाँसे लेकर दो समय कालप्रमाण एक स्थितिके प्राप्त होने तक फालिस्थानोंके बिना अधः</w:t>
      </w:r>
    </w:p>
    <w:p>
      <w:r>
        <w:rPr>
          <w:rFonts w:ascii="Arial" w:hAnsi="Arial"/>
          <w:sz w:val="24"/>
        </w:rPr>
        <w:t>स्थितिगलनारूपसे  सान्तरनिरन्तर अन्तमुंहूर्तप्रमाण स्थान ग्राप्त होते हैं । ९९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सम्यक्त्व और सम्यग्मिथ्यात्वके स्थितिसत्कर्मस्थान अन्त्हूतंकम सत्तर</w:t>
      </w:r>
    </w:p>
    <w:p>
      <w:r>
        <w:rPr>
          <w:rFonts w:ascii="Arial" w:hAnsi="Arial"/>
          <w:sz w:val="24"/>
        </w:rPr>
        <w:t>कोड़ाकोड़ीसागरप्रभाण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६१२ सूत्रमें सम्मत्तसम्मामिच्छत्ता्ण इस प्रक़ारके निर्देशका फल शेष कर्मोका निषेध</w:t>
      </w:r>
    </w:p>
    <w:p>
      <w:r>
        <w:rPr>
          <w:rFonts w:ascii="Arial" w:hAnsi="Arial"/>
          <w:sz w:val="24"/>
        </w:rPr>
        <w:t>करना है। इन दोनों प्रकृतियोंके स्थितिसत्कर्म कितने हैं ऐसा कहने पर अन्तसुहूतेकम सत्तर</w:t>
      </w:r>
    </w:p>
    <w:p>
      <w:r>
        <w:rPr>
          <w:rFonts w:ascii="Arial" w:hAnsi="Arial"/>
          <w:sz w:val="24"/>
        </w:rPr>
        <w:t>कोड़ाकोड़ीसागर प्रमाण हैं ऐसा कहा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शंकापरे सत्तर कोड़ाकोड़ीसागरप्रमाण क्यों नहीं होते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क्योकि अन्तु तकम उलछष्ट स्थितिको छोड़कर ऊंपरके स्थिति</w:t>
      </w:r>
    </w:p>
    <w:p>
      <w:r>
        <w:rPr>
          <w:rFonts w:ascii="Arial" w:hAnsi="Arial"/>
          <w:sz w:val="24"/>
        </w:rPr>
        <w:t>विकल्पोके साथ सम्यक्त्वका ग्रहण नहीं होता । मिथ्यात्वको रोककर सन्निकषौलुगममे जिस</w:t>
      </w:r>
    </w:p>
    <w:p>
      <w:r>
        <w:rPr>
          <w:rFonts w:ascii="Arial" w:hAnsi="Arial"/>
          <w:sz w:val="24"/>
        </w:rPr>
        <w:t>प्रकार सम्यक्त्व और सम्यम्मिभ्यात्वके अन्तमुंहृर्तकम सत्तर कोड़ाकोड़ीसागरप्रमाण स्थिति</w:t>
      </w:r>
    </w:p>
    <w:p>
      <w:r>
        <w:rPr>
          <w:rFonts w:ascii="Arial" w:hAnsi="Arial"/>
          <w:sz w:val="24"/>
        </w:rPr>
        <w:t>स्थानोंका कथन क्रिया उसी प्रकार यहाँ भी करना चाहिये क्योकि दोनों कथनोंमें परस्पर कोई</w:t>
      </w:r>
    </w:p>
    <w:p>
      <w:r>
        <w:rPr>
          <w:rFonts w:ascii="Arial" w:hAnsi="Arial"/>
          <w:sz w:val="24"/>
        </w:rPr>
        <w:t xml:space="preserve">विशेषता नहीं है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केबल अन्तसुंहृते दी कम नहीं होते हैं इस वातका ज्ञान करानेके लिय आगेका</w:t>
      </w:r>
    </w:p>
    <w:p>
      <w:r>
        <w:rPr>
          <w:rFonts w:ascii="Arial" w:hAnsi="Arial"/>
          <w:sz w:val="24"/>
        </w:rPr>
        <w:t>सूत्र कहते हैं वि</w:t>
      </w:r>
    </w:p>
    <w:p>
      <w:r>
        <w:rPr>
          <w:rFonts w:ascii="Arial" w:hAnsi="Arial"/>
          <w:sz w:val="24"/>
        </w:rPr>
        <w:t>Page 343:</w:t>
      </w:r>
    </w:p>
    <w:p>
      <w:r>
        <w:rPr>
          <w:rFonts w:ascii="Arial" w:hAnsi="Arial"/>
          <w:sz w:val="24"/>
        </w:rPr>
        <w:t>श्२छ जयधवलासदिदे कसायपाहुडे  ह्िदिविहत्ती ३</w:t>
      </w:r>
    </w:p>
    <w:p>
      <w:r>
        <w:rPr>
          <w:rFonts w:ascii="Arial" w:hAnsi="Arial"/>
          <w:sz w:val="24"/>
        </w:rPr>
        <w:t xml:space="preserve"> अपच्छमेण उच्वेललणकंडएण च ऊणाओ एत्तियाणि इणाणि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६१३ अपच्छिमेणुव्वेरलणद्धिदिकंडणएणूणत्तं किमदं बुच्चदे १ ण चरिमृच्वे</w:t>
      </w:r>
    </w:p>
    <w:p>
      <w:r>
        <w:rPr>
          <w:rFonts w:ascii="Arial" w:hAnsi="Arial"/>
          <w:sz w:val="24"/>
        </w:rPr>
        <w:t>सलणकंडयचरिमफालीमेत्तद्टिदीगमकमेण पदंताणं इाणवियप्पाणुवरुंमादो । जदि</w:t>
      </w:r>
    </w:p>
    <w:p>
      <w:r>
        <w:rPr>
          <w:rFonts w:ascii="Arial" w:hAnsi="Arial"/>
          <w:sz w:val="24"/>
        </w:rPr>
        <w:t>एवं तो सब्बुव्वेरलणखंडयाणं चरिमफालीओ अकमेण पदिदाभो त्ति सव्वत्थ सांतर</w:t>
      </w:r>
    </w:p>
    <w:p>
      <w:r>
        <w:rPr>
          <w:rFonts w:ascii="Arial" w:hAnsi="Arial"/>
          <w:sz w:val="24"/>
        </w:rPr>
        <w:t>ह्ाणुप्पत्ती पावदे १ ण च एवं पलिदोवमस्स असंखे०भागमेत्तड्ाणप्पसंगादो १ ण</w:t>
      </w:r>
    </w:p>
    <w:p>
      <w:r>
        <w:rPr>
          <w:rFonts w:ascii="Arial" w:hAnsi="Arial"/>
          <w:sz w:val="24"/>
        </w:rPr>
        <w:t>एस दोसो हिदिखंडयायामाणं णियमाभावेण उच्बेल्लणपारंभट्टाणस्स गियमाभावेण</w:t>
      </w:r>
    </w:p>
    <w:p>
      <w:r>
        <w:rPr>
          <w:rFonts w:ascii="Arial" w:hAnsi="Arial"/>
          <w:sz w:val="24"/>
        </w:rPr>
        <w:t>विसोदिवसेण पदमाणाणं द्विदिखंडयायामाणं णियमाभाबेण च णाणाजीवे अस्सिदृण</w:t>
      </w:r>
    </w:p>
    <w:p>
      <w:r>
        <w:rPr>
          <w:rFonts w:ascii="Arial" w:hAnsi="Arial"/>
          <w:sz w:val="24"/>
        </w:rPr>
        <w:t>सेसकंडए्सु णिरंतरद्वाणुवलंभादो ण च चरिमफालीए णिरंतरकमेण लब्भंति</w:t>
      </w:r>
    </w:p>
    <w:p>
      <w:r>
        <w:rPr>
          <w:rFonts w:ascii="Arial" w:hAnsi="Arial"/>
          <w:sz w:val="24"/>
        </w:rPr>
        <w:t>सव्वजीवाणं सव्वजहण्णचरिमफालीए एगपमाणत्तादो । एत्तियाणि इाणाणि सम्मत्त</w:t>
      </w:r>
    </w:p>
    <w:p>
      <w:r>
        <w:rPr>
          <w:rFonts w:ascii="Arial" w:hAnsi="Arial"/>
          <w:sz w:val="24"/>
        </w:rPr>
        <w:t>सम्मामिच्छन्ताणं होति त्ति पेत्तव्वं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जदा मिच्छृत्तस्स तदा सेसाणं कम्माणं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६१४ सोलसकसायणवणोकसायाणं मिच्छत्तस्सेव इाणपरूचणा कायव्वा</w:t>
      </w:r>
    </w:p>
    <w:p>
      <w:r>
        <w:rPr>
          <w:rFonts w:ascii="Arial" w:hAnsi="Arial"/>
          <w:sz w:val="24"/>
        </w:rPr>
        <w:t>विसेसाभावादो । संपि एवं विहाणेणुप्पण्णद्िदिसंतकम्मटाणाणं थोव बहुच साहण</w:t>
      </w:r>
    </w:p>
    <w:p>
      <w:r>
        <w:rPr>
          <w:rFonts w:ascii="Arial" w:hAnsi="Arial"/>
          <w:sz w:val="24"/>
        </w:rPr>
        <w:t>पदुष्पायणहयुत्तरसुत्तं मणदि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ॐ अभवसिद्धिथपाओरगे जसि कम्मंसाणमग्गदिदिसंतकम्मं ठुर्लं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वे स्थान अन्तिम उदधेलनाकाण्डकसे कम हैं । इतने स्थान होते ह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६१३ शंकायहाँ अन्तिम उद्ेलना स्थितिकाण्डकसे कम किसलिये कहा 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नदी क्योंकि अन्तिम इद्रेखनाकाण्डककी अन्तिम फालिप्रमाण स्थितियोंका</w:t>
      </w:r>
    </w:p>
    <w:p>
      <w:r>
        <w:rPr>
          <w:rFonts w:ascii="Arial" w:hAnsi="Arial"/>
          <w:sz w:val="24"/>
        </w:rPr>
        <w:t>युगपत् पतन होता ह इसलिये वहाँ स्थानविकल्प नहीं प्राप्त होते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शंंकायदि एसा है तो सब उद्देलनाकाण्डकॉंकी अन्तिम फालियोंका अक्रमसे पतन</w:t>
      </w:r>
    </w:p>
    <w:p>
      <w:r>
        <w:rPr>
          <w:rFonts w:ascii="Arial" w:hAnsi="Arial"/>
          <w:sz w:val="24"/>
        </w:rPr>
        <w:t>होता है अतः सर्वत्र सान्तर स्थानोंकी उत्पत्ति प्राप्त होती है। परन्तु ऐसा है नहीं क्योंकि</w:t>
      </w:r>
    </w:p>
    <w:p>
      <w:r>
        <w:rPr>
          <w:rFonts w:ascii="Arial" w:hAnsi="Arial"/>
          <w:sz w:val="24"/>
        </w:rPr>
        <w:t>ऐसा मानने पर पल्यके असंख्यातवें भागप्रमाण स्थानोंका प्रसंग प्राप्त होता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समाधानयह कोई दोष नहीं है क्योकि स्थितिकाण्डकोंके आयामोंका नियम न होनेसे</w:t>
      </w:r>
    </w:p>
    <w:p>
      <w:r>
        <w:rPr>
          <w:rFonts w:ascii="Arial" w:hAnsi="Arial"/>
          <w:sz w:val="24"/>
        </w:rPr>
        <w:t>उद्देलनाके आरस्म्भके स्थानका नियम न होनेसे और विशुद्धिके वशसे पतनको प्राप्त होनेवाले</w:t>
      </w:r>
    </w:p>
    <w:p>
      <w:r>
        <w:rPr>
          <w:rFonts w:ascii="Arial" w:hAnsi="Arial"/>
          <w:sz w:val="24"/>
        </w:rPr>
        <w:t>स्थितिकाण्डकायामोंका नियम न होनेसे नाना जीवोकी अपेक्षा शेष काण्डकोंमें निरन्तर स्थान</w:t>
      </w:r>
    </w:p>
    <w:p>
      <w:r>
        <w:rPr>
          <w:rFonts w:ascii="Arial" w:hAnsi="Arial"/>
          <w:sz w:val="24"/>
        </w:rPr>
        <w:t>पाये जाते हैं। परन्तु अन्तिम कालिके स्थान निरन्तर क्रमसे नहीं श्राप्त होते क्योंकि सब</w:t>
      </w:r>
    </w:p>
    <w:p>
      <w:r>
        <w:rPr>
          <w:rFonts w:ascii="Arial" w:hAnsi="Arial"/>
          <w:sz w:val="24"/>
        </w:rPr>
        <w:t>जीवोंके सबसे जघन्य अन्तिम फालिका प्रमाण समान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अतः इतने स्थान सम्यक्त्व और सम्यम्मिथ्यात्वके होते हैं ऐसा ग्रहण करना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ॐ जिस प्रकार मिथ्यात्वके स्थितिसत्कर्मस्थान कटे उसी प्रकार शेष कर्मोके</w:t>
      </w:r>
    </w:p>
    <w:p>
      <w:r>
        <w:rPr>
          <w:rFonts w:ascii="Arial" w:hAnsi="Arial"/>
          <w:sz w:val="24"/>
        </w:rPr>
        <w:t>कहने चाहिये।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६१४ सोलह कषाय और नौ नोकषायोंकी मिथ्यात्वके समान स्थानप्ररूपणा करनी</w:t>
      </w:r>
    </w:p>
    <w:p>
      <w:r>
        <w:rPr>
          <w:rFonts w:ascii="Arial" w:hAnsi="Arial"/>
          <w:sz w:val="24"/>
        </w:rPr>
        <w:t>चाहिए क्योकि उसमें इससे कोई विशेषता नहीं है। अब इस प्रकारसे उत्पन्न हुए स्थिति</w:t>
      </w:r>
    </w:p>
    <w:p>
      <w:r>
        <w:rPr>
          <w:rFonts w:ascii="Arial" w:hAnsi="Arial"/>
          <w:sz w:val="24"/>
        </w:rPr>
        <w:t>सत्कर्मस्थानोंके अल्पबहुस्वकी सिद्धिका प्रतिपादन करनेके लिए आगेका सूत्र कहते हैं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अभव्योंके योग्य जिन कर्मोका उत्कृष्ट स्थितिसत्कमं समान होता हुआ</w:t>
      </w:r>
    </w:p>
    <w:p>
      <w:r>
        <w:rPr>
          <w:rFonts w:ascii="Arial" w:hAnsi="Arial"/>
          <w:sz w:val="24"/>
        </w:rPr>
        <w:t>Page 344:</w:t>
      </w:r>
    </w:p>
    <w:p>
      <w:r>
        <w:rPr>
          <w:rFonts w:ascii="Arial" w:hAnsi="Arial"/>
          <w:sz w:val="24"/>
        </w:rPr>
        <w:t>गा० २२  हिदिविह्तीए द्विदिसंतकम्मद्ठाणपरूवणा ३२५</w:t>
      </w:r>
    </w:p>
    <w:p>
      <w:r>
        <w:rPr>
          <w:rFonts w:ascii="Arial" w:hAnsi="Arial"/>
          <w:sz w:val="24"/>
        </w:rPr>
        <w:t>जहण्णगं हिदिसंतकम्मं थोव॑ तेसि कम्मं साणं दाणाणि बहुआणि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६१५ अभवसिद्धियपाओग्गे तति भणिदे मिच्छादिदििपाओग्गे त्ति येततव्वं ।</w:t>
      </w:r>
    </w:p>
    <w:p>
      <w:r>
        <w:rPr>
          <w:rFonts w:ascii="Arial" w:hAnsi="Arial"/>
          <w:sz w:val="24"/>
        </w:rPr>
        <w:t>कथं मिच्छादिद्टिस्स अभव्वववण्सो १ ण उकस्सट्ठिदिअणुभागबंधे पड्च समाणत्तणेण</w:t>
      </w:r>
    </w:p>
    <w:p>
      <w:r>
        <w:rPr>
          <w:rFonts w:ascii="Arial" w:hAnsi="Arial"/>
          <w:sz w:val="24"/>
        </w:rPr>
        <w:t>अभेव्वववएसं पडि विरोहाभावादो  जेसि कम्माण्ुकस्सह्िदिसंतकम्मं सरिसं दोदृण</w:t>
      </w:r>
    </w:p>
    <w:p>
      <w:r>
        <w:rPr>
          <w:rFonts w:ascii="Arial" w:hAnsi="Arial"/>
          <w:sz w:val="24"/>
        </w:rPr>
        <w:t>जदण्णह्टिदिसंतकम्मं सरिसं ण होदि किंतु थोब॑ तेसिं कम्मंसाणं ह्वाणाणि बहुआणि</w:t>
      </w:r>
    </w:p>
    <w:p>
      <w:r>
        <w:rPr>
          <w:rFonts w:ascii="Arial" w:hAnsi="Arial"/>
          <w:sz w:val="24"/>
        </w:rPr>
        <w:t>हा बहुभणं हाणाणञ्वलंमादो । जेसि पण कम्म॑साणं ट्विदीओ उवरि बहुआओ</w:t>
      </w:r>
    </w:p>
    <w:p>
      <w:r>
        <w:rPr>
          <w:rFonts w:ascii="Arial" w:hAnsi="Arial"/>
          <w:sz w:val="24"/>
        </w:rPr>
        <w:t>हेद्ठा जहण्णद्विदी जदि वि थोवा समा वा होदि तो वि तेसिं इणाणि बहुजाणि हेति</w:t>
      </w:r>
    </w:p>
    <w:p>
      <w:r>
        <w:rPr>
          <w:rFonts w:ascii="Arial" w:hAnsi="Arial"/>
          <w:sz w:val="24"/>
        </w:rPr>
        <w:t>हेड्ोवरि लद् णिदि अन्मद्ियत्तादो । एदस्सुदाहरणं बुचदे । तं जहाएगो एइंदिओ</w:t>
      </w:r>
    </w:p>
    <w:p>
      <w:r>
        <w:rPr>
          <w:rFonts w:ascii="Arial" w:hAnsi="Arial"/>
          <w:sz w:val="24"/>
        </w:rPr>
        <w:t>कसायहिदि सागरोवमचत्तारिसत्तमागमेत्तं पलिदो० असंखेभगेणुणं बंधमाणो</w:t>
      </w:r>
    </w:p>
    <w:p>
      <w:r>
        <w:rPr>
          <w:rFonts w:ascii="Arial" w:hAnsi="Arial"/>
          <w:sz w:val="24"/>
        </w:rPr>
        <w:t>अच्छिदो तं बंधावलियादीद॑ तेण णवणोकस्तायाणुवरि संकामिदे कसायणोकसायाणं</w:t>
      </w:r>
    </w:p>
    <w:p>
      <w:r>
        <w:rPr>
          <w:rFonts w:ascii="Arial" w:hAnsi="Arial"/>
          <w:sz w:val="24"/>
        </w:rPr>
        <w:t>डिदिसंतकम्महाणाणि सरिसाणि होति । पुणो बंधगद्धामेदेण सत्तणोकसायद्धिदिवंध</w:t>
      </w:r>
    </w:p>
    <w:p>
      <w:r>
        <w:rPr>
          <w:rFonts w:ascii="Arial" w:hAnsi="Arial"/>
          <w:sz w:val="24"/>
        </w:rPr>
        <w:t>द्वाणाणं बहुत व्तदस्सामो  तं जहाएड्ंदिएस कसायाणं जहण्णदिदिसंतकम्मे संते</w:t>
      </w:r>
    </w:p>
    <w:p>
      <w:r>
        <w:rPr>
          <w:rFonts w:ascii="Arial" w:hAnsi="Arial"/>
          <w:sz w:val="24"/>
        </w:rPr>
        <w:t>पुरिसमेदे हस्सरदीणं तस्समए जुगवं बंधपारंमो कायव्वो । पारद्रपटमसमयप्यहुडि</w:t>
      </w:r>
    </w:p>
    <w:p>
      <w:r>
        <w:rPr>
          <w:rFonts w:ascii="Arial" w:hAnsi="Arial"/>
          <w:sz w:val="24"/>
        </w:rPr>
        <w:t>हस्सरदिर्वधगद्धाए संखे०भागे अदिकंते पुरिसवेदबंधगद्धा थकदि । तत्थकाणंतरसमए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इत्थिवेद्बंधगड़ापारंभो कायव्वों  एवं पारभिय पुणो इत्थिवेदहस्सरदीओ बंधमाणो</w:t>
      </w:r>
    </w:p>
    <w:p>
      <w:r>
        <w:rPr>
          <w:rFonts w:ascii="Arial" w:hAnsi="Arial"/>
          <w:sz w:val="24"/>
        </w:rPr>
        <w:t>जघन्य स्थितिसत्कर्म अल्प होता है उन कर्मो के स्थान बहुत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६१५ सूत्रमें अभवसिद्धिपाओग्गे ऐसा कहनेपर उसका अर्थ मिथ्यादृष्टिके योग्य ऐसा</w:t>
      </w:r>
    </w:p>
    <w:p>
      <w:r>
        <w:rPr>
          <w:rFonts w:ascii="Arial" w:hAnsi="Arial"/>
          <w:sz w:val="24"/>
        </w:rPr>
        <w:t>लेना चाहिए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शंंकामिथ्यादृष्टिको अभव्य कहना कैसे बनता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क्योकि उत्कृष्ट स्थिति और उत्कृष्ट अनुभागकी अपेक्षा समानता</w:t>
      </w:r>
    </w:p>
    <w:p>
      <w:r>
        <w:rPr>
          <w:rFonts w:ascii="Arial" w:hAnsi="Arial"/>
          <w:sz w:val="24"/>
        </w:rPr>
        <w:t>होनेसे मिथ्याहृष्टिको अभव्य कहनेमें कोई विरोध नहीं आता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जिन कर्मोंका उत्कृष्ट स्थितिसल्कर्म समान होता हुआ जघन्य स्थितिसतकमं</w:t>
      </w:r>
    </w:p>
    <w:p>
      <w:r>
        <w:rPr>
          <w:rFonts w:ascii="Arial" w:hAnsi="Arial"/>
          <w:sz w:val="24"/>
        </w:rPr>
        <w:t>समान नहीं होता है किन्तु थोड़ा होता है उन कर्मोके स्थान बहुत होते हैं क्योंकि</w:t>
      </w:r>
    </w:p>
    <w:p>
      <w:r>
        <w:rPr>
          <w:rFonts w:ascii="Arial" w:hAnsi="Arial"/>
          <w:sz w:val="24"/>
        </w:rPr>
        <w:t>नीचे बहुत स्थान पाये जाते हैं। पर जिन कर्मोंकी स्थितियाँ ऊपर बहुत होती हैं और</w:t>
      </w:r>
    </w:p>
    <w:p>
      <w:r>
        <w:rPr>
          <w:rFonts w:ascii="Arial" w:hAnsi="Arial"/>
          <w:sz w:val="24"/>
        </w:rPr>
        <w:t>नीचे जघन्य स्थिति यद्यपि स्तोक या समान होती है तो भी उनके स्थान बहुत होते हैं ।</w:t>
      </w:r>
    </w:p>
    <w:p>
      <w:r>
        <w:rPr>
          <w:rFonts w:ascii="Arial" w:hAnsi="Arial"/>
          <w:sz w:val="24"/>
        </w:rPr>
        <w:t>क्योकि नीचे और ऊपर प्राप्त हुए स्थानोंकी अपेक्षा वे अधिक हो जाते हैं। अब इसका</w:t>
      </w:r>
    </w:p>
    <w:p>
      <w:r>
        <w:rPr>
          <w:rFonts w:ascii="Arial" w:hAnsi="Arial"/>
          <w:sz w:val="24"/>
        </w:rPr>
        <w:t>उदाहरण कहते हैं। जो इसप्रकार द्वैकोई एकेन्द्रिय जीव कषायकी स्थितिको एक सागरके</w:t>
      </w:r>
    </w:p>
    <w:p>
      <w:r>
        <w:rPr>
          <w:rFonts w:ascii="Arial" w:hAnsi="Arial"/>
          <w:sz w:val="24"/>
        </w:rPr>
        <w:t>सात भागोमेसे पल्यका असंख्यातवाँ भागकम चार भागप्रमाण बाँधकर स्थित छ्वे। उसके</w:t>
      </w:r>
    </w:p>
    <w:p>
      <w:r>
        <w:rPr>
          <w:rFonts w:ascii="Arial" w:hAnsi="Arial"/>
          <w:sz w:val="24"/>
        </w:rPr>
        <w:t>बन्धावलिसे रहेत उस स्थितिके नौ नोकषायोंके ऊपर संक्रान्त करनेपर कपाय</w:t>
      </w:r>
    </w:p>
    <w:p>
      <w:r>
        <w:rPr>
          <w:rFonts w:ascii="Arial" w:hAnsi="Arial"/>
          <w:sz w:val="24"/>
        </w:rPr>
        <w:t>और नोकपायोंके स्थितिसत्कर्म समान होते हैं। अब बन्धकालके भेदसे सात नोकषायोंके</w:t>
      </w:r>
    </w:p>
    <w:p>
      <w:r>
        <w:rPr>
          <w:rFonts w:ascii="Arial" w:hAnsi="Arial"/>
          <w:sz w:val="24"/>
        </w:rPr>
        <w:t>स्थितिबन्धस्थानोंके बहुत्वको बतलछाते हैं। जो इसप्रकार द्वैएकेन्द्रियोंमें कषायोंकी जघन्य</w:t>
      </w:r>
    </w:p>
    <w:p>
      <w:r>
        <w:rPr>
          <w:rFonts w:ascii="Arial" w:hAnsi="Arial"/>
          <w:sz w:val="24"/>
        </w:rPr>
        <w:t>स्थितिसत्कर्मके रहते हुए पुरुषवेद ओर हास्य रतिके घन्धका श्रारम्भ उसी समय एक साथ</w:t>
      </w:r>
    </w:p>
    <w:p>
      <w:r>
        <w:rPr>
          <w:rFonts w:ascii="Arial" w:hAnsi="Arial"/>
          <w:sz w:val="24"/>
        </w:rPr>
        <w:t>करना चाहिए। पुनः प्रारम्भ किये गये पहले समयसे लेकर हास्य और रतिके बन्धकालके</w:t>
      </w:r>
    </w:p>
    <w:p>
      <w:r>
        <w:rPr>
          <w:rFonts w:ascii="Arial" w:hAnsi="Arial"/>
          <w:sz w:val="24"/>
        </w:rPr>
        <w:t>संख्यातवें भागके व्यतीत हो जानेपर पुरुषवेदका बन्धकाछ समाप्त होता दै । पुनः पुरुषवेदके</w:t>
      </w:r>
    </w:p>
    <w:p>
      <w:r>
        <w:rPr>
          <w:rFonts w:ascii="Arial" w:hAnsi="Arial"/>
          <w:sz w:val="24"/>
        </w:rPr>
        <w:t>बन्धकारके समाप्त होनेके अनन्तर समयमें स््रीवेदके वन्धकालका प्रारम्भ करना चाहिये।</w:t>
      </w:r>
    </w:p>
    <w:p>
      <w:r>
        <w:rPr>
          <w:rFonts w:ascii="Arial" w:hAnsi="Arial"/>
          <w:sz w:val="24"/>
        </w:rPr>
        <w:t>इसप्रकार प्रारम्भ करके पुनः खीवेद और हास्यरतिका वन्ध करता हुआ वह जीव पूर्वेकाछसे</w:t>
      </w:r>
    </w:p>
    <w:p>
      <w:r>
        <w:rPr>
          <w:rFonts w:ascii="Arial" w:hAnsi="Arial"/>
          <w:sz w:val="24"/>
        </w:rPr>
        <w:t>Page 345:</w:t>
      </w:r>
    </w:p>
    <w:p>
      <w:r>
        <w:rPr>
          <w:rFonts w:ascii="Arial" w:hAnsi="Arial"/>
          <w:sz w:val="24"/>
        </w:rPr>
        <w:t>३२६ जयघवछासहिदे कसायपाहुडे  दिदिविहत्ती ३</w:t>
      </w:r>
    </w:p>
    <w:p>
      <w:r>
        <w:rPr>
          <w:rFonts w:ascii="Arial" w:hAnsi="Arial"/>
          <w:sz w:val="24"/>
        </w:rPr>
        <w:t>पुव्बिल्लद्भाणादो संखे०गुणमद्धा्ं गच्छदि । एवं गंतूण पुणो इत्थिवेदबंधो थकदि ।</w:t>
      </w:r>
    </w:p>
    <w:p>
      <w:r>
        <w:rPr>
          <w:rFonts w:ascii="Arial" w:hAnsi="Arial"/>
          <w:sz w:val="24"/>
        </w:rPr>
        <w:t>तत्थकाणंतरक्षमण णवुंसयवेदवंधस्स पारंभो तदो णबुंसयवेदेण सह हस्सरदीओ</w:t>
      </w:r>
    </w:p>
    <w:p>
      <w:r>
        <w:rPr>
          <w:rFonts w:ascii="Arial" w:hAnsi="Arial"/>
          <w:sz w:val="24"/>
        </w:rPr>
        <w:t>पृव्वागदंतोमुहुत्तादो संखेजयुणमंत्रोम॒हुत्त बंधदि । तदो हस्सरदीणं पि बंधगद्धा थकादि।</w:t>
      </w:r>
    </w:p>
    <w:p>
      <w:r>
        <w:rPr>
          <w:rFonts w:ascii="Arial" w:hAnsi="Arial"/>
          <w:sz w:val="24"/>
        </w:rPr>
        <w:t>पणो अरदिसोगाणं बंधपारंभो होदि । एवं होदूण णबुंसयवेदेण सह अरदिसोगे</w:t>
      </w:r>
    </w:p>
    <w:p>
      <w:r>
        <w:rPr>
          <w:rFonts w:ascii="Arial" w:hAnsi="Arial"/>
          <w:sz w:val="24"/>
        </w:rPr>
        <w:t>बंधमाणो देद्िमअद्धाणादो संखे०गुणमद्धाणम॒वरि गंतृण दोण्हं पि बंधगद्धाओ जुगबं</w:t>
      </w:r>
    </w:p>
    <w:p>
      <w:r>
        <w:rPr>
          <w:rFonts w:ascii="Arial" w:hAnsi="Arial"/>
          <w:sz w:val="24"/>
        </w:rPr>
        <w:t>समप्पंति । तेण सव्वत्थोवा पुरिस०बंधगद्धा २ । इत्थि०बंधगद्धा संखे०्गुणा ८ ।</w:t>
      </w:r>
    </w:p>
    <w:p>
      <w:r>
        <w:rPr>
          <w:rFonts w:ascii="Arial" w:hAnsi="Arial"/>
          <w:sz w:val="24"/>
        </w:rPr>
        <w:t>हस्सरदिबंधगद्धा संखे०गुणा ३२ । अरदिसोगबंधगद्धा संखे०्शुणा १९८ । णबुंस०</w:t>
      </w:r>
    </w:p>
    <w:p>
      <w:r>
        <w:rPr>
          <w:rFonts w:ascii="Arial" w:hAnsi="Arial"/>
          <w:sz w:val="24"/>
        </w:rPr>
        <w:t>बंधगद्धा विसेसाहिया १५० । केत्तियमेत्तेण  हस्सरद्दंधगद्धाएं संखेजामागमेत्तेण ।</w:t>
      </w:r>
    </w:p>
    <w:p>
      <w:r>
        <w:rPr>
          <w:rFonts w:ascii="Arial" w:hAnsi="Arial"/>
          <w:sz w:val="24"/>
        </w:rPr>
        <w:t>एवं जेण कारणेण सत्तणोकसायट्टिदिबंधगद्धाओ विसरिसत्तेण ट्विदाओ तेणेदासिं</w:t>
      </w:r>
    </w:p>
    <w:p>
      <w:r>
        <w:rPr>
          <w:rFonts w:ascii="Arial" w:hAnsi="Arial"/>
          <w:sz w:val="24"/>
        </w:rPr>
        <w:t>ट्विद्बंंधद्वाणाणि सरिसाणि ण होंति त्ति पेत्तव्वं ।</w:t>
      </w:r>
    </w:p>
    <w:p>
      <w:r>
        <w:rPr>
          <w:rFonts w:ascii="Arial" w:hAnsi="Arial"/>
          <w:sz w:val="24"/>
        </w:rPr>
        <w:t xml:space="preserve"> इमाणि अश्णाणि अप्पावहठुअस्स साहणाणि कायव्वाणि ।</w:t>
      </w:r>
    </w:p>
    <w:p>
      <w:r>
        <w:rPr>
          <w:rFonts w:ascii="Arial" w:hAnsi="Arial"/>
          <w:sz w:val="24"/>
        </w:rPr>
        <w:t xml:space="preserve"> ६१६ पुव्वमेकेण पयारेण अप्पाबहुअसाहणं काऊण संपदि अण्णेण पयारेण</w:t>
      </w:r>
    </w:p>
    <w:p>
      <w:r>
        <w:rPr>
          <w:rFonts w:ascii="Arial" w:hAnsi="Arial"/>
          <w:sz w:val="24"/>
        </w:rPr>
        <w:t>तस्स साहणाणि भणामि ति सिस्ससंबोदणा एदेण कदा ।</w:t>
      </w:r>
    </w:p>
    <w:p>
      <w:r>
        <w:rPr>
          <w:rFonts w:ascii="Arial" w:hAnsi="Arial"/>
          <w:sz w:val="24"/>
        </w:rPr>
        <w:t>। 9 तं जहासखच्वत्थोवा चरित्तमोहणीयक्खचयरुस अणियदिअद्धा ।</w:t>
      </w:r>
    </w:p>
    <w:p>
      <w:r>
        <w:rPr>
          <w:rFonts w:ascii="Arial" w:hAnsi="Arial"/>
          <w:sz w:val="24"/>
        </w:rPr>
        <w:t xml:space="preserve"> ६१७ उबरि मण्णमाणअद्धाहितो एसा  चरित्तमोहणीयक्खवयस्स</w:t>
      </w:r>
    </w:p>
    <w:p>
      <w:r>
        <w:rPr>
          <w:rFonts w:ascii="Arial" w:hAnsi="Arial"/>
          <w:sz w:val="24"/>
        </w:rPr>
        <w:t>संख्यातगुणे कार्तक बन्ध करता जाता द । इसप्रकार आकर पुनः खीवेदका बन्ध</w:t>
      </w:r>
    </w:p>
    <w:p>
      <w:r>
        <w:rPr>
          <w:rFonts w:ascii="Arial" w:hAnsi="Arial"/>
          <w:sz w:val="24"/>
        </w:rPr>
        <w:t>समाप्त होता है । पुनः खीवेद्के बन्धके समाप्त होनेके अनन्तर समयमे नपुंसकवेदके बन्धका</w:t>
      </w:r>
    </w:p>
    <w:p>
      <w:r>
        <w:rPr>
          <w:rFonts w:ascii="Arial" w:hAnsi="Arial"/>
          <w:sz w:val="24"/>
        </w:rPr>
        <w:t>भरास्भ करता है । तदनन्तर नपुंसकवेदके साथ हास्य और रतिको पहलेसे आये हुए</w:t>
      </w:r>
    </w:p>
    <w:p>
      <w:r>
        <w:rPr>
          <w:rFonts w:ascii="Arial" w:hAnsi="Arial"/>
          <w:sz w:val="24"/>
        </w:rPr>
        <w:t>अन्तसुँहू तसे संख्यातगुणे अन्तसुहूर्तकाछतक बांधता है । तदनन्तर हास्य और र्तिका भी</w:t>
      </w:r>
    </w:p>
    <w:p>
      <w:r>
        <w:rPr>
          <w:rFonts w:ascii="Arial" w:hAnsi="Arial"/>
          <w:sz w:val="24"/>
        </w:rPr>
        <w:t>बन्धकाल समाप्त होता द्वे। पुनः अरति और शोकका वन्ध प्रारम्भ होकर नपुंसकवेदके</w:t>
      </w:r>
    </w:p>
    <w:p>
      <w:r>
        <w:rPr>
          <w:rFonts w:ascii="Arial" w:hAnsi="Arial"/>
          <w:sz w:val="24"/>
        </w:rPr>
        <w:t>साथ अरति और शोकका बन्ध करता हुआ नीचेके काछसे संख्यातगुणा कारु ऊपर जाकर</w:t>
      </w:r>
    </w:p>
    <w:p>
      <w:r>
        <w:rPr>
          <w:rFonts w:ascii="Arial" w:hAnsi="Arial"/>
          <w:sz w:val="24"/>
        </w:rPr>
        <w:t>दोनोंके ही बन्धकालोंको एक साथ समाप्त करता दै । अतः पुरुषवेदका बन्धकाङ सबसे</w:t>
      </w:r>
    </w:p>
    <w:p>
      <w:r>
        <w:rPr>
          <w:rFonts w:ascii="Arial" w:hAnsi="Arial"/>
          <w:sz w:val="24"/>
        </w:rPr>
        <w:t>थोड़ा २ है। स््रीवेदका बन्धका संल्यातगुणा २०८४८ है । हास्य और रत्तिका बन्धकाक</w:t>
      </w:r>
    </w:p>
    <w:p>
      <w:r>
        <w:rPr>
          <w:rFonts w:ascii="Arial" w:hAnsi="Arial"/>
          <w:sz w:val="24"/>
        </w:rPr>
        <w:t>संख्यातगुणा ८०८४३२ ह । अरति और शोकका बन्धकार संख्यातगुणा ३२०८४  १२८</w:t>
      </w:r>
    </w:p>
    <w:p>
      <w:r>
        <w:rPr>
          <w:rFonts w:ascii="Arial" w:hAnsi="Arial"/>
          <w:sz w:val="24"/>
        </w:rPr>
        <w:t>दै । नपुंसकवेदका बन्धकाल विशेष अधिक १२८  २२  १५० दै । विशेपका प्रमाण क्या</w:t>
      </w:r>
    </w:p>
    <w:p>
      <w:r>
        <w:rPr>
          <w:rFonts w:ascii="Arial" w:hAnsi="Arial"/>
          <w:sz w:val="24"/>
        </w:rPr>
        <w:t xml:space="preserve">है  हास्य ओर रतिके वन्धकाकका संख्यात बहुभाग विशेषका प्रमाण है ३२  २८ </w:t>
      </w:r>
    </w:p>
    <w:p>
      <w:r>
        <w:rPr>
          <w:rFonts w:ascii="Arial" w:hAnsi="Arial"/>
          <w:sz w:val="24"/>
        </w:rPr>
        <w:t>३२  १०  २२ । इस प्रकार चूँकि सात नोकषायोंके स्थितिबन्धकाछ विसहशरूपसे स्थित हैँ</w:t>
      </w:r>
    </w:p>
    <w:p>
      <w:r>
        <w:rPr>
          <w:rFonts w:ascii="Arial" w:hAnsi="Arial"/>
          <w:sz w:val="24"/>
        </w:rPr>
        <w:t>इसलिए इनके स्थितिबन्धस्थान समान नहीं होते हैं ऐसा यहाँ ग्रहण करना चाहिये ।</w:t>
      </w:r>
    </w:p>
    <w:p>
      <w:r>
        <w:rPr>
          <w:rFonts w:ascii="Arial" w:hAnsi="Arial"/>
          <w:sz w:val="24"/>
        </w:rPr>
        <w:t>ह  अब अस्पबहुत्वके साधनके ये अन्य प्रकार करने चाहिए ।</w:t>
      </w:r>
    </w:p>
    <w:p>
      <w:r>
        <w:rPr>
          <w:rFonts w:ascii="Arial" w:hAnsi="Arial"/>
          <w:sz w:val="24"/>
        </w:rPr>
        <w:t xml:space="preserve"> ६१६ पहले एक प्रकारसे अल्पबहुस्वकी सिद्धि की है अब अन्य प्रकारसे उसकी</w:t>
      </w:r>
    </w:p>
    <w:p>
      <w:r>
        <w:rPr>
          <w:rFonts w:ascii="Arial" w:hAnsi="Arial"/>
          <w:sz w:val="24"/>
        </w:rPr>
        <w:t>सिद्धिका कथन करते हैं । इस प्रकार इस सूत्रके द्वारा शिष्यको संबोधन किया दै ।</w:t>
      </w:r>
    </w:p>
    <w:p>
      <w:r>
        <w:rPr>
          <w:rFonts w:ascii="Arial" w:hAnsi="Arial"/>
          <w:sz w:val="24"/>
        </w:rPr>
        <w:t>9 अब उन्हीं अन्य प्रकारोंकों बतलाते हैंचारित्रमोहकी क्षपणा करनेवाले</w:t>
      </w:r>
    </w:p>
    <w:p>
      <w:r>
        <w:rPr>
          <w:rFonts w:ascii="Arial" w:hAnsi="Arial"/>
          <w:sz w:val="24"/>
        </w:rPr>
        <w:t>जीवके अनिवृत्तिकाल सबसे थोड़ा हे ।</w:t>
      </w:r>
    </w:p>
    <w:p>
      <w:r>
        <w:rPr>
          <w:rFonts w:ascii="Arial" w:hAnsi="Arial"/>
          <w:sz w:val="24"/>
        </w:rPr>
        <w:t xml:space="preserve"> ६१७ आगे कहनेवाले कालोंसे यह चारित्रमोहनीयकी क्षपणा करनेवाले जीवके अनि</w:t>
      </w:r>
    </w:p>
    <w:p>
      <w:r>
        <w:rPr>
          <w:rFonts w:ascii="Arial" w:hAnsi="Arial"/>
          <w:sz w:val="24"/>
        </w:rPr>
        <w:t>Page 346:</w:t>
      </w:r>
    </w:p>
    <w:p>
      <w:r>
        <w:rPr>
          <w:rFonts w:ascii="Arial" w:hAnsi="Arial"/>
          <w:sz w:val="24"/>
        </w:rPr>
        <w:t>गा० २२ िदिविहत्तीए ट्विदिसंतकम्मद्ठाणपरूवणा ३२७</w:t>
      </w:r>
    </w:p>
    <w:p>
      <w:r>
        <w:rPr>
          <w:rFonts w:ascii="Arial" w:hAnsi="Arial"/>
          <w:sz w:val="24"/>
        </w:rPr>
        <w:t>अणियद्धिकरणद्धा थोवा त्ति दडव्वा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अपुव्वकरणद्धा संखेज्न 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६१८ चारित्तमोहणीयक्खवयस्से त्ति पुव्वसुत्तादो अणुवइदे तेण चारित्त</w:t>
      </w:r>
    </w:p>
    <w:p>
      <w:r>
        <w:rPr>
          <w:rFonts w:ascii="Arial" w:hAnsi="Arial"/>
          <w:sz w:val="24"/>
        </w:rPr>
        <w:t>मोहणीयक्खवयस्स अपुव्वफरणद्धा तस्सेव अणियद्धिकरणद्वादो संखेजगुणा त्ति सुत्तत्थो</w:t>
      </w:r>
    </w:p>
    <w:p>
      <w:r>
        <w:rPr>
          <w:rFonts w:ascii="Arial" w:hAnsi="Arial"/>
          <w:sz w:val="24"/>
        </w:rPr>
        <w:t>वत्तव्यो । पुच्विर्छअणियष्टिसद्धो किण्ण करणपरो कदो १ ण एत्थतणकरणसदस्</w:t>
      </w:r>
    </w:p>
    <w:p>
      <w:r>
        <w:rPr>
          <w:rFonts w:ascii="Arial" w:hAnsi="Arial"/>
          <w:sz w:val="24"/>
        </w:rPr>
        <w:t>सीहावलोयणेण तत्थाबट्टाणादो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चारिचमोदणीयउवसामयस्स अणियटद्टिअद्धा संखेज्ज 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६१९ चारित्तमोहक्खवयस्स वुदासहं चारित्तमोहउबसामयस्से सि णिद्देसो</w:t>
      </w:r>
    </w:p>
    <w:p>
      <w:r>
        <w:rPr>
          <w:rFonts w:ascii="Arial" w:hAnsi="Arial"/>
          <w:sz w:val="24"/>
        </w:rPr>
        <w:t>कओ । गुणगारपमाणं सव्वस्थ तप्पाओग्गाणि संखेजस्वाणि । सेसं सुगमं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अपुव्वकरणद्धा संखज्नग॒णा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६२० चारित्त मो््डवसामयस्से तति पुव्वसुत्तादो अशुबइदे । तेण चारित्त</w:t>
      </w:r>
    </w:p>
    <w:p>
      <w:r>
        <w:rPr>
          <w:rFonts w:ascii="Arial" w:hAnsi="Arial"/>
          <w:sz w:val="24"/>
        </w:rPr>
        <w:t>मोहउवसामयस्स अपुव्वकरणद्धा तस्सेव अणियद्धिकरणद्धादो संखे०गुणा त्ति सुत्तत्थो</w:t>
      </w:r>
    </w:p>
    <w:p>
      <w:r>
        <w:rPr>
          <w:rFonts w:ascii="Arial" w:hAnsi="Arial"/>
          <w:sz w:val="24"/>
        </w:rPr>
        <w:t>बत्तव्वों एवं वारसक०णवणोकसायाणं खंवगसेढिमस्सिदूण लब्भमाणडाणाणं साहणं</w:t>
      </w:r>
    </w:p>
    <w:p>
      <w:r>
        <w:rPr>
          <w:rFonts w:ascii="Arial" w:hAnsi="Arial"/>
          <w:sz w:val="24"/>
        </w:rPr>
        <w:t>परूबिय संपदि दंसणमोदणीयतियस्स तक्खवणाए क्लन्भमाणद्धिदिसंतटाणाणं साहणद्भ</w:t>
      </w:r>
    </w:p>
    <w:p>
      <w:r>
        <w:rPr>
          <w:rFonts w:ascii="Arial" w:hAnsi="Arial"/>
          <w:sz w:val="24"/>
        </w:rPr>
        <w:t xml:space="preserve">वृत्तिकरणका काट थोड़ा है ऐसा यहाँ जानना चाहिये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इससे अपूर्वकरणका काल संख्यातगुणा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६१८ चारित्रमोहनीयकी क्षपणा करनेवाले जीवेः इस पदकौ पूर्वं सूत्रसे अनुचत्ति</w:t>
      </w:r>
    </w:p>
    <w:p>
      <w:r>
        <w:rPr>
          <w:rFonts w:ascii="Arial" w:hAnsi="Arial"/>
          <w:sz w:val="24"/>
        </w:rPr>
        <w:t>होती ह । अतः चारित्रमोहनीयकी क्ष पणा करनेवाले जीवके अपूरतैकरणको काक उसीके अनि</w:t>
      </w:r>
    </w:p>
    <w:p>
      <w:r>
        <w:rPr>
          <w:rFonts w:ascii="Arial" w:hAnsi="Arial"/>
          <w:sz w:val="24"/>
        </w:rPr>
        <w:t>बृत्तिकरणके कालसे संख्यातगुणा है इस प्रकार सूत्रका अथं कहना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शंकापूर्व सूत्रम अनिवृकत्ति शब्दके आगे करण शब्द क्यो नहीं जोड़ा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नदी क्योंकि इस सूत्रम विद्यमान करण शब्द सिंहावलोकन न्यायसे पूर्व</w:t>
      </w:r>
    </w:p>
    <w:p>
      <w:r>
        <w:rPr>
          <w:rFonts w:ascii="Arial" w:hAnsi="Arial"/>
          <w:sz w:val="24"/>
        </w:rPr>
        <w:t xml:space="preserve">सूत्रमें रहता द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इससे चारित्रमोहनीयकी उपशमना करनेवाले जोबके अनिृत्तिकरणका काल</w:t>
      </w:r>
    </w:p>
    <w:p>
      <w:r>
        <w:rPr>
          <w:rFonts w:ascii="Arial" w:hAnsi="Arial"/>
          <w:sz w:val="24"/>
        </w:rPr>
        <w:t>संख्यातगुणा दे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६१९ पूरसूत्रसे अनुबरत्तिको प्राप्त होनेवाले चारित्र मोहक्खवयस्स इसके निराकरण</w:t>
      </w:r>
    </w:p>
    <w:p>
      <w:r>
        <w:rPr>
          <w:rFonts w:ascii="Arial" w:hAnsi="Arial"/>
          <w:sz w:val="24"/>
        </w:rPr>
        <w:t>करनेके लिये चारित्तमोहउबसामयस्स इस पदका निर्देश किया । गुणकारका प्रमाण सवत्र उनके</w:t>
      </w:r>
    </w:p>
    <w:p>
      <w:r>
        <w:rPr>
          <w:rFonts w:ascii="Arial" w:hAnsi="Arial"/>
          <w:sz w:val="24"/>
        </w:rPr>
        <w:t>योग्य संख्यात अङ्क जानना चाहिये । शेष कथन सुगम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इससे अपूर्वकरणका काल संख्यातगुणा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६२० इस सूत्रमें चारित्तमोहडबसामयरस इस पदकी पू सूत्र से जलुडृत्ति होती है।</w:t>
      </w:r>
    </w:p>
    <w:p>
      <w:r>
        <w:rPr>
          <w:rFonts w:ascii="Arial" w:hAnsi="Arial"/>
          <w:sz w:val="24"/>
        </w:rPr>
        <w:t>अतः चारित्रमोहकी उपशमना करनेवाले जीवके अपूर्वकरणका कार उसीके अनिशृत्तिकरणके</w:t>
      </w:r>
    </w:p>
    <w:p>
      <w:r>
        <w:rPr>
          <w:rFonts w:ascii="Arial" w:hAnsi="Arial"/>
          <w:sz w:val="24"/>
        </w:rPr>
        <w:t>कालसे संख्यातगुणा है ऐसा सूत्रका अथं करना चाहिये । इस प्रकार क्षपकश्नेणिकी अपेक्षा बारह</w:t>
      </w:r>
    </w:p>
    <w:p>
      <w:r>
        <w:rPr>
          <w:rFonts w:ascii="Arial" w:hAnsi="Arial"/>
          <w:sz w:val="24"/>
        </w:rPr>
        <w:t>कषाय और नौ नोकपषायोंके प्राप्त होनेवाले स्थानोंकी सिद्धिका कथन करके तीन दर्शन</w:t>
      </w:r>
    </w:p>
    <w:p>
      <w:r>
        <w:rPr>
          <w:rFonts w:ascii="Arial" w:hAnsi="Arial"/>
          <w:sz w:val="24"/>
        </w:rPr>
        <w:t>मोहनीयकी अपेक्षा उनकी क्षपणामें प्राप्त होनेवाले स्थितिसत्त्वस्थानोंकी सिद्धिके लिये</w:t>
      </w:r>
    </w:p>
    <w:p>
      <w:r>
        <w:rPr>
          <w:rFonts w:ascii="Arial" w:hAnsi="Arial"/>
          <w:sz w:val="24"/>
        </w:rPr>
        <w:t>Page 347:</w:t>
      </w:r>
    </w:p>
    <w:p>
      <w:r>
        <w:rPr>
          <w:rFonts w:ascii="Arial" w:hAnsi="Arial"/>
          <w:sz w:val="24"/>
        </w:rPr>
        <w:t>३२८ जयधवछासहिदे कसायपाहुडे  हिदिविदहत्ती ३</w:t>
      </w:r>
    </w:p>
    <w:p>
      <w:r>
        <w:rPr>
          <w:rFonts w:ascii="Arial" w:hAnsi="Arial"/>
          <w:sz w:val="24"/>
        </w:rPr>
        <w:t>युत्तरखत्तं भणदि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दंसणमोहणीयक्खवयस्स अणियट्टिअद्धा संखेज्जगुणा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६२१ चारित्तमोहडवसामयस्स अपुच्वकरणद्धादो दंसणमोहक्खवयस्स</w:t>
      </w:r>
    </w:p>
    <w:p>
      <w:r>
        <w:rPr>
          <w:rFonts w:ascii="Arial" w:hAnsi="Arial"/>
          <w:sz w:val="24"/>
        </w:rPr>
        <w:t>अणियद्िजद्धा संखेन्युणा। को गुणगाये १ तप्पाओग्गसंखेजरूबाणि । इदो</w:t>
      </w:r>
    </w:p>
    <w:p>
      <w:r>
        <w:rPr>
          <w:rFonts w:ascii="Arial" w:hAnsi="Arial"/>
          <w:sz w:val="24"/>
        </w:rPr>
        <w:t>साभावियादो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अपुव्वकरणद्धा संखेञ्ज 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६२२ दंसणमोहक्खवयस्से त्ति पुव्वसुत्तादो अणुवड्दे । तेण दंसणमोह</w:t>
      </w:r>
    </w:p>
    <w:p>
      <w:r>
        <w:rPr>
          <w:rFonts w:ascii="Arial" w:hAnsi="Arial"/>
          <w:sz w:val="24"/>
        </w:rPr>
        <w:t>कखवयस्स अणियद्धिअद्धादो तस्सेव अपुव्वकरणद्धा संखेजगुणा त्ति वत्तव्वं  संपि</w:t>
      </w:r>
    </w:p>
    <w:p>
      <w:r>
        <w:rPr>
          <w:rFonts w:ascii="Arial" w:hAnsi="Arial"/>
          <w:sz w:val="24"/>
        </w:rPr>
        <w:t>अणंताणुबंधिचउकस्स ट्विदिबंधट्टाणाणं साहणपरूवणहम॒त्तरसुत्त भणदि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अणंताणुबंधीणं विसंजोएंतस्ख अणियट्टिअद्धा संखेज्जगुणा।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६२३ एत्थ करणसद्दो पुव्वुत्तरसुत्तेहिंतो अशुवद्दावेदव्बो अण्णहा अभिहेय</w:t>
      </w:r>
    </w:p>
    <w:p>
      <w:r>
        <w:rPr>
          <w:rFonts w:ascii="Arial" w:hAnsi="Arial"/>
          <w:sz w:val="24"/>
        </w:rPr>
        <w:t>विसयबोहाणुप्पत्तीए । सेस सुगमं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अपुज्वकरणद्धा स खेज्नगुणा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६२४ अणंताणुरबधोणं विसंजोएंतस्से तति अणुवडदे । तेण तस्स अणियद्ि</w:t>
      </w:r>
    </w:p>
    <w:p>
      <w:r>
        <w:rPr>
          <w:rFonts w:ascii="Arial" w:hAnsi="Arial"/>
          <w:sz w:val="24"/>
        </w:rPr>
        <w:t>अद्धादो तस्सेव अपुव्वकरणद्धा संखेजगुणा त्ति वत्तव्वं । जदि वि अपुव्वहिदिसंतङ्काणाणं</w:t>
      </w:r>
    </w:p>
    <w:p>
      <w:r>
        <w:rPr>
          <w:rFonts w:ascii="Arial" w:hAnsi="Arial"/>
          <w:sz w:val="24"/>
        </w:rPr>
        <w:t>आगेका सूत्र कहते हैं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9 दर्शनमोहनीयकी क्षपणा करनेवाले जीवके अनिद त्तिकरणका काल संख्यात</w:t>
      </w:r>
    </w:p>
    <w:p>
      <w:r>
        <w:rPr>
          <w:rFonts w:ascii="Arial" w:hAnsi="Arial"/>
          <w:sz w:val="24"/>
        </w:rPr>
        <w:t>गुणा है।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६२१ चारित्रमोहकी उपशमना करनेवाले जीवके अपूरवैकरणके कालसे दशेन</w:t>
      </w:r>
    </w:p>
    <w:p>
      <w:r>
        <w:rPr>
          <w:rFonts w:ascii="Arial" w:hAnsi="Arial"/>
          <w:sz w:val="24"/>
        </w:rPr>
        <w:t>मोहनीयकी क्षपणा करनेवाले जीवके अनिवृत्तिकरणका काल संख्यातगुणा दे । गुणकारका</w:t>
      </w:r>
    </w:p>
    <w:p>
      <w:r>
        <w:rPr>
          <w:rFonts w:ascii="Arial" w:hAnsi="Arial"/>
          <w:sz w:val="24"/>
        </w:rPr>
        <w:t>प्रमाण क्या है  उसके योग्य संख्यात अङ्क गुणकारका प्रमाण है क्योंकि ऐसा स्वभाव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इससे अपूर्वकरणका काल संख्यातगुणा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६२२ इस सूत्रम दंसणमोहक्खबयस्स इस पदकी पूवं सूत्रसे अनु्त्ति होती दै ।</w:t>
      </w:r>
    </w:p>
    <w:p>
      <w:r>
        <w:rPr>
          <w:rFonts w:ascii="Arial" w:hAnsi="Arial"/>
          <w:sz w:val="24"/>
        </w:rPr>
        <w:t>अतः दर्शनमोहनीयकी क्षपणा करनेवाले जीवके अनिशृत्तिकरणके कालसे उसीके अपूर्वकरणका</w:t>
      </w:r>
    </w:p>
    <w:p>
      <w:r>
        <w:rPr>
          <w:rFonts w:ascii="Arial" w:hAnsi="Arial"/>
          <w:sz w:val="24"/>
        </w:rPr>
        <w:t>कार संख्यातगुणा है ऐसा कहना चाहिये। अब अनन्तानुबन्धीचतुष्कके स्थितिबन्धस्थानोंकी</w:t>
      </w:r>
    </w:p>
    <w:p>
      <w:r>
        <w:rPr>
          <w:rFonts w:ascii="Arial" w:hAnsi="Arial"/>
          <w:sz w:val="24"/>
        </w:rPr>
        <w:t>सिद्धिका कथन करनेके आगेका सत्र कहते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इससे अनन्तासुबन्धीकी विसंयोजना करनेवाले जीबके अनिवरत्तिकरणका</w:t>
      </w:r>
    </w:p>
    <w:p>
      <w:r>
        <w:rPr>
          <w:rFonts w:ascii="Arial" w:hAnsi="Arial"/>
          <w:sz w:val="24"/>
        </w:rPr>
        <w:t>काल संख्यातगुणा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६२३ यहाँ पर करण शब्दकी अनुवृत्ति पहलेके और आगेके सत्रसे कर लेनी चाहिये</w:t>
      </w:r>
    </w:p>
    <w:p>
      <w:r>
        <w:rPr>
          <w:rFonts w:ascii="Arial" w:hAnsi="Arial"/>
          <w:sz w:val="24"/>
        </w:rPr>
        <w:t>अन्यथा अभिप्रेत अर्थका ज्ञान न हो सकेगा । शेष कथन सुगम ह । कि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इससे अमूर्वकरणका काल संख्यातगुणा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६२४ इस सूत्रम अणंताणुबंधीणं विसंजोएंतस्सः इस पदकी अलनुबृत्ति होती है अतः</w:t>
      </w:r>
    </w:p>
    <w:p>
      <w:r>
        <w:rPr>
          <w:rFonts w:ascii="Arial" w:hAnsi="Arial"/>
          <w:sz w:val="24"/>
        </w:rPr>
        <w:t>अनन्तानुबन्धिचतुष्ककी विसंयोजना करनेवाले जीवके अनिदत्तिकरणके काछसे उसीके अपूर्व</w:t>
      </w:r>
    </w:p>
    <w:p>
      <w:r>
        <w:rPr>
          <w:rFonts w:ascii="Arial" w:hAnsi="Arial"/>
          <w:sz w:val="24"/>
        </w:rPr>
        <w:t>करणका का संख्यातगुणा है ऐसा अथं यहाँ कहना चादिये । यद्यपि आगेके दो सूत्र अपू</w:t>
      </w:r>
    </w:p>
    <w:p>
      <w:r>
        <w:rPr>
          <w:rFonts w:ascii="Arial" w:hAnsi="Arial"/>
          <w:sz w:val="24"/>
        </w:rPr>
        <w:t>Page 348:</w:t>
      </w:r>
    </w:p>
    <w:p>
      <w:r>
        <w:rPr>
          <w:rFonts w:ascii="Arial" w:hAnsi="Arial"/>
          <w:sz w:val="24"/>
        </w:rPr>
        <w:t>म्ता० २२ ट्विदिविदत्तोए हिदिसंतकम्महाणयरूबणा ३२९</w:t>
      </w:r>
    </w:p>
    <w:p>
      <w:r>
        <w:rPr>
          <w:rFonts w:ascii="Arial" w:hAnsi="Arial"/>
          <w:sz w:val="24"/>
        </w:rPr>
        <w:t>उवरिमबेपदाणि करणं ण होति तो वि अद्धामाहप्जञाणाबण परूबेदि उवरिमसुत्तं</w:t>
      </w:r>
    </w:p>
    <w:p>
      <w:r>
        <w:rPr>
          <w:rFonts w:ascii="Arial" w:hAnsi="Arial"/>
          <w:sz w:val="24"/>
        </w:rPr>
        <w:t xml:space="preserve"> दसणमोहणीयउवसामयस्स अशियट्रिअद्धा स खेज्न 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६२५ अणादिओ सादिओ वा मिच्छादिदटी पटमसम्मत्तं पडिवजमाणो</w:t>
      </w:r>
    </w:p>
    <w:p>
      <w:r>
        <w:rPr>
          <w:rFonts w:ascii="Arial" w:hAnsi="Arial"/>
          <w:sz w:val="24"/>
        </w:rPr>
        <w:t>दंसणमोदणीयडवसामओो त्ति मण्णदि उवसमसेढिसमारुहणईं दंसणतियञवसार्मेत</w:t>
      </w:r>
    </w:p>
    <w:p>
      <w:r>
        <w:rPr>
          <w:rFonts w:ascii="Arial" w:hAnsi="Arial"/>
          <w:sz w:val="24"/>
        </w:rPr>
        <w:t>बेदगसम्माही संजदो वा । तस्स मोहणीयउवसामयस्स जा अणियद्धिकरणद्धा</w:t>
      </w:r>
    </w:p>
    <w:p>
      <w:r>
        <w:rPr>
          <w:rFonts w:ascii="Arial" w:hAnsi="Arial"/>
          <w:sz w:val="24"/>
        </w:rPr>
        <w:t>संखे०गुणा । को गुणगारो  संखेजरूबाणि । पु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अपुव्बकरणद्धा स खेज्जगुणा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६२६ दंसगमोहणीयउबसामयस्से त्ति अणुबइदे तेण तस्स अणियट्डिअद्भादो</w:t>
      </w:r>
    </w:p>
    <w:p>
      <w:r>
        <w:rPr>
          <w:rFonts w:ascii="Arial" w:hAnsi="Arial"/>
          <w:sz w:val="24"/>
        </w:rPr>
        <w:t>तस्सेव अपुव्वकरणद्धा संखेज्ञगुणा त्ति सिद्धं । एवमप्पाबहुअसाहणेण सह परूवणा समत्ता।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एसो हिदिस तकस्महाणाणमप्पावहुआं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 ६२७ एत्तो परूवणादो उवरि पुव्वं परूबिदद्धिदिसंतकम्महाणाणं थोव</w:t>
      </w:r>
    </w:p>
    <w:p>
      <w:r>
        <w:rPr>
          <w:rFonts w:ascii="Arial" w:hAnsi="Arial"/>
          <w:sz w:val="24"/>
        </w:rPr>
        <w:t>बहुत्त मणिस्सामो त्ति आइरियपश्ज्ावयणमेय । ण वेदं णिप्फलं मंदबुद्धिविणेय</w:t>
      </w:r>
    </w:p>
    <w:p>
      <w:r>
        <w:rPr>
          <w:rFonts w:ascii="Arial" w:hAnsi="Arial"/>
          <w:sz w:val="24"/>
        </w:rPr>
        <w:t>जणाणुग्गहहत्तादो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89 सञ्वत्थोवा अद्वण्ह कसायाणं दिदिस तकम्माह्टाणाणि ।</w:t>
      </w:r>
    </w:p>
    <w:p>
      <w:r>
        <w:rPr>
          <w:rFonts w:ascii="Arial" w:hAnsi="Arial"/>
          <w:sz w:val="24"/>
        </w:rPr>
        <w:t>स्थितिसक्त्वस्थानोंके कारण नहीं होते तो भी अठ्धाके मादात्म्यका ज्ञान करानेके क्वि</w:t>
      </w:r>
    </w:p>
    <w:p>
      <w:r>
        <w:rPr>
          <w:rFonts w:ascii="Arial" w:hAnsi="Arial"/>
          <w:sz w:val="24"/>
        </w:rPr>
        <w:t>आगेका सूत्र कहते हैं ॥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इससे दशनमोहनीयकी उपशमना करनेवाले जीवके अनिब्रत्तिकरणका काल</w:t>
      </w:r>
    </w:p>
    <w:p>
      <w:r>
        <w:rPr>
          <w:rFonts w:ascii="Arial" w:hAnsi="Arial"/>
          <w:sz w:val="24"/>
        </w:rPr>
        <w:t>संख्यातगुणा हे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६२५ अनादि मिथ्यादृष्टि या सादि मिथ्यादृष्टि जीव प्रथम सम्यक्त्वको प्राप्त होता</w:t>
      </w:r>
    </w:p>
    <w:p>
      <w:r>
        <w:rPr>
          <w:rFonts w:ascii="Arial" w:hAnsi="Arial"/>
          <w:sz w:val="24"/>
        </w:rPr>
        <w:t>हुआ दर्शनमोहनीयका उपशामक कटा जाता है। या उपदामश्रेणी पर आरोहण करनेके</w:t>
      </w:r>
    </w:p>
    <w:p>
      <w:r>
        <w:rPr>
          <w:rFonts w:ascii="Arial" w:hAnsi="Arial"/>
          <w:sz w:val="24"/>
        </w:rPr>
        <w:t>छिये तीन दर्शनमोहनीयकी उपशमना रनेवाला वेदकसम्यग्हष्ठि संयत जीव दशेनमोदनीयका</w:t>
      </w:r>
    </w:p>
    <w:p>
      <w:r>
        <w:rPr>
          <w:rFonts w:ascii="Arial" w:hAnsi="Arial"/>
          <w:sz w:val="24"/>
        </w:rPr>
        <w:t xml:space="preserve">डपशामक का जाता है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मोहनीयकी उपशमना करनेवाले उस जीवके जो अनिवृत्तिकरणका काल है वह संख्यात</w:t>
      </w:r>
    </w:p>
    <w:p>
      <w:r>
        <w:rPr>
          <w:rFonts w:ascii="Arial" w:hAnsi="Arial"/>
          <w:sz w:val="24"/>
        </w:rPr>
        <w:t>गुणा हे । गुणाकारका प्रमाण क्या है  संख्यात अङ्क गुणकारका प्रमाण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इससे अपूर्वकरणका काल संख्यातगुणा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दनो  ६२६ यहाँ दंसणमोदणीयउवसामयस्स इस पदकी अलुबृत्ति होती है । अतः इस</w:t>
      </w:r>
    </w:p>
    <w:p>
      <w:r>
        <w:rPr>
          <w:rFonts w:ascii="Arial" w:hAnsi="Arial"/>
          <w:sz w:val="24"/>
        </w:rPr>
        <w:t>दर्शनमोहनीयकी उपशामना करनेवाले जीवके अश्वित्तिकरणके कालसे इसीके अप्वेकरणका</w:t>
      </w:r>
    </w:p>
    <w:p>
      <w:r>
        <w:rPr>
          <w:rFonts w:ascii="Arial" w:hAnsi="Arial"/>
          <w:sz w:val="24"/>
        </w:rPr>
        <w:t>काल संख्यातगुणा है यह सिद्ध हुआ । इस प्रकार अल्पबहुत्वकी सिद्धिके साथ प्ररूपणानुगम</w:t>
      </w:r>
    </w:p>
    <w:p>
      <w:r>
        <w:rPr>
          <w:rFonts w:ascii="Arial" w:hAnsi="Arial"/>
          <w:sz w:val="24"/>
        </w:rPr>
        <w:t>समाप्त हुआ । ५</w:t>
      </w:r>
    </w:p>
    <w:p>
      <w:r>
        <w:rPr>
          <w:rFonts w:ascii="Arial" w:hAnsi="Arial"/>
          <w:sz w:val="24"/>
        </w:rPr>
        <w:t xml:space="preserve">  अब प्ररूपणाके आगे स्थितिसत्कर्मस्थानोंके अल्पबहुत्वका अधिकार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६२७ यथँ से अर्थात् प्ररूपणानुगमके बाद पहले कदे गये स्थितिसस्कमस्थानोंके</w:t>
      </w:r>
    </w:p>
    <w:p>
      <w:r>
        <w:rPr>
          <w:rFonts w:ascii="Arial" w:hAnsi="Arial"/>
          <w:sz w:val="24"/>
        </w:rPr>
        <w:t>अल्पबहुत्वको करगे इसप्रकार यद् यतिवृषभ आचायेका प्रतिज्ञावचन है । और यह निष्फढ</w:t>
      </w:r>
    </w:p>
    <w:p>
      <w:r>
        <w:rPr>
          <w:rFonts w:ascii="Arial" w:hAnsi="Arial"/>
          <w:sz w:val="24"/>
        </w:rPr>
        <w:t>नहीं दै क्योंकि इसका फल मन्दबुद्धि शिष्योंका अनुग्रह् करना ह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आठ कपायोंके स्थितिसतकमंस्थान सबसे थोढ़े है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र्</w:t>
      </w:r>
    </w:p>
    <w:p>
      <w:r>
        <w:rPr>
          <w:rFonts w:ascii="Arial" w:hAnsi="Arial"/>
          <w:sz w:val="24"/>
        </w:rPr>
        <w:t>Page 349:</w:t>
      </w:r>
    </w:p>
    <w:p>
      <w:r>
        <w:rPr>
          <w:rFonts w:ascii="Arial" w:hAnsi="Arial"/>
          <w:sz w:val="24"/>
        </w:rPr>
        <w:t>३३० जयधवलासदिदे कसायपाहृडे  द्विदिविंद्त्ती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६१८ चत्तालीससामरोवमकोडाकोडीसु एहंदियवीचारह्णपरिद्दीणसागरो</w:t>
      </w:r>
    </w:p>
    <w:p>
      <w:r>
        <w:rPr>
          <w:rFonts w:ascii="Arial" w:hAnsi="Arial"/>
          <w:sz w:val="24"/>
        </w:rPr>
        <w:t>वमचत्तारिसत्तमागे अवणिय रूवे पक्खित्ते अभव्वसिद्धियपाओग्गाणि अ्डकसायह्ाणाणि</w:t>
      </w:r>
    </w:p>
    <w:p>
      <w:r>
        <w:rPr>
          <w:rFonts w:ascii="Arial" w:hAnsi="Arial"/>
          <w:sz w:val="24"/>
        </w:rPr>
        <w:t>होंति। पणो खबगसेढिं चडिय अणियद्विअद्भाए चारित्तमोहणीयस्स एगसागरोवम</w:t>
      </w:r>
    </w:p>
    <w:p>
      <w:r>
        <w:rPr>
          <w:rFonts w:ascii="Arial" w:hAnsi="Arial"/>
          <w:sz w:val="24"/>
        </w:rPr>
        <w:t>चढुसत्तभागमेत्ते ट्विदिसंतकम्मे सेसे पलिदो० संखे०भागमेत्त ट्विदिकंडयमागाणदि ।</w:t>
      </w:r>
    </w:p>
    <w:p>
      <w:r>
        <w:rPr>
          <w:rFonts w:ascii="Arial" w:hAnsi="Arial"/>
          <w:sz w:val="24"/>
        </w:rPr>
        <w:t>तम्हि पादिदे सेसहिदिसंतकम्ममपुणरुत्तह्ाणं होदि  पलिदो० संखे०</w:t>
      </w:r>
    </w:p>
    <w:p>
      <w:r>
        <w:rPr>
          <w:rFonts w:ascii="Arial" w:hAnsi="Arial"/>
          <w:sz w:val="24"/>
        </w:rPr>
        <w:t>भागेणुणेगसागरोवमचदुसत्तभागपमाणत्तादो । एत्तो प्यहुडि अहकसायाणमपुणरुत्ताणि</w:t>
      </w:r>
    </w:p>
    <w:p>
      <w:r>
        <w:rPr>
          <w:rFonts w:ascii="Arial" w:hAnsi="Arial"/>
          <w:sz w:val="24"/>
        </w:rPr>
        <w:t>चेव ट्विदिसंतकम्म्काणाणि उप्पञजति जाव एगा छ्विदी दुसमयकालपमाणा</w:t>
      </w:r>
    </w:p>
    <w:p>
      <w:r>
        <w:rPr>
          <w:rFonts w:ascii="Arial" w:hAnsi="Arial"/>
          <w:sz w:val="24"/>
        </w:rPr>
        <w:t>चेडिदा त्ति । एदाणि खवगसेदीए लड्अंतोम्॒हत्तमेचह्विदिसंतकम्मइ्ाणाणि</w:t>
      </w:r>
    </w:p>
    <w:p>
      <w:r>
        <w:rPr>
          <w:rFonts w:ascii="Arial" w:hAnsi="Arial"/>
          <w:sz w:val="24"/>
        </w:rPr>
        <w:t>पुच्विरराणेसु छुहेदव्वाणि । एवं संछुद्धे जेणड्रकसायाणं सव्वह्धिदिसंतकम्मङाणाणि</w:t>
      </w:r>
    </w:p>
    <w:p>
      <w:r>
        <w:rPr>
          <w:rFonts w:ascii="Arial" w:hAnsi="Arial"/>
          <w:sz w:val="24"/>
        </w:rPr>
        <w:t>होति तेणेदाणि उवरि भण्णमाणड्डाणेहिंतो थोवाणि त्ति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इत्थिणवुसयवेदाणं ड्िदिसंतकम्मठाणाणि तुल्लाणि</w:t>
      </w:r>
    </w:p>
    <w:p>
      <w:r>
        <w:rPr>
          <w:rFonts w:ascii="Arial" w:hAnsi="Arial"/>
          <w:sz w:val="24"/>
        </w:rPr>
        <w:t>विसेसाहियाणि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६२९ इदो  अइ्डकसाएहि रद्धदि सेसटिदिसंतकम्मदाणाणि  लदण</w:t>
      </w:r>
    </w:p>
    <w:p>
      <w:r>
        <w:rPr>
          <w:rFonts w:ascii="Arial" w:hAnsi="Arial"/>
          <w:sz w:val="24"/>
        </w:rPr>
        <w:t>पणो अद्र कसायक्सीणपदेसादो उवरि जाविस्थिवेदक्खीणपदेसो त्ति तावेदम्मि</w:t>
      </w:r>
    </w:p>
    <w:p>
      <w:r>
        <w:rPr>
          <w:rFonts w:ascii="Arial" w:hAnsi="Arial"/>
          <w:sz w:val="24"/>
        </w:rPr>
        <w:t>अद्भाणे अंतोहु्तप्यमाणे ज्तियमेत्ता समया अत्थि तत्तियमेत्द्विदिसंतकम्मद्ठाणेदि</w:t>
      </w:r>
    </w:p>
    <w:p>
      <w:r>
        <w:rPr>
          <w:rFonts w:ascii="Arial" w:hAnsi="Arial"/>
          <w:sz w:val="24"/>
        </w:rPr>
        <w:t>अहियत्तादो । हत्थिवेदादो हहा णहणबुंसयवेदस्स ट्विदिसंतकम्मड्ठाणाणं कथमित्थि</w:t>
      </w:r>
    </w:p>
    <w:p>
      <w:r>
        <w:rPr>
          <w:rFonts w:ascii="Arial" w:hAnsi="Arial"/>
          <w:sz w:val="24"/>
        </w:rPr>
        <w:t>वेदद्विदिसंतकम्मइाणेहि समाणत्त १ ण णबुंसयवेदोदएण खवगसेटिं चडिदजीवाणं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६२८ चालीस कोड़ाकोड़ी सागरमेंसे टकेन्द्रियके बीचारस्थानोंसे रहित एक सागरके</w:t>
      </w:r>
    </w:p>
    <w:p>
      <w:r>
        <w:rPr>
          <w:rFonts w:ascii="Arial" w:hAnsi="Arial"/>
          <w:sz w:val="24"/>
        </w:rPr>
        <w:t>सात भागोंमेंसे चार भाग घटाकर जो शेष रहे उनमें एक मिला देने पर अभव्योंके योग्य</w:t>
      </w:r>
    </w:p>
    <w:p>
      <w:r>
        <w:rPr>
          <w:rFonts w:ascii="Arial" w:hAnsi="Arial"/>
          <w:sz w:val="24"/>
        </w:rPr>
        <w:t>आठ कषायस्थान दोते हैं। पुनः श्चपकश्रेणिपर चढ़ा हुआ जीव अनिवृक्तिकरणके कालमें</w:t>
      </w:r>
    </w:p>
    <w:p>
      <w:r>
        <w:rPr>
          <w:rFonts w:ascii="Arial" w:hAnsi="Arial"/>
          <w:sz w:val="24"/>
        </w:rPr>
        <w:t>चारित्रमोहनीयके एक सागरके सात भागोंमेंसे चार भागभ्रमाण स्थितिसत्कमे शेष रहने पर</w:t>
      </w:r>
    </w:p>
    <w:p>
      <w:r>
        <w:rPr>
          <w:rFonts w:ascii="Arial" w:hAnsi="Arial"/>
          <w:sz w:val="24"/>
        </w:rPr>
        <w:t>पल्यके संख्यातवें भागप्रमाण स्थितिकाण्डकको प्राप्त करता दै  उसके पतन करने पर शेष स्थिति</w:t>
      </w:r>
    </w:p>
    <w:p>
      <w:r>
        <w:rPr>
          <w:rFonts w:ascii="Arial" w:hAnsi="Arial"/>
          <w:sz w:val="24"/>
        </w:rPr>
        <w:t>सत्कर्मसम्बन्धी अपुनरुक्त स्थान होता दै क्योंकि उसका प्रमाण एक सागरके पल्यका संख्यातवाँ</w:t>
      </w:r>
    </w:p>
    <w:p>
      <w:r>
        <w:rPr>
          <w:rFonts w:ascii="Arial" w:hAnsi="Arial"/>
          <w:sz w:val="24"/>
        </w:rPr>
        <w:t>भाग कम चार भाग है । यहाँ से लेकर दो समय कालप्रमाण एक स्थितिके प्राप्त द्ोने तक आठ</w:t>
      </w:r>
    </w:p>
    <w:p>
      <w:r>
        <w:rPr>
          <w:rFonts w:ascii="Arial" w:hAnsi="Arial"/>
          <w:sz w:val="24"/>
        </w:rPr>
        <w:t>कषायोंके अपुनरुक्त ही स्थितिसत्त्वस्थान उत्पन्न होते हैं । क्षपकश्रेणिमें प्राप्त हुए ये अन्तमुंहू्ते</w:t>
      </w:r>
    </w:p>
    <w:p>
      <w:r>
        <w:rPr>
          <w:rFonts w:ascii="Arial" w:hAnsi="Arial"/>
          <w:sz w:val="24"/>
        </w:rPr>
        <w:t>प्रमाण स्थितिसत्क्स्थान पूबे स्थानोंमें मिला देना चाहिए। इस प्रकार इनके मिला देने</w:t>
      </w:r>
    </w:p>
    <w:p>
      <w:r>
        <w:rPr>
          <w:rFonts w:ascii="Arial" w:hAnsi="Arial"/>
          <w:sz w:val="24"/>
        </w:rPr>
        <w:t>पे आठ कषायोंके सब स्थितिसत्कर्मस्थान होते हैं अतः ये आगे कटे जानेबाले स्थानोंसे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इनसे खोबेद और नपुंसकवेदके स्थितिसत्कर्मस्थान बराभर होते हुए भी</w:t>
      </w:r>
    </w:p>
    <w:p>
      <w:r>
        <w:rPr>
          <w:rFonts w:ascii="Arial" w:hAnsi="Arial"/>
          <w:sz w:val="24"/>
        </w:rPr>
        <w:t>विशेष अधिक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६२९ क्योंकि आठ कषायोंकी अपेक्षा जो सब स्थितिसत्कर्मेस्थान प्राप्त हुए वे आठ</w:t>
      </w:r>
    </w:p>
    <w:p>
      <w:r>
        <w:rPr>
          <w:rFonts w:ascii="Arial" w:hAnsi="Arial"/>
          <w:sz w:val="24"/>
        </w:rPr>
        <w:t>कषायोंके क्षीण होनेके स्थानसे लेकर ख्रीवेदके शीण होनेके स्थान तक अन््तमुंह॒र्तेश्रमाण इस</w:t>
      </w:r>
    </w:p>
    <w:p>
      <w:r>
        <w:rPr>
          <w:rFonts w:ascii="Arial" w:hAnsi="Arial"/>
          <w:sz w:val="24"/>
        </w:rPr>
        <w:t>अध्वानमें जितने समय प्राप्त होते हैं उतने स्थितिसत्कर्मस्थानोंसे अधिक होते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शंकानएुंसकवेदका नाश ख््ीवेदके पहले दो जाता है अतः नपुंसकवेदके सत्कर्मस्थान</w:t>
      </w:r>
    </w:p>
    <w:p>
      <w:r>
        <w:rPr>
          <w:rFonts w:ascii="Arial" w:hAnsi="Arial"/>
          <w:sz w:val="24"/>
        </w:rPr>
        <w:t>ग्पीवेदके सत्कर्मेस्थानोंके समान कैसे होते हैं १</w:t>
      </w:r>
    </w:p>
    <w:p>
      <w:r>
        <w:rPr>
          <w:rFonts w:ascii="Arial" w:hAnsi="Arial"/>
          <w:sz w:val="24"/>
        </w:rPr>
        <w:t>Page 350:</w:t>
      </w:r>
    </w:p>
    <w:p>
      <w:r>
        <w:rPr>
          <w:rFonts w:ascii="Arial" w:hAnsi="Arial"/>
          <w:sz w:val="24"/>
        </w:rPr>
        <w:t>गा० २२ हिविविहत्तीए हिदिसंतकम्मडाणपरूवणा ३३१</w:t>
      </w:r>
    </w:p>
    <w:p>
      <w:r>
        <w:rPr>
          <w:rFonts w:ascii="Arial" w:hAnsi="Arial"/>
          <w:sz w:val="24"/>
        </w:rPr>
        <w:t>णलुंसयवेदस्स इत्थिबेदनिणदहाणे विणासुवंभादो  एइंदिएस णबुंसयवेदपडिवक्ख</w:t>
      </w:r>
    </w:p>
    <w:p>
      <w:r>
        <w:rPr>
          <w:rFonts w:ascii="Arial" w:hAnsi="Arial"/>
          <w:sz w:val="24"/>
        </w:rPr>
        <w:t>बंधगद्धादो हत्थिवेदपडिबक्खबंधगद्धां संखेज़गुणा तति। णथबुंसयवेदसंतकम्मद्ठाणेहिंतो</w:t>
      </w:r>
    </w:p>
    <w:p>
      <w:r>
        <w:rPr>
          <w:rFonts w:ascii="Arial" w:hAnsi="Arial"/>
          <w:sz w:val="24"/>
        </w:rPr>
        <w:t>इत्थिवेदसंतकम्मट्टाणाणं विसेसाहियत्त किण्ण  जायदे  ण पडिवक्खबंधगद्धाओ</w:t>
      </w:r>
    </w:p>
    <w:p>
      <w:r>
        <w:rPr>
          <w:rFonts w:ascii="Arial" w:hAnsi="Arial"/>
          <w:sz w:val="24"/>
        </w:rPr>
        <w:t>अस्सिदृण लद्रहाणाणमेत्थ विवक््खाभावादों  तं छदो णब्बदे १ दोण्हं पि वेदाणं</w:t>
      </w:r>
    </w:p>
    <w:p>
      <w:r>
        <w:rPr>
          <w:rFonts w:ascii="Arial" w:hAnsi="Arial"/>
          <w:sz w:val="24"/>
        </w:rPr>
        <w:t>इाणाणि तुस्लाणि त्ति सुत्तणिदेसादो । तेसिं बिवक्खा एत्थ किण्ण कदा  अपुव्वकरणा</w:t>
      </w:r>
    </w:p>
    <w:p>
      <w:r>
        <w:rPr>
          <w:rFonts w:ascii="Arial" w:hAnsi="Arial"/>
          <w:sz w:val="24"/>
        </w:rPr>
        <w:t>णियद्विअद्भाणं माहप्पजाणावणट् ।</w:t>
      </w:r>
    </w:p>
    <w:p>
      <w:r>
        <w:rPr>
          <w:rFonts w:ascii="Arial" w:hAnsi="Arial"/>
          <w:sz w:val="24"/>
        </w:rPr>
        <w:t xml:space="preserve"> छुण्णोकसायाणं हिदिसंतकम्मदाणणि विसेसाहियाणि ।</w:t>
      </w:r>
    </w:p>
    <w:p>
      <w:r>
        <w:rPr>
          <w:rFonts w:ascii="Arial" w:hAnsi="Arial"/>
          <w:sz w:val="24"/>
        </w:rPr>
        <w:t xml:space="preserve"> ६३० इदो इत्थिणबुंसयवेदक्खविदद्वाणादों उवरि अतोहं गंतूण</w:t>
      </w:r>
    </w:p>
    <w:p>
      <w:r>
        <w:rPr>
          <w:rFonts w:ascii="Arial" w:hAnsi="Arial"/>
          <w:sz w:val="24"/>
        </w:rPr>
        <w:t>छण्णोकसायाणं खवबणुवरंभादो । भयदुगुंछड्डाणेहि चदुणोकसायड्ठाणाणं कथं सरिसत्तं १</w:t>
      </w:r>
    </w:p>
    <w:p>
      <w:r>
        <w:rPr>
          <w:rFonts w:ascii="Arial" w:hAnsi="Arial"/>
          <w:sz w:val="24"/>
        </w:rPr>
        <w:t xml:space="preserve">ण पडिवक्खबंधगद्धाहिंतो रद्वहाणाणं विवक्खाए अमाबादो । </w:t>
      </w:r>
    </w:p>
    <w:p>
      <w:r>
        <w:rPr>
          <w:rFonts w:ascii="Arial" w:hAnsi="Arial"/>
          <w:sz w:val="24"/>
        </w:rPr>
        <w:t xml:space="preserve"> पुरिसवेदस्स ट्विदिसंतकम्महाणाणि विसेसाहियाणि ।</w:t>
      </w:r>
    </w:p>
    <w:p>
      <w:r>
        <w:rPr>
          <w:rFonts w:ascii="Arial" w:hAnsi="Arial"/>
          <w:sz w:val="24"/>
        </w:rPr>
        <w:t xml:space="preserve"> ३३१ इदो छण्णोकसायाणं  खीणुदेसादो समयू णदोआवलियमेत्तद्धाणं</w:t>
      </w:r>
    </w:p>
    <w:p>
      <w:r>
        <w:rPr>
          <w:rFonts w:ascii="Arial" w:hAnsi="Arial"/>
          <w:sz w:val="24"/>
        </w:rPr>
        <w:t>समाधान न्दी क्योंकि जो जीव नपुंसकवेदके उदयसे क्षपकश्रेणि पर चढ़ते हैं उनके</w:t>
      </w:r>
    </w:p>
    <w:p>
      <w:r>
        <w:rPr>
          <w:rFonts w:ascii="Arial" w:hAnsi="Arial"/>
          <w:sz w:val="24"/>
        </w:rPr>
        <w:t>नपुंसकवेदका नाश खीवेदके नाश दोनेके स्थाने प्राप्त होता है ।</w:t>
      </w:r>
    </w:p>
    <w:p>
      <w:r>
        <w:rPr>
          <w:rFonts w:ascii="Arial" w:hAnsi="Arial"/>
          <w:sz w:val="24"/>
        </w:rPr>
        <w:t>शंकाएकेन्द्रियोंमें नपुंसकवेदके प्रतिपक्ष बन्धकालसे ख्ीवेदका प्रतिपक्ष बन्धकाल</w:t>
      </w:r>
    </w:p>
    <w:p>
      <w:r>
        <w:rPr>
          <w:rFonts w:ascii="Arial" w:hAnsi="Arial"/>
          <w:sz w:val="24"/>
        </w:rPr>
        <w:t>संख्यातगुणा है अतः नपुंसकवेदके सत्कर्मस्थानोंसे स्रीवेदके सत्कर्मस्थान विशेष अधिक क्यों</w:t>
      </w:r>
    </w:p>
    <w:p>
      <w:r>
        <w:rPr>
          <w:rFonts w:ascii="Arial" w:hAnsi="Arial"/>
          <w:sz w:val="24"/>
        </w:rPr>
        <w:t>नहीं दोतते है।</w:t>
      </w:r>
    </w:p>
    <w:p>
      <w:r>
        <w:rPr>
          <w:rFonts w:ascii="Arial" w:hAnsi="Arial"/>
          <w:sz w:val="24"/>
        </w:rPr>
        <w:t>समाधान नदी क्योंकि प्रतिपक्ष बन्धकाख्के आश्रयसे प्राप्त हुए स्थानोंकी यहाँ</w:t>
      </w:r>
    </w:p>
    <w:p>
      <w:r>
        <w:rPr>
          <w:rFonts w:ascii="Arial" w:hAnsi="Arial"/>
          <w:sz w:val="24"/>
        </w:rPr>
        <w:t>विवक्षा नहीं है। ।</w:t>
      </w:r>
    </w:p>
    <w:p>
      <w:r>
        <w:rPr>
          <w:rFonts w:ascii="Arial" w:hAnsi="Arial"/>
          <w:sz w:val="24"/>
        </w:rPr>
        <w:t>शछंकायह किस प्रमाणसे जाना जाना है ९</w:t>
      </w:r>
    </w:p>
    <w:p>
      <w:r>
        <w:rPr>
          <w:rFonts w:ascii="Arial" w:hAnsi="Arial"/>
          <w:sz w:val="24"/>
        </w:rPr>
        <w:t>समाधानसत्रमें दोनों ही वेदोंके स्थान तुल्य हैं ऐसा निर्देश किया है इससे जाना</w:t>
      </w:r>
    </w:p>
    <w:p>
      <w:r>
        <w:rPr>
          <w:rFonts w:ascii="Arial" w:hAnsi="Arial"/>
          <w:sz w:val="24"/>
        </w:rPr>
        <w:t xml:space="preserve">जाता है कि यहाँ प्रतिपक्ष बन्धकालकी अपेक्षा प्राप्त होनेबाले स्थानोंकी विवक्षा नहीं है </w:t>
      </w:r>
    </w:p>
    <w:p>
      <w:r>
        <w:rPr>
          <w:rFonts w:ascii="Arial" w:hAnsi="Arial"/>
          <w:sz w:val="24"/>
        </w:rPr>
        <w:t>शंकाउनकी यहाँ पर विवक्षा स्यो नहीं को ९</w:t>
      </w:r>
    </w:p>
    <w:p>
      <w:r>
        <w:rPr>
          <w:rFonts w:ascii="Arial" w:hAnsi="Arial"/>
          <w:sz w:val="24"/>
        </w:rPr>
        <w:t>समाधानअपूवेकरण ओर अनिवृत्तिकरणके मादातम्यका ज्ञान करानेके लिए यहाँ</w:t>
      </w:r>
    </w:p>
    <w:p>
      <w:r>
        <w:rPr>
          <w:rFonts w:ascii="Arial" w:hAnsi="Arial"/>
          <w:sz w:val="24"/>
        </w:rPr>
        <w:t>उनकी विवक्षा नहीं को ।</w:t>
      </w:r>
    </w:p>
    <w:p>
      <w:r>
        <w:rPr>
          <w:rFonts w:ascii="Arial" w:hAnsi="Arial"/>
          <w:sz w:val="24"/>
        </w:rPr>
        <w:t>ॐ इनसे छह नोकषायोंके स्थितिसत्कर्मस्थान विशेष अधिक हैं ।</w:t>
      </w:r>
    </w:p>
    <w:p>
      <w:r>
        <w:rPr>
          <w:rFonts w:ascii="Arial" w:hAnsi="Arial"/>
          <w:sz w:val="24"/>
        </w:rPr>
        <w:t xml:space="preserve"> ६३० क्योंकि स््रीवेद और नपुंसकवेदके क्षय होनेके स्थोनसे आगे अन्तमुंहूर्त जाकर छह</w:t>
      </w:r>
    </w:p>
    <w:p>
      <w:r>
        <w:rPr>
          <w:rFonts w:ascii="Arial" w:hAnsi="Arial"/>
          <w:sz w:val="24"/>
        </w:rPr>
        <w:t>नोकषायोंका क्षय पाया जाता है ।</w:t>
      </w:r>
    </w:p>
    <w:p>
      <w:r>
        <w:rPr>
          <w:rFonts w:ascii="Arial" w:hAnsi="Arial"/>
          <w:sz w:val="24"/>
        </w:rPr>
        <w:t>शंकाचार नोकषायोंके स्थान भय और जुगुप्साके स्थानोंके समान कैसे हैं ९</w:t>
      </w:r>
    </w:p>
    <w:p>
      <w:r>
        <w:rPr>
          <w:rFonts w:ascii="Arial" w:hAnsi="Arial"/>
          <w:sz w:val="24"/>
        </w:rPr>
        <w:t>समाधाननहीं क्योंकि प्रतिपक्ष बन्धकालछोंकी अपेक्षा प्राप्त होनेवाले स्थानोंकी यहाँ</w:t>
      </w:r>
    </w:p>
    <w:p>
      <w:r>
        <w:rPr>
          <w:rFonts w:ascii="Arial" w:hAnsi="Arial"/>
          <w:sz w:val="24"/>
        </w:rPr>
        <w:t>विवक्षा नहीं है ।</w:t>
      </w:r>
    </w:p>
    <w:p>
      <w:r>
        <w:rPr>
          <w:rFonts w:ascii="Arial" w:hAnsi="Arial"/>
          <w:sz w:val="24"/>
        </w:rPr>
        <w:t xml:space="preserve"> इनसे पुरुषबेदके स्थितिसत्कर्मस्थान विशेष अधिक हैं । </w:t>
      </w:r>
    </w:p>
    <w:p>
      <w:r>
        <w:rPr>
          <w:rFonts w:ascii="Arial" w:hAnsi="Arial"/>
          <w:sz w:val="24"/>
        </w:rPr>
        <w:t xml:space="preserve"> ६३१ क्योंकि जहाँ छह नोकषायोंका क्षय होता है वसि लेकर एक समयकम दो</w:t>
      </w:r>
    </w:p>
    <w:p>
      <w:r>
        <w:rPr>
          <w:rFonts w:ascii="Arial" w:hAnsi="Arial"/>
          <w:sz w:val="24"/>
        </w:rPr>
        <w:t>Page 351:</w:t>
      </w:r>
    </w:p>
    <w:p>
      <w:r>
        <w:rPr>
          <w:rFonts w:ascii="Arial" w:hAnsi="Arial"/>
          <w:sz w:val="24"/>
        </w:rPr>
        <w:t>उदय जयधवलासदिदे कसायपाहुडे  हिदिविदत्ती हे</w:t>
      </w:r>
    </w:p>
    <w:p>
      <w:r>
        <w:rPr>
          <w:rFonts w:ascii="Arial" w:hAnsi="Arial"/>
          <w:sz w:val="24"/>
        </w:rPr>
        <w:t>ंतूम णिल्लेविदत्तादो । विदियद्विदीए ट्विदपुरिसवेदद्धिदीए णिसेगाणं मलणमत्थि</w:t>
      </w:r>
    </w:p>
    <w:p>
      <w:r>
        <w:rPr>
          <w:rFonts w:ascii="Arial" w:hAnsi="Arial"/>
          <w:sz w:val="24"/>
        </w:rPr>
        <w:t>तेण छण्णोक्रसायड्टाणेहिंतो पुरिसवेदद्वाणाणं सरिसत्तं किण्ण चुचदे  ण णिसेमाणमेत्थ</w:t>
      </w:r>
    </w:p>
    <w:p>
      <w:r>
        <w:rPr>
          <w:rFonts w:ascii="Arial" w:hAnsi="Arial"/>
          <w:sz w:val="24"/>
        </w:rPr>
        <w:t>पहाणत्तामाबादो । पहाणत्ते वा विदियट्टिदीए दिदउदयवक्ञिदसव्वपयडीणं इाणाणि</w:t>
      </w:r>
    </w:p>
    <w:p>
      <w:r>
        <w:rPr>
          <w:rFonts w:ascii="Arial" w:hAnsi="Arial"/>
          <w:sz w:val="24"/>
        </w:rPr>
        <w:t>सरिसाणि होज । ण च एवं तहोवएसाभावादो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कोधसंजलणटिदिसंतकम्महाणाणि विसेसाहिाणि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६३२ केत्तियमेत्तेण १ हुसमयूणदोआवलियाहि परिहीणअस्सकण्णकरण</w:t>
      </w:r>
    </w:p>
    <w:p>
      <w:r>
        <w:rPr>
          <w:rFonts w:ascii="Arial" w:hAnsi="Arial"/>
          <w:sz w:val="24"/>
        </w:rPr>
        <w:t>किट्टीकरणफोधतिण्णिकिट्टीवेदयकालमेचट्टिदिसंतकम्महाणेहि । णवरि णवकबंधमस्सियूण</w:t>
      </w:r>
    </w:p>
    <w:p>
      <w:r>
        <w:rPr>
          <w:rFonts w:ascii="Arial" w:hAnsi="Arial"/>
          <w:sz w:val="24"/>
        </w:rPr>
        <w:t>उवरि वि दुसमयूणदोआवलियमेत्तसंतदाणाणि कोहसंजलणस्स  लब्भंति ति</w:t>
      </w:r>
    </w:p>
    <w:p>
      <w:r>
        <w:rPr>
          <w:rFonts w:ascii="Arial" w:hAnsi="Arial"/>
          <w:sz w:val="24"/>
        </w:rPr>
        <w:t>संपृण्णतिण्णिअद्धामेत्त संतकम्मद्वाणेहिं विसेसादियत्तमेत्थ दडव्वं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माणसंजलणस्स ड्िदिसंतकम्मह्ााणाणि विसेसाहियाणि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६३३ केचियमेत्तेण  माणसंजलणतिण्णिकिट्टीबेद्यकालमेत्तेण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मायासंजमणस्स ट्विदिसंतकम्माइणाणि विसेसाहियाणि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६३४ केत्तियमेत्तेण  मायासंजलणस्स तिण्हं किट्टीणं बेदयकालमेत्तेण ।</w:t>
      </w:r>
    </w:p>
    <w:p>
      <w:r>
        <w:rPr>
          <w:rFonts w:ascii="Arial" w:hAnsi="Arial"/>
          <w:sz w:val="24"/>
        </w:rPr>
        <w:t xml:space="preserve">  लोभसंजलणसुस हिदिसितकम्महाणाणि विसेसाहियाणि।</w:t>
      </w:r>
    </w:p>
    <w:p>
      <w:r>
        <w:rPr>
          <w:rFonts w:ascii="Arial" w:hAnsi="Arial"/>
          <w:sz w:val="24"/>
        </w:rPr>
        <w:t xml:space="preserve">आवलिप्रमाण स्थान जाकर पुरुषबेदका क्षय होता है।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शंकाछितीय स्थितिमें स्थित पुरुषवेदकी स्थितिके निषेकोंका गलन नहीं होता है</w:t>
      </w:r>
    </w:p>
    <w:p>
      <w:r>
        <w:rPr>
          <w:rFonts w:ascii="Arial" w:hAnsi="Arial"/>
          <w:sz w:val="24"/>
        </w:rPr>
        <w:t>अतः पुरुषवेदके स्थान छह नोकषायोंके समान क्यों नहीं कहे जाते हैं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 नदी क्योंकि यहाँ निषकोंकी प्रधानता नहीं हे । यदि प्रधानता मान ली</w:t>
      </w:r>
    </w:p>
    <w:p>
      <w:r>
        <w:rPr>
          <w:rFonts w:ascii="Arial" w:hAnsi="Arial"/>
          <w:sz w:val="24"/>
        </w:rPr>
        <w:t>जाय तो द्वितीय स्थितिमें स्थिति उदय रहित सब प्रकृतियोंके स्थान समान हो जायेंगे परन्तु</w:t>
      </w:r>
    </w:p>
    <w:p>
      <w:r>
        <w:rPr>
          <w:rFonts w:ascii="Arial" w:hAnsi="Arial"/>
          <w:sz w:val="24"/>
        </w:rPr>
        <w:t>ऐसा है नहीं क्योंकि इसभ्रकारका उपदेश नहीं पाया जाता ह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इनसे क्रोधसंज्वलनके स्थितिसत्कर्मस्थान विशेष अधिक हैं।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६३२ शंकाकितने अधिक हैं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समाधानअश्रकर्णकरणकाल कृष्टिकरणकाल और क्रोधकी तीन क्ृष्टियोंका वेदफकाल</w:t>
      </w:r>
    </w:p>
    <w:p>
      <w:r>
        <w:rPr>
          <w:rFonts w:ascii="Arial" w:hAnsi="Arial"/>
          <w:sz w:val="24"/>
        </w:rPr>
        <w:t>इनमेंसे कमसे कम दो समय कम दो आवलिप्रमाण कारके घटा देनेपर जितना शेष रहे उतने</w:t>
      </w:r>
    </w:p>
    <w:p>
      <w:r>
        <w:rPr>
          <w:rFonts w:ascii="Arial" w:hAnsi="Arial"/>
          <w:sz w:val="24"/>
        </w:rPr>
        <w:t>स्थितिसत्कर्मस्थान अधिक हैं । किन्तु इतनी विशेषता है कि क्रोधसंज्वलनके नवकबन्धकी अपेक्षा</w:t>
      </w:r>
    </w:p>
    <w:p>
      <w:r>
        <w:rPr>
          <w:rFonts w:ascii="Arial" w:hAnsi="Arial"/>
          <w:sz w:val="24"/>
        </w:rPr>
        <w:t>आगे भी दो समय कम दो आवलिप्रमाण सन्त्वस्थान प्राप्त होते हैं अतः यहाँ पूरे तीन स्थान</w:t>
      </w:r>
    </w:p>
    <w:p>
      <w:r>
        <w:rPr>
          <w:rFonts w:ascii="Arial" w:hAnsi="Arial"/>
          <w:sz w:val="24"/>
        </w:rPr>
        <w:t>प्रमाण सत्त्वस्थान विशेष अधिक जानने चाहिये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इनसे मान संज्वलनके स्थितिसत्कर्मस्थान विशेष अधिक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६३३ शुंकाकितने अधिक हैं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समाधानसानसंज्वछनकी तीन क्ृष्टियोंके बेदनका जितना काल है उतने अधिक हैं।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9 इनसे मायासंज्वलनके स्थितिसत्कर्मस्थान विशेष अधिक हैं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६३४ शुंकाकितने अधिक हैं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समाधानमायासंज्वछनकी तीन कष्ियोका जितना वेदनकार है उतने अधिक हैं।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 क इनसे लोभसंज्वलनके स्थितिसत्कर्मस्थान विशेष अधिक हैं ।</w:t>
      </w:r>
    </w:p>
    <w:p>
      <w:r>
        <w:rPr>
          <w:rFonts w:ascii="Arial" w:hAnsi="Arial"/>
          <w:sz w:val="24"/>
        </w:rPr>
        <w:t>Page 352:</w:t>
      </w:r>
    </w:p>
    <w:p>
      <w:r>
        <w:rPr>
          <w:rFonts w:ascii="Arial" w:hAnsi="Arial"/>
          <w:sz w:val="24"/>
        </w:rPr>
        <w:t>गा० २२ ट्विदिविदद्तीए द्विदिसंतकम्मद्धाणपरूवणा ३२३</w:t>
      </w:r>
    </w:p>
    <w:p>
      <w:r>
        <w:rPr>
          <w:rFonts w:ascii="Arial" w:hAnsi="Arial"/>
          <w:sz w:val="24"/>
        </w:rPr>
        <w:t xml:space="preserve"> ६२५ के० मेत्तेण १ कोघोदएण खवगसेटिं चडिदस्स दु समयुणदोजाबक्िय</w:t>
      </w:r>
    </w:p>
    <w:p>
      <w:r>
        <w:rPr>
          <w:rFonts w:ascii="Arial" w:hAnsi="Arial"/>
          <w:sz w:val="24"/>
        </w:rPr>
        <w:t>परिहीणलोभवेदगद्धामेत्तेण ।</w:t>
      </w:r>
    </w:p>
    <w:p>
      <w:r>
        <w:rPr>
          <w:rFonts w:ascii="Arial" w:hAnsi="Arial"/>
          <w:sz w:val="24"/>
        </w:rPr>
        <w:t xml:space="preserve"> अणंताणुवंधीणं चदुण्ह दिदिस तकम्महाणाणि विसेसाहियाणि ।</w:t>
      </w:r>
    </w:p>
    <w:p>
      <w:r>
        <w:rPr>
          <w:rFonts w:ascii="Arial" w:hAnsi="Arial"/>
          <w:sz w:val="24"/>
        </w:rPr>
        <w:t xml:space="preserve"> ६३६ कुदो अहकसायप्पहुडि जाव लोभसंजलणं ति ताव एदेसिं कम्माणं</w:t>
      </w:r>
    </w:p>
    <w:p>
      <w:r>
        <w:rPr>
          <w:rFonts w:ascii="Arial" w:hAnsi="Arial"/>
          <w:sz w:val="24"/>
        </w:rPr>
        <w:t>खबणकालादो अणंताणुबंधिविसंजोयणकालस्स संखेजगुणत्तादो । संखेजगुणत्तं छुदो</w:t>
      </w:r>
    </w:p>
    <w:p>
      <w:r>
        <w:rPr>
          <w:rFonts w:ascii="Arial" w:hAnsi="Arial"/>
          <w:sz w:val="24"/>
        </w:rPr>
        <w:t>णव्बदे  हिंदिसंतकम्मइाणाणं थोवबहुत्जाणावणदं परूविदअद्धप्पाबहुअसुत्तादो ।</w:t>
      </w:r>
    </w:p>
    <w:p>
      <w:r>
        <w:rPr>
          <w:rFonts w:ascii="Arial" w:hAnsi="Arial"/>
          <w:sz w:val="24"/>
        </w:rPr>
        <w:t xml:space="preserve"> मिच्छत्तस्स दिदिसतकम्महाणणाणि विसेसाहियाणि ।</w:t>
      </w:r>
    </w:p>
    <w:p>
      <w:r>
        <w:rPr>
          <w:rFonts w:ascii="Arial" w:hAnsi="Arial"/>
          <w:sz w:val="24"/>
        </w:rPr>
        <w:t xml:space="preserve"> ६३७ दो १ किंचृणसागरोवमचत्तारिसत्तभागेदि ऊणचत्तालीससागरोबम</w:t>
      </w:r>
    </w:p>
    <w:p>
      <w:r>
        <w:rPr>
          <w:rFonts w:ascii="Arial" w:hAnsi="Arial"/>
          <w:sz w:val="24"/>
        </w:rPr>
        <w:t>कोडाकोडिमेत्तअणंताणुवधिचकटि दिसंतकम्मडएणाणमुवरि सागरोवमतिण्णिसत्तभागेदि</w:t>
      </w:r>
    </w:p>
    <w:p>
      <w:r>
        <w:rPr>
          <w:rFonts w:ascii="Arial" w:hAnsi="Arial"/>
          <w:sz w:val="24"/>
        </w:rPr>
        <w:t>ऊणतीसंसागरोबमकोडाकोडीमेत्तद्विद्सिंतकम्महाणेदि अहियत्तुवलंभादों ।</w:t>
      </w:r>
    </w:p>
    <w:p>
      <w:r>
        <w:rPr>
          <w:rFonts w:ascii="Arial" w:hAnsi="Arial"/>
          <w:sz w:val="24"/>
        </w:rPr>
        <w:t xml:space="preserve"> सम्मत्तस्स दिदिस तकम्महाणाणि विसेसाहियाणि </w:t>
      </w:r>
    </w:p>
    <w:p>
      <w:r>
        <w:rPr>
          <w:rFonts w:ascii="Arial" w:hAnsi="Arial"/>
          <w:sz w:val="24"/>
        </w:rPr>
        <w:t xml:space="preserve"> ६३८ के० मेत्तेण १ एड्ंदियाणं मिच्छतजदण्णह्िदीए द्॑षणमोहक्खचणाए</w:t>
      </w:r>
    </w:p>
    <w:p>
      <w:r>
        <w:rPr>
          <w:rFonts w:ascii="Arial" w:hAnsi="Arial"/>
          <w:sz w:val="24"/>
        </w:rPr>
        <w:t>लद्धमिच्छत्त जहण्णड्विदिसंतकम्मइ्ठाणेहि ऊणाए अंतोमृहुत्तब्भद्दियसम्मत्तचरियुव्वेक्ण</w:t>
      </w:r>
    </w:p>
    <w:p>
      <w:r>
        <w:rPr>
          <w:rFonts w:ascii="Arial" w:hAnsi="Arial"/>
          <w:sz w:val="24"/>
        </w:rPr>
        <w:t>जहण्णफालिं मिच्छ त्ते खबिदे सम्मत्तेण लड्धडाणेहि परिदीणमबणिदे जत्तिया समया</w:t>
      </w:r>
    </w:p>
    <w:p>
      <w:r>
        <w:rPr>
          <w:rFonts w:ascii="Arial" w:hAnsi="Arial"/>
          <w:sz w:val="24"/>
        </w:rPr>
        <w:t xml:space="preserve"> ६३५ शुंकाकितने अधिक हैं १</w:t>
      </w:r>
    </w:p>
    <w:p>
      <w:r>
        <w:rPr>
          <w:rFonts w:ascii="Arial" w:hAnsi="Arial"/>
          <w:sz w:val="24"/>
        </w:rPr>
        <w:t>समाधानकोधके उदयसे क्षपक श्रेणीपर चढ़े हुए जीवके दो समय कम आवलि दीन</w:t>
      </w:r>
    </w:p>
    <w:p>
      <w:r>
        <w:rPr>
          <w:rFonts w:ascii="Arial" w:hAnsi="Arial"/>
          <w:sz w:val="24"/>
        </w:rPr>
        <w:t>लोभवेदकालछप्रमाण अधिक हैं ।</w:t>
      </w:r>
    </w:p>
    <w:p>
      <w:r>
        <w:rPr>
          <w:rFonts w:ascii="Arial" w:hAnsi="Arial"/>
          <w:sz w:val="24"/>
        </w:rPr>
        <w:t xml:space="preserve"> इनसे अनन्तानुबन्धीचतुष्कके स्थितिसत्कर्म स्थान विशेष अधिक हैं ।</w:t>
      </w:r>
    </w:p>
    <w:p>
      <w:r>
        <w:rPr>
          <w:rFonts w:ascii="Arial" w:hAnsi="Arial"/>
          <w:sz w:val="24"/>
        </w:rPr>
        <w:t xml:space="preserve"> ६३६ क्योंकि आठ कषायोंसे छेकर छोभसंज्वलनतक इन कर्मोके क्षपणाकालसे</w:t>
      </w:r>
    </w:p>
    <w:p>
      <w:r>
        <w:rPr>
          <w:rFonts w:ascii="Arial" w:hAnsi="Arial"/>
          <w:sz w:val="24"/>
        </w:rPr>
        <w:t>अनन्तानुबन्धीका विसंयोजनाकाल संख्यातगुणा है ।</w:t>
      </w:r>
    </w:p>
    <w:p>
      <w:r>
        <w:rPr>
          <w:rFonts w:ascii="Arial" w:hAnsi="Arial"/>
          <w:sz w:val="24"/>
        </w:rPr>
        <w:t>शंकावह संख्यातगुणा है यह किस प्रमाणसे जाना जाता है १</w:t>
      </w:r>
    </w:p>
    <w:p>
      <w:r>
        <w:rPr>
          <w:rFonts w:ascii="Arial" w:hAnsi="Arial"/>
          <w:sz w:val="24"/>
        </w:rPr>
        <w:t>समाधानस्थितिसत्कर्मस्थानोंके अल्पबहुत्वके ज्ञान कराने के छिये कहे गये काल</w:t>
      </w:r>
    </w:p>
    <w:p>
      <w:r>
        <w:rPr>
          <w:rFonts w:ascii="Arial" w:hAnsi="Arial"/>
          <w:sz w:val="24"/>
        </w:rPr>
        <w:t>सम्बन्धी अल्पबहुत्व विषयक सूत्रसे जाना जाता है ।</w:t>
      </w:r>
    </w:p>
    <w:p>
      <w:r>
        <w:rPr>
          <w:rFonts w:ascii="Arial" w:hAnsi="Arial"/>
          <w:sz w:val="24"/>
        </w:rPr>
        <w:t xml:space="preserve"> इनसे मिथ्यात्वके स्थितिसत्कर्मस्थान विशेष अधिक है ।</w:t>
      </w:r>
    </w:p>
    <w:p>
      <w:r>
        <w:rPr>
          <w:rFonts w:ascii="Arial" w:hAnsi="Arial"/>
          <w:sz w:val="24"/>
        </w:rPr>
        <w:t xml:space="preserve"> ६३७ क्योकि एक सागरके सात भागोंमेंसे कुछ कम चार भाग कम चालीस कोड़ाकोड़ी</w:t>
      </w:r>
    </w:p>
    <w:p>
      <w:r>
        <w:rPr>
          <w:rFonts w:ascii="Arial" w:hAnsi="Arial"/>
          <w:sz w:val="24"/>
        </w:rPr>
        <w:t>खागरप्र माणअनन्तानुबन्धी चतुष्कके स्थितिसत्करमेस्थानोंके ऊपर एक सागरके साध भागोंमेंसे</w:t>
      </w:r>
    </w:p>
    <w:p>
      <w:r>
        <w:rPr>
          <w:rFonts w:ascii="Arial" w:hAnsi="Arial"/>
          <w:sz w:val="24"/>
        </w:rPr>
        <w:t>तीन भाग कम तीस कोड़ाकोड़ी सागरप्रमाण स्थितिसत्कर्म अधिक पाये जाते है ।</w:t>
      </w:r>
    </w:p>
    <w:p>
      <w:r>
        <w:rPr>
          <w:rFonts w:ascii="Arial" w:hAnsi="Arial"/>
          <w:sz w:val="24"/>
        </w:rPr>
        <w:t xml:space="preserve">9 इनसे सम्यक्त्वके स्थितिसत्कर्मस्थान विशेष अधिक हैं । </w:t>
      </w:r>
    </w:p>
    <w:p>
      <w:r>
        <w:rPr>
          <w:rFonts w:ascii="Arial" w:hAnsi="Arial"/>
          <w:sz w:val="24"/>
        </w:rPr>
        <w:t xml:space="preserve"> ६३८ शंकाकितने अधिक हैं १ </w:t>
      </w:r>
    </w:p>
    <w:p>
      <w:r>
        <w:rPr>
          <w:rFonts w:ascii="Arial" w:hAnsi="Arial"/>
          <w:sz w:val="24"/>
        </w:rPr>
        <w:t>समाधानदशनमोहकी क्षपणाके समय जो भिथ्यास्वके स्थितिखरकमेस्थान प्राप्त</w:t>
      </w:r>
    </w:p>
    <w:p>
      <w:r>
        <w:rPr>
          <w:rFonts w:ascii="Arial" w:hAnsi="Arial"/>
          <w:sz w:val="24"/>
        </w:rPr>
        <w:t>होते हैं उन्हें एकेन्द्रियों सम्बन्धी मिथ्यात्वकी जघन्य स्थितिमेंसे कम करके जो शेष बचे उनमेंसे</w:t>
      </w:r>
    </w:p>
    <w:p>
      <w:r>
        <w:rPr>
          <w:rFonts w:ascii="Arial" w:hAnsi="Arial"/>
          <w:sz w:val="24"/>
        </w:rPr>
        <w:t>मिथ्यात्वके क्षय होनेपर सम्यक्त्वके साथ प्राप्त दोनेवारे स्थानोंसे हीन अन्तमुहूते अधिक</w:t>
      </w:r>
    </w:p>
    <w:p>
      <w:r>
        <w:rPr>
          <w:rFonts w:ascii="Arial" w:hAnsi="Arial"/>
          <w:sz w:val="24"/>
        </w:rPr>
        <w:t>समयस अन्तिय उद्देलना फालिकों कम करके जितने समय शेष रहें उतने स्थितिसत्कर्म</w:t>
      </w:r>
    </w:p>
    <w:p>
      <w:r>
        <w:rPr>
          <w:rFonts w:ascii="Arial" w:hAnsi="Arial"/>
          <w:sz w:val="24"/>
        </w:rPr>
        <w:t>स्थान होते है ।</w:t>
      </w:r>
    </w:p>
    <w:p>
      <w:r>
        <w:rPr>
          <w:rFonts w:ascii="Arial" w:hAnsi="Arial"/>
          <w:sz w:val="24"/>
        </w:rPr>
        <w:t>Page 353:</w:t>
      </w:r>
    </w:p>
    <w:p>
      <w:r>
        <w:rPr>
          <w:rFonts w:ascii="Arial" w:hAnsi="Arial"/>
          <w:sz w:val="24"/>
        </w:rPr>
        <w:t>३३४ अथधक्छसद्िदैः कसायपाहुडे  हिदिविद्ती ३</w:t>
      </w:r>
    </w:p>
    <w:p>
      <w:r>
        <w:rPr>
          <w:rFonts w:ascii="Arial" w:hAnsi="Arial"/>
          <w:sz w:val="24"/>
        </w:rPr>
        <w:t>तत्तियमेत्तद्िदिसंतकम्पटणिहि । मिच्छत्तचरिमफालीदो 0 जा चरिम</w:t>
      </w:r>
    </w:p>
    <w:p>
      <w:r>
        <w:rPr>
          <w:rFonts w:ascii="Arial" w:hAnsi="Arial"/>
          <w:sz w:val="24"/>
        </w:rPr>
        <w:t>फाली सा कि सरिसा विसेसाहिया संखेजगुणा अनया वा र्लेजयगा तति</w:t>
      </w:r>
    </w:p>
    <w:p>
      <w:r>
        <w:rPr>
          <w:rFonts w:ascii="Arial" w:hAnsi="Arial"/>
          <w:sz w:val="24"/>
        </w:rPr>
        <w:t>त्थ एलाइरियवच्छयस्स णिच्छओ। कदो १ मिच्छत्तचरि ०गुण</w:t>
      </w:r>
    </w:p>
    <w:p>
      <w:r>
        <w:rPr>
          <w:rFonts w:ascii="Arial" w:hAnsi="Arial"/>
          <w:sz w:val="24"/>
        </w:rPr>
        <w:t>अणंताणुवंधिविसंजोयणाचरिमफालीदो मि सम्मत्तसम्मामिच्छत्ताणघरुव्वेन्लणाचरिम</w:t>
      </w:r>
    </w:p>
    <w:p>
      <w:r>
        <w:rPr>
          <w:rFonts w:ascii="Arial" w:hAnsi="Arial"/>
          <w:sz w:val="24"/>
        </w:rPr>
        <w:t xml:space="preserve">फालीए असंखे ० गुणत्तस्स हिदिवंक्मपपाबहुअइसिदादो </w:t>
      </w:r>
    </w:p>
    <w:p>
      <w:r>
        <w:rPr>
          <w:rFonts w:ascii="Arial" w:hAnsi="Arial"/>
          <w:sz w:val="24"/>
        </w:rPr>
        <w:t xml:space="preserve"> सम्मामिच्छत्तस्स दिदिस तकम्मठाणाणि विसेसाहियाणि ।</w:t>
      </w:r>
    </w:p>
    <w:p>
      <w:r>
        <w:rPr>
          <w:rFonts w:ascii="Arial" w:hAnsi="Arial"/>
          <w:sz w:val="24"/>
        </w:rPr>
        <w:t xml:space="preserve"> ६३९ केत्तियमेत्तेण  सादिरेयसम्मामिच्छतचरियुव्ेन्नणफारीए ऊणसम्मत्त</w:t>
      </w:r>
    </w:p>
    <w:p>
      <w:r>
        <w:rPr>
          <w:rFonts w:ascii="Arial" w:hAnsi="Arial"/>
          <w:sz w:val="24"/>
        </w:rPr>
        <w:t>चरिसृव्वेन्नणफालिमेत्तेण । संपहि दिदिसंतकम्मे भण्णमाणे विदियाए पुढबीए सम्मत्त</w:t>
      </w:r>
    </w:p>
    <w:p>
      <w:r>
        <w:rPr>
          <w:rFonts w:ascii="Arial" w:hAnsi="Arial"/>
          <w:sz w:val="24"/>
        </w:rPr>
        <w:t>चरियुव्वे्टणकंडयादो सम्मामिच्छत्तचरिथव्वे्टणकंडयं विसेसाहियमिदि भणिदं । तदो</w:t>
      </w:r>
    </w:p>
    <w:p>
      <w:r>
        <w:rPr>
          <w:rFonts w:ascii="Arial" w:hAnsi="Arial"/>
          <w:sz w:val="24"/>
        </w:rPr>
        <w:t>पुव्वावरविरोहेण दूसियाणं ण दोण्डं पि सुत्तइमिदि १ ण एस दोसो इढत्तादो । किंतु</w:t>
      </w:r>
    </w:p>
    <w:p>
      <w:r>
        <w:rPr>
          <w:rFonts w:ascii="Arial" w:hAnsi="Arial"/>
          <w:sz w:val="24"/>
        </w:rPr>
        <w:t>जहवसदहाइरिएण उवलद्धा बे उवणसा । सम्मत्तचरिमफालीदो  सम्मामिच्छत्तचरिमफाली</w:t>
      </w:r>
    </w:p>
    <w:p>
      <w:r>
        <w:rPr>
          <w:rFonts w:ascii="Arial" w:hAnsi="Arial"/>
          <w:sz w:val="24"/>
        </w:rPr>
        <w:t>असंखे ०गुणहीणा त्ति एगो उवएसो । अवरेगो सम्मामिच्छतचरिमफाली तत्तो विसेसा</w:t>
      </w:r>
    </w:p>
    <w:p>
      <w:r>
        <w:rPr>
          <w:rFonts w:ascii="Arial" w:hAnsi="Arial"/>
          <w:sz w:val="24"/>
        </w:rPr>
        <w:t>हिया ति । एत्थ एदेसि दोण्ह पि उवएसाणं णिच्छयं काउमसमत्थेण जइवसदहाइरिणएण</w:t>
      </w:r>
    </w:p>
    <w:p>
      <w:r>
        <w:rPr>
          <w:rFonts w:ascii="Arial" w:hAnsi="Arial"/>
          <w:sz w:val="24"/>
        </w:rPr>
        <w:t>एगो एत्थ विलिदिदो अवरेगो हिदिसंकमे । तेणेदे मे षि उषदेसा थप्पं कादण</w:t>
      </w:r>
    </w:p>
    <w:p>
      <w:r>
        <w:rPr>
          <w:rFonts w:ascii="Arial" w:hAnsi="Arial"/>
          <w:sz w:val="24"/>
        </w:rPr>
        <w:t xml:space="preserve">वत्तव्वा ति ।  </w:t>
      </w:r>
    </w:p>
    <w:p>
      <w:r>
        <w:rPr>
          <w:rFonts w:ascii="Arial" w:hAnsi="Arial"/>
          <w:sz w:val="24"/>
        </w:rPr>
        <w:t>शंकांसम्यक्त्वकी उद्देलनाकी जो अन्तिम फालि है वह भिथ्यात्वकी अन्तिम फालिके</w:t>
      </w:r>
    </w:p>
    <w:p>
      <w:r>
        <w:rPr>
          <w:rFonts w:ascii="Arial" w:hAnsi="Arial"/>
          <w:sz w:val="24"/>
        </w:rPr>
        <w:t xml:space="preserve">क्या समान है या विशेष अधिक है या संख्यातगुणी है या असंख्यातगुणी है </w:t>
      </w:r>
    </w:p>
    <w:p>
      <w:r>
        <w:rPr>
          <w:rFonts w:ascii="Arial" w:hAnsi="Arial"/>
          <w:sz w:val="24"/>
        </w:rPr>
        <w:t>समाधानअसंख्यातगुणी है इस प्रकार इस विषयमे एलाचार्यके शिष्य हमारा</w:t>
      </w:r>
    </w:p>
    <w:p>
      <w:r>
        <w:rPr>
          <w:rFonts w:ascii="Arial" w:hAnsi="Arial"/>
          <w:sz w:val="24"/>
        </w:rPr>
        <w:t>निश्चय है क्योंकि मिथ्यात्वकी अन्तिम फालिसे अनन्तानुबन्धी विसंयोजनाकी अन्तिम फाठि</w:t>
      </w:r>
    </w:p>
    <w:p>
      <w:r>
        <w:rPr>
          <w:rFonts w:ascii="Arial" w:hAnsi="Arial"/>
          <w:sz w:val="24"/>
        </w:rPr>
        <w:t>असंख्यातगुणी दै । तथा उससे भी सम्यक्त्व ओर सम्यग्मिथ्यात्वकी उद्देलनाकी अन्तिम फालि</w:t>
      </w:r>
    </w:p>
    <w:p>
      <w:r>
        <w:rPr>
          <w:rFonts w:ascii="Arial" w:hAnsi="Arial"/>
          <w:sz w:val="24"/>
        </w:rPr>
        <w:t>असंख्यातगुणी है यद् बात स्थितिसस्कर्मके अल्पबहुत्व विषयक सूत्रसे सिद्ध है ।</w:t>
      </w:r>
    </w:p>
    <w:p>
      <w:r>
        <w:rPr>
          <w:rFonts w:ascii="Arial" w:hAnsi="Arial"/>
          <w:sz w:val="24"/>
        </w:rPr>
        <w:t xml:space="preserve"> इनसे सम्यग्मिथ्यात्वके स्थितिसत्करमस्थान विशेष अधिक है ।</w:t>
      </w:r>
    </w:p>
    <w:p>
      <w:r>
        <w:rPr>
          <w:rFonts w:ascii="Arial" w:hAnsi="Arial"/>
          <w:sz w:val="24"/>
        </w:rPr>
        <w:t xml:space="preserve"> ९३९ ्ंका कितने अधिक हैं।</w:t>
      </w:r>
    </w:p>
    <w:p>
      <w:r>
        <w:rPr>
          <w:rFonts w:ascii="Arial" w:hAnsi="Arial"/>
          <w:sz w:val="24"/>
        </w:rPr>
        <w:t>समाधानसाधिक सम्यग्मिथ्यात्वकी अन्तिम उद्देलनाफालिसेंसे सम्यक्स्वकी अन्तिम</w:t>
      </w:r>
    </w:p>
    <w:p>
      <w:r>
        <w:rPr>
          <w:rFonts w:ascii="Arial" w:hAnsi="Arial"/>
          <w:sz w:val="24"/>
        </w:rPr>
        <w:t>उद्देलनाफालिको घटा देनेपर जितना शेष रहे तत्प्रमा स्थितिखत्कर्मस्थान अधिक हैं ।</w:t>
      </w:r>
    </w:p>
    <w:p>
      <w:r>
        <w:rPr>
          <w:rFonts w:ascii="Arial" w:hAnsi="Arial"/>
          <w:sz w:val="24"/>
        </w:rPr>
        <w:t>शंकास्थितिसत्कमंका कथन करते समय दूसरी प्रथिवीमें सम्यक्स्वके अन्तिम</w:t>
      </w:r>
    </w:p>
    <w:p>
      <w:r>
        <w:rPr>
          <w:rFonts w:ascii="Arial" w:hAnsi="Arial"/>
          <w:sz w:val="24"/>
        </w:rPr>
        <w:t>उद्धेलनाकाण्डकसे सम्यग्मिथ्यात्वका अन्तिम उद्देलनाकाण्डक विशेष अधिक है ऐसा कहा दैः</w:t>
      </w:r>
    </w:p>
    <w:p>
      <w:r>
        <w:rPr>
          <w:rFonts w:ascii="Arial" w:hAnsi="Arial"/>
          <w:sz w:val="24"/>
        </w:rPr>
        <w:t>अतः पूर्वापरविरोधसे दूंषित होनेके कारण दोनोंका हौ सूत्रर्व नहीं बनता ९</w:t>
      </w:r>
    </w:p>
    <w:p>
      <w:r>
        <w:rPr>
          <w:rFonts w:ascii="Arial" w:hAnsi="Arial"/>
          <w:sz w:val="24"/>
        </w:rPr>
        <w:t>समाधानयह कोई दोष नहीं है क्योंकि यह बात हमें इष्ट है । किन्तु यतिवृषभ</w:t>
      </w:r>
    </w:p>
    <w:p>
      <w:r>
        <w:rPr>
          <w:rFonts w:ascii="Arial" w:hAnsi="Arial"/>
          <w:sz w:val="24"/>
        </w:rPr>
        <w:t>आचायेंको दो उपदेश प्राप्त हुए। सम्यक्त्वकी अन्तिम फालिसे सम्यग्मिथ्यात्वकी अन्तिम फालि</w:t>
      </w:r>
    </w:p>
    <w:p>
      <w:r>
        <w:rPr>
          <w:rFonts w:ascii="Arial" w:hAnsi="Arial"/>
          <w:sz w:val="24"/>
        </w:rPr>
        <w:t>असंख्यातगुणी दीन है यह पहला उपदेश है । तथा सम्यम्मिथ्यात्वकी अन्तिम फालि उससे</w:t>
      </w:r>
    </w:p>
    <w:p>
      <w:r>
        <w:rPr>
          <w:rFonts w:ascii="Arial" w:hAnsi="Arial"/>
          <w:sz w:val="24"/>
        </w:rPr>
        <w:t>विशेष अधिक दै यह दूसरा उपदेश हे । यहाँ इन दोनों ही उपदेशोंका निदच य करनेमें असमे</w:t>
      </w:r>
    </w:p>
    <w:p>
      <w:r>
        <w:rPr>
          <w:rFonts w:ascii="Arial" w:hAnsi="Arial"/>
          <w:sz w:val="24"/>
        </w:rPr>
        <w:t>यतिवृषभ आचायेने एक उपदेश यहाँ लिखा और एक  उपदेश स्थितिसंक्रममें लिखा अतः इन</w:t>
      </w:r>
    </w:p>
    <w:p>
      <w:r>
        <w:rPr>
          <w:rFonts w:ascii="Arial" w:hAnsi="Arial"/>
          <w:sz w:val="24"/>
        </w:rPr>
        <w:t>दोनों दी उपदेशोंको स्थगित करके कथन करना चाहिए ।</w:t>
      </w:r>
    </w:p>
    <w:p>
      <w:r>
        <w:rPr>
          <w:rFonts w:ascii="Arial" w:hAnsi="Arial"/>
          <w:sz w:val="24"/>
        </w:rPr>
        <w:t>Page 354:</w:t>
      </w:r>
    </w:p>
    <w:p>
      <w:r>
        <w:rPr>
          <w:rFonts w:ascii="Arial" w:hAnsi="Arial"/>
          <w:sz w:val="24"/>
        </w:rPr>
        <w:t>जा० २२ डटिवदिविशत्तीए ट्विदिसंतकम्मद्ठाणपरूबणा ३३५</w:t>
      </w:r>
    </w:p>
    <w:p>
      <w:r>
        <w:rPr>
          <w:rFonts w:ascii="Arial" w:hAnsi="Arial"/>
          <w:sz w:val="24"/>
        </w:rPr>
        <w:t xml:space="preserve"> ६ ६४० संपदि पडिवक्खबंधगद्भाओ अस्सिदूण अव्भवसिद्धियपाओग्गड्टाणाण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सप्पाबहुअं वत्तहस्सामो  त॑ं जहासव्वत्थोवाणि सोलसकसायभयदुमुंछाणं ट्विदिसंब</w:t>
      </w:r>
    </w:p>
    <w:p>
      <w:r>
        <w:rPr>
          <w:rFonts w:ascii="Arial" w:hAnsi="Arial"/>
          <w:sz w:val="24"/>
        </w:rPr>
        <w:t>कम्मड्टाणाणि । केत्तियमेत्ताणि  रूवृूणेइंदियजदृण्णट्दिदीए परिदीणचत्तारीस सागरो</w:t>
      </w:r>
    </w:p>
    <w:p>
      <w:r>
        <w:rPr>
          <w:rFonts w:ascii="Arial" w:hAnsi="Arial"/>
          <w:sz w:val="24"/>
        </w:rPr>
        <w:t>वमकोडाकोडीमेत्ताणि । तेसिं पमाणं संदिद्वीए बारहोत्तरपंचसदमिदि घेत्तव्व॑ ५१२।</w:t>
      </w:r>
    </w:p>
    <w:p>
      <w:r>
        <w:rPr>
          <w:rFonts w:ascii="Arial" w:hAnsi="Arial"/>
          <w:sz w:val="24"/>
        </w:rPr>
        <w:t>णबुंसयवेदद्टिदिसंतकम्मइ्ञाणाणि विसेसाहियाणि । केत्तियमेत्तेण  इत्थिपुरिसवेदबंध</w:t>
      </w:r>
    </w:p>
    <w:p>
      <w:r>
        <w:rPr>
          <w:rFonts w:ascii="Arial" w:hAnsi="Arial"/>
          <w:sz w:val="24"/>
        </w:rPr>
        <w:t>गद्घामेत्तेण ५२२ । अरदिसोगद्धिदिसंतकम्मडा विसे० । के०मेत्तो विसेसो  इत्थि</w:t>
      </w:r>
    </w:p>
    <w:p>
      <w:r>
        <w:rPr>
          <w:rFonts w:ascii="Arial" w:hAnsi="Arial"/>
          <w:sz w:val="24"/>
        </w:rPr>
        <w:t>पुरिसवेदबंधगद्धाहि ऊणहस्स रदिबंधगद्धामेत्तो ५४४ । हस्सरदीणं हविदिसंतकम्मद्दा०</w:t>
      </w:r>
    </w:p>
    <w:p>
      <w:r>
        <w:rPr>
          <w:rFonts w:ascii="Arial" w:hAnsi="Arial"/>
          <w:sz w:val="24"/>
        </w:rPr>
        <w:t>विसेसा० ६४० । के०मेत्तेण  हस्सरदिबंधगद्धाए ऊणअरदिसोगबंध गद्धामेत्तेण ॥</w:t>
      </w:r>
    </w:p>
    <w:p>
      <w:r>
        <w:rPr>
          <w:rFonts w:ascii="Arial" w:hAnsi="Arial"/>
          <w:sz w:val="24"/>
        </w:rPr>
        <w:t>इच्थिवेदसंतकम्महाणाणि विसेसादियाणि ६६४ । केत्तियमेत्तेण  अरदिसोगवंध</w:t>
      </w:r>
    </w:p>
    <w:p>
      <w:r>
        <w:rPr>
          <w:rFonts w:ascii="Arial" w:hAnsi="Arial"/>
          <w:sz w:val="24"/>
        </w:rPr>
        <w:t>गद्धाए ऊणपुरिसणवुंसयवेदवंधगद्धामेत्ेण । पुरिस वेदसंतकम्महाणाणि विसेसाहियाणि</w:t>
      </w:r>
    </w:p>
    <w:p>
      <w:r>
        <w:rPr>
          <w:rFonts w:ascii="Arial" w:hAnsi="Arial"/>
          <w:sz w:val="24"/>
        </w:rPr>
        <w:t xml:space="preserve">६७० । केत्तियमेत्तेण १ पुरिसवेदबंधगद्धार ऊणइत्थिवेदबंधगद्घामेत्तेण </w:t>
      </w:r>
    </w:p>
    <w:p>
      <w:r>
        <w:rPr>
          <w:rFonts w:ascii="Arial" w:hAnsi="Arial"/>
          <w:sz w:val="24"/>
        </w:rPr>
        <w:t>बंधगद्धाओ खबणद्धाओ च अस्सिदृण हाणाणमप्पाबहुजपरूबणा किमह ण</w:t>
      </w:r>
    </w:p>
    <w:p>
      <w:r>
        <w:rPr>
          <w:rFonts w:ascii="Arial" w:hAnsi="Arial"/>
          <w:sz w:val="24"/>
        </w:rPr>
        <w:t>कीरदे१ ण णोकसायवंधगद्धाणं खवणद्धाणं च॒ अंतरविसयअवगमाभावादो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६४० अब प्रतिपक्षभूत बन्धकालोकी अपेक्षा अभव्योंके योग्य स्थानक अल्पबहुखका</w:t>
      </w:r>
    </w:p>
    <w:p>
      <w:r>
        <w:rPr>
          <w:rFonts w:ascii="Arial" w:hAnsi="Arial"/>
          <w:sz w:val="24"/>
        </w:rPr>
        <w:t>कथन करते हैं। जो इस प्रकार द्वैसोलह कपाय भय और जुग़॒प्साके स्थितिसत्कमेस्थान</w:t>
      </w:r>
    </w:p>
    <w:p>
      <w:r>
        <w:rPr>
          <w:rFonts w:ascii="Arial" w:hAnsi="Arial"/>
          <w:sz w:val="24"/>
        </w:rPr>
        <w:t>सबसे थोड़े हैं। वे कितने हैं  एकेन्द्रियकी एक कम जघन्य स्थितिसे हीन चालीस कोड़ाकोड़ी</w:t>
      </w:r>
    </w:p>
    <w:p>
      <w:r>
        <w:rPr>
          <w:rFonts w:ascii="Arial" w:hAnsi="Arial"/>
          <w:sz w:val="24"/>
        </w:rPr>
        <w:t>सागर प्रमाण है । उनका प्रमाण अंकसंदष्टिकी अपेक्षा पाँच सौबारद्द ५१२ लेना चाहिए।</w:t>
      </w:r>
    </w:p>
    <w:p>
      <w:r>
        <w:rPr>
          <w:rFonts w:ascii="Arial" w:hAnsi="Arial"/>
          <w:sz w:val="24"/>
        </w:rPr>
        <w:t>इनसे नपुंसकवेदके स्थितिसत्कर्मस्थान विशेष अधिक हैं। कितने अधिक हैं  स्वेद और</w:t>
      </w:r>
    </w:p>
    <w:p>
      <w:r>
        <w:rPr>
          <w:rFonts w:ascii="Arial" w:hAnsi="Arial"/>
          <w:sz w:val="24"/>
        </w:rPr>
        <w:t>पुरुषवेदके बन्धकाख्प्रमाण अधिक हैं। अंकसंष्टिसे उनका प्रमाण ५२२ होता हे ।</w:t>
      </w:r>
    </w:p>
    <w:p>
      <w:r>
        <w:rPr>
          <w:rFonts w:ascii="Arial" w:hAnsi="Arial"/>
          <w:sz w:val="24"/>
        </w:rPr>
        <w:t>इनसे अरति और शोकके स्थितिखत्कमैस्थान विशेष अधिक हैं। कितने विशेष अधिक</w:t>
      </w:r>
    </w:p>
    <w:p>
      <w:r>
        <w:rPr>
          <w:rFonts w:ascii="Arial" w:hAnsi="Arial"/>
          <w:sz w:val="24"/>
        </w:rPr>
        <w:t>हैं  हास्य और रतिके बन्धकालमेसे खीवेद और पुरुषवेदके बन्धकाकको घटा देनेपर जितना</w:t>
      </w:r>
    </w:p>
    <w:p>
      <w:r>
        <w:rPr>
          <w:rFonts w:ascii="Arial" w:hAnsi="Arial"/>
          <w:sz w:val="24"/>
        </w:rPr>
        <w:t>शेष रहे तत्नमाण विशेष अधिक हैं । अंकसंदृष्टिकी अपेक्षा इनका प्रमाण ५४४ होता है । इनसे</w:t>
      </w:r>
    </w:p>
    <w:p>
      <w:r>
        <w:rPr>
          <w:rFonts w:ascii="Arial" w:hAnsi="Arial"/>
          <w:sz w:val="24"/>
        </w:rPr>
        <w:t>हास्य और रतिके स्थितिसत्कर्मस्थान विशेष अधिक हैं। अंकसंदृष्टिकी अपेक्षा इनका प्रमाण</w:t>
      </w:r>
    </w:p>
    <w:p>
      <w:r>
        <w:rPr>
          <w:rFonts w:ascii="Arial" w:hAnsi="Arial"/>
          <w:sz w:val="24"/>
        </w:rPr>
        <w:t>६४० होता है । वे कितने अधिक हैं  अरति और शोकके बन्धकालमेंसे हास्य और रतिके बन्ध</w:t>
      </w:r>
    </w:p>
    <w:p>
      <w:r>
        <w:rPr>
          <w:rFonts w:ascii="Arial" w:hAnsi="Arial"/>
          <w:sz w:val="24"/>
        </w:rPr>
        <w:t>कारको घटा देनेपर जितना शेष रहे तत्ममाण विशेष अधिक हैं। इनसे ख्रीवेदके स्थितिसत्कर्म</w:t>
      </w:r>
    </w:p>
    <w:p>
      <w:r>
        <w:rPr>
          <w:rFonts w:ascii="Arial" w:hAnsi="Arial"/>
          <w:sz w:val="24"/>
        </w:rPr>
        <w:t xml:space="preserve">स्थान विशेष अधिक हैं । अंकसंदृष्टिकी अपेक्षा इनका प्रमाण ६६४ होता है। वे कितने अधिक हैं </w:t>
      </w:r>
    </w:p>
    <w:p>
      <w:r>
        <w:rPr>
          <w:rFonts w:ascii="Arial" w:hAnsi="Arial"/>
          <w:sz w:val="24"/>
        </w:rPr>
        <w:t>पुरुषवेद और नपुंसकवेदके बन्धकालमेंसे अरति और शोकके बन्धकालके घटा देनेपर जितना</w:t>
      </w:r>
    </w:p>
    <w:p>
      <w:r>
        <w:rPr>
          <w:rFonts w:ascii="Arial" w:hAnsi="Arial"/>
          <w:sz w:val="24"/>
        </w:rPr>
        <w:t>शेष रहे उतने अधिक हैं । इनसे पुरुषबेदके स्थितिसत्कमेस्थान विज्ञे अधिक हैं। अंकसंदष्टिकी</w:t>
      </w:r>
    </w:p>
    <w:p>
      <w:r>
        <w:rPr>
          <w:rFonts w:ascii="Arial" w:hAnsi="Arial"/>
          <w:sz w:val="24"/>
        </w:rPr>
        <w:t>अपेक्षा इनका प्रमाण ६७० होता दै । कितने अधिक हैं  खीवेद्के बन्धकालमेंसे पुरुषवेदका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बन्धकाल घटा देनेपर जितनाशेष रहे तस्प्रमाण विशेष अधिक हैं।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शंंकाबन्धफाल और क्षपणाकालकी अपेक्षा सत्कर्मेस्थानोंके अल्पबहुत्वका कथन</w:t>
      </w:r>
    </w:p>
    <w:p>
      <w:r>
        <w:rPr>
          <w:rFonts w:ascii="Arial" w:hAnsi="Arial"/>
          <w:sz w:val="24"/>
        </w:rPr>
        <w:t>किसलिये नहीं किया 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समाधाननहीं क्योकि नोकषायविषयक बन्धकाल और क्षपणाकालके अन्तरका</w:t>
      </w:r>
    </w:p>
    <w:p>
      <w:r>
        <w:rPr>
          <w:rFonts w:ascii="Arial" w:hAnsi="Arial"/>
          <w:sz w:val="24"/>
        </w:rPr>
        <w:t>ज्ञान नहीं होनेसे नहीं किया ।</w:t>
      </w:r>
    </w:p>
    <w:p>
      <w:r>
        <w:rPr>
          <w:rFonts w:ascii="Arial" w:hAnsi="Arial"/>
          <w:sz w:val="24"/>
        </w:rPr>
        <w:t>Page 355:</w:t>
      </w:r>
    </w:p>
    <w:p>
      <w:r>
        <w:rPr>
          <w:rFonts w:ascii="Arial" w:hAnsi="Arial"/>
          <w:sz w:val="24"/>
        </w:rPr>
        <w:t>३६६ उजयधवलासहिदे कसायपाहुडे  द्विदिजिहसी हे</w:t>
      </w:r>
    </w:p>
    <w:p>
      <w:r>
        <w:rPr>
          <w:rFonts w:ascii="Arial" w:hAnsi="Arial"/>
          <w:sz w:val="24"/>
        </w:rPr>
        <w:t>एदमप्पाबहुअं सब्बमग्गणासु जाणिदृण जजेयच्वं । एवं तह हिंदीए ति जं पदं</w:t>
      </w:r>
    </w:p>
    <w:p>
      <w:r>
        <w:rPr>
          <w:rFonts w:ascii="Arial" w:hAnsi="Arial"/>
          <w:sz w:val="24"/>
        </w:rPr>
        <w:t>तस्म अत्थपरूवणा कदा । एवं कदाश् ह्िदिविहत्ती समत्ता।</w:t>
      </w:r>
    </w:p>
    <w:p>
      <w:r>
        <w:rPr>
          <w:rFonts w:ascii="Arial" w:hAnsi="Arial"/>
          <w:sz w:val="24"/>
        </w:rPr>
        <w:t>हिद्विद्दत्ती समत्ता।</w:t>
      </w:r>
    </w:p>
    <w:p>
      <w:r>
        <w:rPr>
          <w:rFonts w:ascii="Arial" w:hAnsi="Arial"/>
          <w:sz w:val="24"/>
        </w:rPr>
        <w:t>इस अल्पबहुत्वकी सब मार्गणाओंमें जानकर योजना करनी चाहिए। इस प्रकार गोथा</w:t>
      </w:r>
    </w:p>
    <w:p>
      <w:r>
        <w:rPr>
          <w:rFonts w:ascii="Arial" w:hAnsi="Arial"/>
          <w:sz w:val="24"/>
        </w:rPr>
        <w:t>मर में जो तह ट्विदीए पद आया है उसको अर्थप्ररूपणा की। इस प्रकार करने पर</w:t>
      </w:r>
    </w:p>
    <w:p>
      <w:r>
        <w:rPr>
          <w:rFonts w:ascii="Arial" w:hAnsi="Arial"/>
          <w:sz w:val="24"/>
        </w:rPr>
        <w:t>स्थितिविभक्ति समाप्त होती हे ।</w:t>
      </w:r>
    </w:p>
    <w:p>
      <w:r>
        <w:rPr>
          <w:rFonts w:ascii="Arial" w:hAnsi="Arial"/>
          <w:sz w:val="24"/>
        </w:rPr>
        <w:t xml:space="preserve"> स्थितिनिभक्ति समाप्त</w:t>
      </w:r>
    </w:p>
    <w:p>
      <w:r>
        <w:rPr>
          <w:rFonts w:ascii="Arial" w:hAnsi="Arial"/>
          <w:sz w:val="24"/>
        </w:rPr>
        <w:t>Page 356:</w:t>
      </w:r>
    </w:p>
    <w:p>
      <w:r>
        <w:rPr>
          <w:rFonts w:ascii="Arial" w:hAnsi="Arial"/>
          <w:sz w:val="24"/>
        </w:rPr>
        <w:t>श १ द्िदिविह्तिच् णिणसृत्ताणि</w:t>
      </w:r>
    </w:p>
    <w:p>
      <w:r>
        <w:rPr>
          <w:rFonts w:ascii="Arial" w:hAnsi="Arial"/>
          <w:sz w:val="24"/>
        </w:rPr>
        <w:t xml:space="preserve">पुस्तक ३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उद्िदिविहत्ती दुबिहामूरुपयटिडटिदिविहत्ती चेव उत्तरपयडिट्डिदिविहत्ती</w:t>
      </w:r>
    </w:p>
    <w:p>
      <w:r>
        <w:rPr>
          <w:rFonts w:ascii="Arial" w:hAnsi="Arial"/>
          <w:sz w:val="24"/>
        </w:rPr>
        <w:t>चेव । तत्थ अपदं । एगा हिंदी ट्विदिविहत्तो अणेगाओ हिदीओ ट्विदिविहत्ती ।</w:t>
      </w:r>
    </w:p>
    <w:p>
      <w:r>
        <w:rPr>
          <w:rFonts w:ascii="Arial" w:hAnsi="Arial"/>
          <w:sz w:val="24"/>
        </w:rPr>
        <w:t>तत्थ अणियोगदाराणि । सव्वविहदत्ती णोसव्वविहत्ती उकस्सविहत्ती अणुकस्सविहत्ती</w:t>
      </w:r>
    </w:p>
    <w:p>
      <w:r>
        <w:rPr>
          <w:rFonts w:ascii="Arial" w:hAnsi="Arial"/>
          <w:sz w:val="24"/>
        </w:rPr>
        <w:t>जहण्णविहत्तो अजहण्णविहत्ती सादियविहत्तो अणादियविहत्ती धुवविहत्ती अद्धुवविहत्ती</w:t>
      </w:r>
    </w:p>
    <w:p>
      <w:r>
        <w:rPr>
          <w:rFonts w:ascii="Arial" w:hAnsi="Arial"/>
          <w:sz w:val="24"/>
        </w:rPr>
        <w:t>एयजीवेण सामित्तं कालो अंतरं णाणाजीवेहि भंगविच्रओ परिमाणं खेत्तं पोसणं कालो</w:t>
      </w:r>
    </w:p>
    <w:p>
      <w:r>
        <w:rPr>
          <w:rFonts w:ascii="Arial" w:hAnsi="Arial"/>
          <w:sz w:val="24"/>
        </w:rPr>
        <w:t>अंतरं सण्णियासो अप्पाबहुअं च श्ुुजगारो पदणिक्खेवो वड़ी च । एदाणि चेव उत्तर</w:t>
      </w:r>
    </w:p>
    <w:p>
      <w:r>
        <w:rPr>
          <w:rFonts w:ascii="Arial" w:hAnsi="Arial"/>
          <w:sz w:val="24"/>
        </w:rPr>
        <w:t xml:space="preserve">पयडिट्टिदिविहत्तीए कादव्वाणि ।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उत्तरपयडिट्टिदिविहत्तिमणुमग्गइस्सामो । त॑ जहा । तत्थ अद्डपदं । एया</w:t>
      </w:r>
    </w:p>
    <w:p>
      <w:r>
        <w:rPr>
          <w:rFonts w:ascii="Arial" w:hAnsi="Arial"/>
          <w:sz w:val="24"/>
        </w:rPr>
        <w:t>हिंदी द्विदिविहत्ती अणेयाओ द्विदीओ हिद्विहत्ती । एदेण अहपदेण । पसाणाणु</w:t>
      </w:r>
    </w:p>
    <w:p>
      <w:r>
        <w:rPr>
          <w:rFonts w:ascii="Arial" w:hAnsi="Arial"/>
          <w:sz w:val="24"/>
        </w:rPr>
        <w:t>गमो  मिच्छत्तस्स उकस्सहिंदिविहत्ती सत्तरिसागरोवमकोडाकोडीभो पडिबुण्णाओ ।</w:t>
      </w:r>
    </w:p>
    <w:p>
      <w:r>
        <w:rPr>
          <w:rFonts w:ascii="Arial" w:hAnsi="Arial"/>
          <w:sz w:val="24"/>
        </w:rPr>
        <w:t>एवं सेम्मच्सम्मामिच्छन्ताणं । णवरि अंतोमुहत्तणाओ । सोलसण्दं कसायाणयुकस्स</w:t>
      </w:r>
    </w:p>
    <w:p>
      <w:r>
        <w:rPr>
          <w:rFonts w:ascii="Arial" w:hAnsi="Arial"/>
          <w:sz w:val="24"/>
        </w:rPr>
        <w:t>दिदिषिहक्ती चत्तालीससागरोचमकोडाकोडीओ पडिवुण्णाओ  एवं णवणोकसायणं ।</w:t>
      </w:r>
    </w:p>
    <w:p>
      <w:r>
        <w:rPr>
          <w:rFonts w:ascii="Arial" w:hAnsi="Arial"/>
          <w:sz w:val="24"/>
        </w:rPr>
        <w:t>णवरि आवलिऊणाओ ।  एवं सव्वासु गदीसु णेयव्वो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शत्तो जहण्णयं ।  मिच्छत्तसम्मामिच्छत्तबारसकसायाणं जहण्णदिदिविहत्ती</w:t>
      </w:r>
    </w:p>
    <w:p>
      <w:r>
        <w:rPr>
          <w:rFonts w:ascii="Arial" w:hAnsi="Arial"/>
          <w:sz w:val="24"/>
        </w:rPr>
        <w:t>एगा हिंदी दुसमयकालट्विदिया ।  सम्मत्तलोहसंजलणइत्थिणबुंसयवेदाणं जदण्णषठिदि</w:t>
      </w:r>
    </w:p>
    <w:p>
      <w:r>
        <w:rPr>
          <w:rFonts w:ascii="Arial" w:hAnsi="Arial"/>
          <w:sz w:val="24"/>
        </w:rPr>
        <w:t>विहत्ती एगा हिंदी एगसमयकालदिदिया । कोहसंजलणस्स॒ जहण्णहविदिविहत्ती</w:t>
      </w:r>
    </w:p>
    <w:p>
      <w:r>
        <w:rPr>
          <w:rFonts w:ascii="Arial" w:hAnsi="Arial"/>
          <w:sz w:val="24"/>
        </w:rPr>
        <w:t>वेमासा अंतोगुहू्णा । माणसंजलणस्स जहण्णड्विदिविहत्ती मासो अंतोम्नइत्तणों।</w:t>
      </w:r>
    </w:p>
    <w:p>
      <w:r>
        <w:rPr>
          <w:rFonts w:ascii="Arial" w:hAnsi="Arial"/>
          <w:sz w:val="24"/>
        </w:rPr>
        <w:t>मायासंजलणस्स जहण्णद्विदिविहत्ती अद्धमासो अंतोमुहुत्तणो  पुरिसवेदस्स जह्ण</w:t>
      </w:r>
    </w:p>
    <w:p>
      <w:r>
        <w:rPr>
          <w:rFonts w:ascii="Arial" w:hAnsi="Arial"/>
          <w:sz w:val="24"/>
        </w:rPr>
        <w:t>ट्विदिविहत्ती अहवस्साणि अंतोहुत्ृणाणि । छण्णोकसायाणं जहण्णहिंदिविहत्ती</w:t>
      </w:r>
    </w:p>
    <w:p>
      <w:r>
        <w:rPr>
          <w:rFonts w:ascii="Arial" w:hAnsi="Arial"/>
          <w:sz w:val="24"/>
        </w:rPr>
        <w:t xml:space="preserve">संखेजाणि वस्साणि   गदीसु अशुमग्गिदन्बं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ए० २।२ ए०५१३ ए०७। ४ ए०८। ५४० १६१। ६</w:t>
      </w:r>
    </w:p>
    <w:p>
      <w:r>
        <w:rPr>
          <w:rFonts w:ascii="Arial" w:hAnsi="Arial"/>
          <w:sz w:val="24"/>
        </w:rPr>
        <w:t>प १8३ । ७  ए० १४७४ । ८ ए० १६७। ६ ४० १६७। १० ४० १६६ । ११</w:t>
      </w:r>
    </w:p>
    <w:p>
      <w:r>
        <w:rPr>
          <w:rFonts w:ascii="Arial" w:hAnsi="Arial"/>
          <w:sz w:val="24"/>
        </w:rPr>
        <w:t>भू० २०२। १२  ४० २०३॥ १३  ए० २०५॥ १४ ए० २०७। १५ ए० रण ।</w:t>
      </w:r>
    </w:p>
    <w:p>
      <w:r>
        <w:rPr>
          <w:rFonts w:ascii="Arial" w:hAnsi="Arial"/>
          <w:sz w:val="24"/>
        </w:rPr>
        <w:t>१६  ० २०६ ।  १७  ए० २३०  १८ छ० २१३ ।</w:t>
      </w:r>
    </w:p>
    <w:p>
      <w:r>
        <w:rPr>
          <w:rFonts w:ascii="Arial" w:hAnsi="Arial"/>
          <w:sz w:val="24"/>
        </w:rPr>
        <w:t>Page 357:</w:t>
      </w:r>
    </w:p>
    <w:p>
      <w:r>
        <w:rPr>
          <w:rFonts w:ascii="Arial" w:hAnsi="Arial"/>
          <w:sz w:val="24"/>
        </w:rPr>
        <w:t>रे  परिखिद्राणि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एयजीवेण सामित्त । मिच्छन्तस्स उकस्सद्धिदिनिहत्ती कस्स १ उकस्सद्विदिं</w:t>
      </w:r>
    </w:p>
    <w:p>
      <w:r>
        <w:rPr>
          <w:rFonts w:ascii="Arial" w:hAnsi="Arial"/>
          <w:sz w:val="24"/>
        </w:rPr>
        <w:t>बंधमाणस्स। एवं सोलसकसायाणं । सम्मत्तसम्मामिच्छत्ताणमुकस्सट्टि दिविहत्ती</w:t>
      </w:r>
    </w:p>
    <w:p>
      <w:r>
        <w:rPr>
          <w:rFonts w:ascii="Arial" w:hAnsi="Arial"/>
          <w:sz w:val="24"/>
        </w:rPr>
        <w:t>कस्स  मिच्छत्तस्स उकस्सहिदिं बंधिदृण अंतोम्नहुत्तद्ं पडिभग्गो जो ट्विदिघादमकादूण</w:t>
      </w:r>
    </w:p>
    <w:p>
      <w:r>
        <w:rPr>
          <w:rFonts w:ascii="Arial" w:hAnsi="Arial"/>
          <w:sz w:val="24"/>
        </w:rPr>
        <w:t>सब्वलहु सम्मत्तं पडिवण्णो तस्स॒पटमसमयवेदयसम्मादिद्िस्स । णवणोकसायाण</w:t>
      </w:r>
    </w:p>
    <w:p>
      <w:r>
        <w:rPr>
          <w:rFonts w:ascii="Arial" w:hAnsi="Arial"/>
          <w:sz w:val="24"/>
        </w:rPr>
        <w:t>सुकस्सट्टिदिविहत्ती कस्स  कसायाणमुकस्सहिदिं बंधिदूण आवलियादीदस्स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एत्तो जहण्णयं । मिच्छत्त स्स जहण्णद्िदिविहत्ती कस्स  मणुसस्स वा मणु</w:t>
      </w:r>
    </w:p>
    <w:p>
      <w:r>
        <w:rPr>
          <w:rFonts w:ascii="Arial" w:hAnsi="Arial"/>
          <w:sz w:val="24"/>
        </w:rPr>
        <w:t>सिणीए वा खविजञमाणयमाबलियं पवि जाघे दुसमयकालहिदिगं सेसं ताथे ।</w:t>
      </w:r>
    </w:p>
    <w:p>
      <w:r>
        <w:rPr>
          <w:rFonts w:ascii="Arial" w:hAnsi="Arial"/>
          <w:sz w:val="24"/>
        </w:rPr>
        <w:t>ससुम्मत्तस्स जहण्णहिदिविहत्ती कस्स १ चरिमसमयअक्खीणदंसणमोहणीयस् ।</w:t>
      </w:r>
    </w:p>
    <w:p>
      <w:r>
        <w:rPr>
          <w:rFonts w:ascii="Arial" w:hAnsi="Arial"/>
          <w:sz w:val="24"/>
        </w:rPr>
        <w:t>ज्यस्मामिच्छत्तस्स जहण्णहि दविविहत्ती कस्स । सम्मामिच्छन्तं ख बिजञमाणं वा उच्बेल्लिज</w:t>
      </w:r>
    </w:p>
    <w:p>
      <w:r>
        <w:rPr>
          <w:rFonts w:ascii="Arial" w:hAnsi="Arial"/>
          <w:sz w:val="24"/>
        </w:rPr>
        <w:t>माणं वा जस्स दुसमयकारुद्टिदियं सेसं तस्स  अणंताणुबंधीणं जदण्णष्िदिविहत्ती</w:t>
      </w:r>
    </w:p>
    <w:p>
      <w:r>
        <w:rPr>
          <w:rFonts w:ascii="Arial" w:hAnsi="Arial"/>
          <w:sz w:val="24"/>
        </w:rPr>
        <w:t xml:space="preserve">कस्स  अणंताणुवंधो जेण विसंजोहदं आवलियं पविद्रं दुसमयालदिदिगं सेसं तस्स </w:t>
      </w:r>
    </w:p>
    <w:p>
      <w:r>
        <w:rPr>
          <w:rFonts w:ascii="Arial" w:hAnsi="Arial"/>
          <w:sz w:val="24"/>
        </w:rPr>
        <w:t>अद्रण्णं कसायाणं जदण्णदिदिविहनत्ती कस्स १ अकसायक्खवयस्स दुसमयकालट्टिदियस्स</w:t>
      </w:r>
    </w:p>
    <w:p>
      <w:r>
        <w:rPr>
          <w:rFonts w:ascii="Arial" w:hAnsi="Arial"/>
          <w:sz w:val="24"/>
        </w:rPr>
        <w:t>तस्स ।  कोधसंजलणस्स जहण्णद्विदिविहत्ती कस्स  खवयस्स चरिमसमयअणिल्केविदे</w:t>
      </w:r>
    </w:p>
    <w:p>
      <w:r>
        <w:rPr>
          <w:rFonts w:ascii="Arial" w:hAnsi="Arial"/>
          <w:sz w:val="24"/>
        </w:rPr>
        <w:t>कोदसंजलणे । एवं माणमायासंजलणाणं । लोहसंजलणस्स जहण्णहिंदिविहत्ती</w:t>
      </w:r>
    </w:p>
    <w:p>
      <w:r>
        <w:rPr>
          <w:rFonts w:ascii="Arial" w:hAnsi="Arial"/>
          <w:sz w:val="24"/>
        </w:rPr>
        <w:t>कस्स १ खवयस्स॒चरिमसमयसकसायस्स । इत्थिवेदस्स जहण्णटि दिविहत्ती कस्स १</w:t>
      </w:r>
    </w:p>
    <w:p>
      <w:r>
        <w:rPr>
          <w:rFonts w:ascii="Arial" w:hAnsi="Arial"/>
          <w:sz w:val="24"/>
        </w:rPr>
        <w:t>चरिमसमयदस्थिवेदोदयखवयस्स ।  पुरिसवेदस्स जहण्णटि दि विहत्ती करस १ पुरिसवेद</w:t>
      </w:r>
    </w:p>
    <w:p>
      <w:r>
        <w:rPr>
          <w:rFonts w:ascii="Arial" w:hAnsi="Arial"/>
          <w:sz w:val="24"/>
        </w:rPr>
        <w:t>खवयस्स चरिमसमयअणिल्लेविदपुरिसवेदस्स ।  णबुंसयवेदस्स जहण्णट्विदिविहत्ती</w:t>
      </w:r>
    </w:p>
    <w:p>
      <w:r>
        <w:rPr>
          <w:rFonts w:ascii="Arial" w:hAnsi="Arial"/>
          <w:sz w:val="24"/>
        </w:rPr>
        <w:t>कस्स  चरिमसमयणबुंसयवेदोदयक्खबयस्स । छण्णोकसायाणं जहण्णद्िदिविहत्ती</w:t>
      </w:r>
    </w:p>
    <w:p>
      <w:r>
        <w:rPr>
          <w:rFonts w:ascii="Arial" w:hAnsi="Arial"/>
          <w:sz w:val="24"/>
        </w:rPr>
        <w:t xml:space="preserve">कस्स १ खवयस्स चरिमे द्िदिखंडए वइमाणस्स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ग्णिरयगईैए ऐेरइएसु सम्मत्तस्स जहण्णट्विदिविहत्ती कस्स  चरिमसमय</w:t>
      </w:r>
    </w:p>
    <w:p>
      <w:r>
        <w:rPr>
          <w:rFonts w:ascii="Arial" w:hAnsi="Arial"/>
          <w:sz w:val="24"/>
        </w:rPr>
        <w:t>अक्खीणदंसणमोहणीयस्स ।  सम्मामिच्छत्तस्स जहण्णद्विदिविहत्ती कर्प १ चरिम</w:t>
      </w:r>
    </w:p>
    <w:p>
      <w:r>
        <w:rPr>
          <w:rFonts w:ascii="Arial" w:hAnsi="Arial"/>
          <w:sz w:val="24"/>
        </w:rPr>
        <w:t>समयउव्वेललमाणस्स ।  अग॑ताणुबंधीणं जहण्णट्विदिविहत्ती कस्स  जस्स विसंजोश्दे</w:t>
      </w:r>
    </w:p>
    <w:p>
      <w:r>
        <w:rPr>
          <w:rFonts w:ascii="Arial" w:hAnsi="Arial"/>
          <w:sz w:val="24"/>
        </w:rPr>
        <w:t>दुसमयकालहिदियं सेसं तस्स । सेसं  जहा उदीरणाए तहा कायच्वं । एवं सेसासु</w:t>
      </w:r>
    </w:p>
    <w:p>
      <w:r>
        <w:rPr>
          <w:rFonts w:ascii="Arial" w:hAnsi="Arial"/>
          <w:sz w:val="24"/>
        </w:rPr>
        <w:t>गदीसु अणुमग्गिदन्वं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कालो ।   मिच्छन्तस्स  उकस्सद्धिदिसंतकम्मिओ केविचरं कालादो होदि </w:t>
      </w:r>
    </w:p>
    <w:p>
      <w:r>
        <w:rPr>
          <w:rFonts w:ascii="Arial" w:hAnsi="Arial"/>
          <w:sz w:val="24"/>
        </w:rPr>
        <w:t>जहण्णेण एगसमओ ।  उकस्सेण अंतोहृतं । एवं सोलसकसायाणं ।  णबुंसयवेद</w:t>
      </w:r>
    </w:p>
    <w:p>
      <w:r>
        <w:rPr>
          <w:rFonts w:ascii="Arial" w:hAnsi="Arial"/>
          <w:sz w:val="24"/>
        </w:rPr>
        <w:t>अरदिसोगमयःदुगुंछाणमेवं चेव ।  सम्मत्तसम्मामिच्छत्ताणमुकस्सट्ठि दिविहक्तिओ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ए० २२६। २ प्रण २३०  ३ ए० २३१। ४ ए० २३३।</w:t>
      </w:r>
    </w:p>
    <w:p>
      <w:r>
        <w:rPr>
          <w:rFonts w:ascii="Arial" w:hAnsi="Arial"/>
          <w:sz w:val="24"/>
        </w:rPr>
        <w:t>५ ० २४१। ६ ४० २४३। ७ घपृ० २४७। ८ ए० २४७५। ६  ए० र७८।</w:t>
      </w:r>
    </w:p>
    <w:p>
      <w:r>
        <w:rPr>
          <w:rFonts w:ascii="Arial" w:hAnsi="Arial"/>
          <w:sz w:val="24"/>
        </w:rPr>
        <w:t>१० ए० २४९। ११ ए० २५०  १२ ए० २५१॥ ३३ प रणर२। १४ ए० २८५३॥</w:t>
      </w:r>
    </w:p>
    <w:p>
      <w:r>
        <w:rPr>
          <w:rFonts w:ascii="Arial" w:hAnsi="Arial"/>
          <w:sz w:val="24"/>
        </w:rPr>
        <w:t>१५ ४० र७४। १६ ए० रण७। ३७ ए० २५९। त षन रणप।</w:t>
      </w:r>
    </w:p>
    <w:p>
      <w:r>
        <w:rPr>
          <w:rFonts w:ascii="Arial" w:hAnsi="Arial"/>
          <w:sz w:val="24"/>
        </w:rPr>
        <w:t xml:space="preserve"> १९  ४० २६६ । २० ४० २६७ ॥  २१  ए० २६८।  २२  घ० २६६ ।  २३ १० २७०</w:t>
      </w:r>
    </w:p>
    <w:p>
      <w:r>
        <w:rPr>
          <w:rFonts w:ascii="Arial" w:hAnsi="Arial"/>
          <w:sz w:val="24"/>
        </w:rPr>
        <w:t>Page 358:</w:t>
      </w:r>
    </w:p>
    <w:p>
      <w:r>
        <w:rPr>
          <w:rFonts w:ascii="Arial" w:hAnsi="Arial"/>
          <w:sz w:val="24"/>
        </w:rPr>
        <w:t>परिसिद्यणि डर</w:t>
      </w:r>
    </w:p>
    <w:p>
      <w:r>
        <w:rPr>
          <w:rFonts w:ascii="Arial" w:hAnsi="Arial"/>
          <w:sz w:val="24"/>
        </w:rPr>
        <w:t>केविचरं कालादो होदि । जहण्णुकस्सेण एगसमओ । इत्थिवेदपुरिसवेदहस्सरदीण</w:t>
      </w:r>
    </w:p>
    <w:p>
      <w:r>
        <w:rPr>
          <w:rFonts w:ascii="Arial" w:hAnsi="Arial"/>
          <w:sz w:val="24"/>
        </w:rPr>
        <w:t>मुकस्स ट्विदिविहात्तिओ केवचिरं कालादो होदि  जहण्णेण एगसमओ । उकस्सेण</w:t>
      </w:r>
    </w:p>
    <w:p>
      <w:r>
        <w:rPr>
          <w:rFonts w:ascii="Arial" w:hAnsi="Arial"/>
          <w:sz w:val="24"/>
        </w:rPr>
        <w:t>आवलिया ।  एवं सव्वासु गदीसु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ज्जहण्णट्विदिसंतकम्मियकालो । मिच्छत्तसम्भत्तसम्मामिच्छत्तसोलसकसाय</w:t>
      </w:r>
    </w:p>
    <w:p>
      <w:r>
        <w:rPr>
          <w:rFonts w:ascii="Arial" w:hAnsi="Arial"/>
          <w:sz w:val="24"/>
        </w:rPr>
        <w:t>तिबेदाणं जदृण्णुकस्सेण एगसमओ । छण्णोकसायाणं जदण्णहिदिसंतकम्मियक्षारो</w:t>
      </w:r>
    </w:p>
    <w:p>
      <w:r>
        <w:rPr>
          <w:rFonts w:ascii="Arial" w:hAnsi="Arial"/>
          <w:sz w:val="24"/>
        </w:rPr>
        <w:t>जहण्णुकस्सेण अंतोम्नहुत्त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अंतरं । मिच्छत्तसोटसकसायाणयुकस्सटिदिसंतकम्मिगं अंतरं जहण्णेण</w:t>
      </w:r>
    </w:p>
    <w:p>
      <w:r>
        <w:rPr>
          <w:rFonts w:ascii="Arial" w:hAnsi="Arial"/>
          <w:sz w:val="24"/>
        </w:rPr>
        <w:t>अंतोगुहत्तं । उकरसमसंखेजा पोग्गलपरियद्ा । एवं णवणोकसायाणं । णवरि जहण्णेण</w:t>
      </w:r>
    </w:p>
    <w:p>
      <w:r>
        <w:rPr>
          <w:rFonts w:ascii="Arial" w:hAnsi="Arial"/>
          <w:sz w:val="24"/>
        </w:rPr>
        <w:t>एगसमओ ।  सम्मत्तसम्मामिच्छत्ताणमुकस्साणमुकस्स डि दिसंतकम्मियंतरं जहण्णेण</w:t>
      </w:r>
    </w:p>
    <w:p>
      <w:r>
        <w:rPr>
          <w:rFonts w:ascii="Arial" w:hAnsi="Arial"/>
          <w:sz w:val="24"/>
        </w:rPr>
        <w:t>अंतोयुहुत्त उकस्स ुवहपोग्गलपरियदधं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एत्तो जहण्णयंतरं ।  मिच्छ्तसम्मत्तबारसकसायणवणोकसायाणं जहण्ण</w:t>
      </w:r>
    </w:p>
    <w:p>
      <w:r>
        <w:rPr>
          <w:rFonts w:ascii="Arial" w:hAnsi="Arial"/>
          <w:sz w:val="24"/>
        </w:rPr>
        <w:t>द्िदिविहत्तियस्स णत्थि अंतरं । सम्मामिच्छत्तअणंताणुबंधीणं जदण्णह्िदि विहक्तियस्स</w:t>
      </w:r>
    </w:p>
    <w:p>
      <w:r>
        <w:rPr>
          <w:rFonts w:ascii="Arial" w:hAnsi="Arial"/>
          <w:sz w:val="24"/>
        </w:rPr>
        <w:t>अंतरं जहृण्णेण अतोहं । उकस्सेण उबड्डपोग्गलपरियईं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णाणाजीवेहि भंगविचओ । तत्थ अद्ड पद । तं जदाजो उकस्सियाए द्िदीए</w:t>
      </w:r>
    </w:p>
    <w:p>
      <w:r>
        <w:rPr>
          <w:rFonts w:ascii="Arial" w:hAnsi="Arial"/>
          <w:sz w:val="24"/>
        </w:rPr>
        <w:t>विहृत्तिओं सो अगुकस्सियाए ट्विदीए ण होदि विहत्तिओ ।  जो अणुकस्सियाए ट्विदीए</w:t>
      </w:r>
    </w:p>
    <w:p>
      <w:r>
        <w:rPr>
          <w:rFonts w:ascii="Arial" w:hAnsi="Arial"/>
          <w:sz w:val="24"/>
        </w:rPr>
        <w:t>विहत्तिओ सो उकस्सियाए द्िदीए ण होदि विदहत्तिओ । जस्स मोहणीयपयडी अत्थि</w:t>
      </w:r>
    </w:p>
    <w:p>
      <w:r>
        <w:rPr>
          <w:rFonts w:ascii="Arial" w:hAnsi="Arial"/>
          <w:sz w:val="24"/>
        </w:rPr>
        <w:t>तम्मि पयदं । अकम्मे बबहारो णत्थि । देण अद्धपदेण मिच्छत्तस्स स्वे जीवा</w:t>
      </w:r>
    </w:p>
    <w:p>
      <w:r>
        <w:rPr>
          <w:rFonts w:ascii="Arial" w:hAnsi="Arial"/>
          <w:sz w:val="24"/>
        </w:rPr>
        <w:t xml:space="preserve">उकस्सियाए ट्विदीए सिया अविहत्तिया सिया अविदत्तिया च विहत्तिओ च </w:t>
      </w:r>
    </w:p>
    <w:p>
      <w:r>
        <w:rPr>
          <w:rFonts w:ascii="Arial" w:hAnsi="Arial"/>
          <w:sz w:val="24"/>
        </w:rPr>
        <w:t>सिया अविहत्तिया च विहत्तिया च । ३ । अणुकस्सियाएं ट्विदीए सिया सब्बे जीवा</w:t>
      </w:r>
    </w:p>
    <w:p>
      <w:r>
        <w:rPr>
          <w:rFonts w:ascii="Arial" w:hAnsi="Arial"/>
          <w:sz w:val="24"/>
        </w:rPr>
        <w:t>विहत्तिया । सिया विहत्तिया च अवित्तिओ च । ऽभ्सिया विहत्तिया च अविहत्तिया</w:t>
      </w:r>
    </w:p>
    <w:p>
      <w:r>
        <w:rPr>
          <w:rFonts w:ascii="Arial" w:hAnsi="Arial"/>
          <w:sz w:val="24"/>
        </w:rPr>
        <w:t>च । एवं सेसाणं पि पयडीणं कायव्बो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जहण्णए भंगविचए पयदं  त॑ चेव अद्कपरदं । णदेण अहपदेण मिच्छततस्स</w:t>
      </w:r>
    </w:p>
    <w:p>
      <w:r>
        <w:rPr>
          <w:rFonts w:ascii="Arial" w:hAnsi="Arial"/>
          <w:sz w:val="24"/>
        </w:rPr>
        <w:t>सब्बे जीवा जहण्णियाएं ट्विदीए सिया अविहत्तिया  सिया अविहत्तिया च विहर्तिओ</w:t>
      </w:r>
    </w:p>
    <w:p>
      <w:r>
        <w:rPr>
          <w:rFonts w:ascii="Arial" w:hAnsi="Arial"/>
          <w:sz w:val="24"/>
        </w:rPr>
        <w:t>च। सिया अविहत्तिया च विहत्तिया च ।  अजहण्णियाए ट्विदीए सिया सब्बे जीवा</w:t>
      </w:r>
    </w:p>
    <w:p>
      <w:r>
        <w:rPr>
          <w:rFonts w:ascii="Arial" w:hAnsi="Arial"/>
          <w:sz w:val="24"/>
        </w:rPr>
        <w:t>विहत्तिया  सिया विहत्तिया च अविहत्तिओ च । सिया विहत्तिया च अविद्दत्तिया</w:t>
      </w:r>
    </w:p>
    <w:p>
      <w:r>
        <w:rPr>
          <w:rFonts w:ascii="Arial" w:hAnsi="Arial"/>
          <w:sz w:val="24"/>
        </w:rPr>
        <w:t>च । एवं तिण्णि भंगा। एवं सेसाणं पयडीणं कायव्वो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जधा उकस्सट्विदिबंधे णाणाजीवेहि कालो तथा उकस्स ह्िदिसंतकम्मेण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ए० २७१  २ १०२७२  ३ ० २९० । ४ ह० २६१ । ५ ए० ३१६।</w:t>
      </w:r>
    </w:p>
    <w:p>
      <w:r>
        <w:rPr>
          <w:rFonts w:ascii="Arial" w:hAnsi="Arial"/>
          <w:sz w:val="24"/>
        </w:rPr>
        <w:t>६  प्र० ३१७ ॥। ७ ए० इ१८। ० ४० ३३०। ६ ४० ३३१। १० प्र ३३२।</w:t>
      </w:r>
    </w:p>
    <w:p>
      <w:r>
        <w:rPr>
          <w:rFonts w:ascii="Arial" w:hAnsi="Arial"/>
          <w:sz w:val="24"/>
        </w:rPr>
        <w:t xml:space="preserve">११ ए० ३४५  १२  ए० ३४६।  १३  ए० ३४७। १४  ४० ३४८। १५ प्र ३४७६ </w:t>
      </w:r>
    </w:p>
    <w:p>
      <w:r>
        <w:rPr>
          <w:rFonts w:ascii="Arial" w:hAnsi="Arial"/>
          <w:sz w:val="24"/>
        </w:rPr>
        <w:t xml:space="preserve"> १६  प ३०७० ।  ७  ए० ३५१।  १८ ए० ३८७।</w:t>
      </w:r>
    </w:p>
    <w:p>
      <w:r>
        <w:rPr>
          <w:rFonts w:ascii="Arial" w:hAnsi="Arial"/>
          <w:sz w:val="24"/>
        </w:rPr>
        <w:t>Page 359:</w:t>
      </w:r>
    </w:p>
    <w:p>
      <w:r>
        <w:rPr>
          <w:rFonts w:ascii="Arial" w:hAnsi="Arial"/>
          <w:sz w:val="24"/>
        </w:rPr>
        <w:t>च परिज्द्राणि</w:t>
      </w:r>
    </w:p>
    <w:p>
      <w:r>
        <w:rPr>
          <w:rFonts w:ascii="Arial" w:hAnsi="Arial"/>
          <w:sz w:val="24"/>
        </w:rPr>
        <w:t>कायव्वो । णवरि सम्मत्तसम्मामिच्छत्ताणयुकस्सह्टिदी जहण्णेण एगसमओ ।</w:t>
      </w:r>
    </w:p>
    <w:p>
      <w:r>
        <w:rPr>
          <w:rFonts w:ascii="Arial" w:hAnsi="Arial"/>
          <w:sz w:val="24"/>
        </w:rPr>
        <w:t>उक्षस्तेण आवलियाए असंखेजदिभागो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स्जहण्णए पयदं । भिच्छत्तसम्मत्तबारसकसायतिवेदाणं जहण्णट्टिदिविहत्तिएहि</w:t>
      </w:r>
    </w:p>
    <w:p>
      <w:r>
        <w:rPr>
          <w:rFonts w:ascii="Arial" w:hAnsi="Arial"/>
          <w:sz w:val="24"/>
        </w:rPr>
        <w:t>णाणाजीबेहि कालो केवडिओ । जहण्णेण एगसमभो । ज उकस्सेण संखेजा समया ।</w:t>
      </w:r>
    </w:p>
    <w:p>
      <w:r>
        <w:rPr>
          <w:rFonts w:ascii="Arial" w:hAnsi="Arial"/>
          <w:sz w:val="24"/>
        </w:rPr>
        <w:t>सम्मामिच्छत्तअणंताणुबंधीणं चउकस्स जहण्णद्टिदि विहत्तिएदि णाणाजीवेहि कालो</w:t>
      </w:r>
    </w:p>
    <w:p>
      <w:r>
        <w:rPr>
          <w:rFonts w:ascii="Arial" w:hAnsi="Arial"/>
          <w:sz w:val="24"/>
        </w:rPr>
        <w:t>केवडिओ । जदण्णेण एगखमओ । उकस्सेण आवलियाए असंखेजदिभागो  छण्णो</w:t>
      </w:r>
    </w:p>
    <w:p>
      <w:r>
        <w:rPr>
          <w:rFonts w:ascii="Arial" w:hAnsi="Arial"/>
          <w:sz w:val="24"/>
        </w:rPr>
        <w:t>कसायाणं जहण्णद्विदिविदत्तिएहि णाणाजीवेहि सालो केवडिओ  जदण्णुकस्सेण</w:t>
      </w:r>
    </w:p>
    <w:p>
      <w:r>
        <w:rPr>
          <w:rFonts w:ascii="Arial" w:hAnsi="Arial"/>
          <w:sz w:val="24"/>
        </w:rPr>
        <w:t>अंतोम्नहुत्त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णाणाजीवेदि अंतरं । सब्वपयडीणमुकस्सट्टिद्विहत्ति याणमंतरं केवचिरं</w:t>
      </w:r>
    </w:p>
    <w:p>
      <w:r>
        <w:rPr>
          <w:rFonts w:ascii="Arial" w:hAnsi="Arial"/>
          <w:sz w:val="24"/>
        </w:rPr>
        <w:t>कालादो होदि  जहण्णेण एगसमओ । उकस्सेण अंगुलस्स असंखेजदिभागो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एत्तो जहण्णयंतरं । भिच्छत्तसम्मत्त अटकसायछण्णोकसायाणं जहण्णहिदि</w:t>
      </w:r>
    </w:p>
    <w:p>
      <w:r>
        <w:rPr>
          <w:rFonts w:ascii="Arial" w:hAnsi="Arial"/>
          <w:sz w:val="24"/>
        </w:rPr>
        <w:t>विहत्तिंतरं जहण्णेण एगसमओ । उकस्सेण छम्मासा। सम्मामिच्छत्तअणंताणु</w:t>
      </w:r>
    </w:p>
    <w:p>
      <w:r>
        <w:rPr>
          <w:rFonts w:ascii="Arial" w:hAnsi="Arial"/>
          <w:sz w:val="24"/>
        </w:rPr>
        <w:t>बंधीणं जहण्णड्धिदिविहत्ति अंतरं जरण्णेण एगसमओ । उकस्तेण चउबीसमहोरत्ते सादि</w:t>
      </w:r>
    </w:p>
    <w:p>
      <w:r>
        <w:rPr>
          <w:rFonts w:ascii="Arial" w:hAnsi="Arial"/>
          <w:sz w:val="24"/>
        </w:rPr>
        <w:t>रेगे। तिण्ह॑ संजलणपुरिसवेदाणं जदण्णद्टिदि बिहत्तिअंतरं जदण्णेण ए गखमओ ।</w:t>
      </w:r>
    </w:p>
    <w:p>
      <w:r>
        <w:rPr>
          <w:rFonts w:ascii="Arial" w:hAnsi="Arial"/>
          <w:sz w:val="24"/>
        </w:rPr>
        <w:t>उकस्सेण वस्सं सादिरेयं ।   लोभसंजलणस्स जदण्ण्िदि विहत्तिअंतरं जहण्णेण</w:t>
      </w:r>
    </w:p>
    <w:p>
      <w:r>
        <w:rPr>
          <w:rFonts w:ascii="Arial" w:hAnsi="Arial"/>
          <w:sz w:val="24"/>
        </w:rPr>
        <w:t>एगसमओ । उकस्सेण छम्मासा । इत्थिणबुंसयवेदाणं जहष्ण्धिदिषिदत्तिअंतरं जह्णेण</w:t>
      </w:r>
    </w:p>
    <w:p>
      <w:r>
        <w:rPr>
          <w:rFonts w:ascii="Arial" w:hAnsi="Arial"/>
          <w:sz w:val="24"/>
        </w:rPr>
        <w:t>एगसमओ उकस्सेण संखेजाणि वस्साणि । ऽणिरयगईए सम्मामिच्छत्त अणंताणुबंधीणं</w:t>
      </w:r>
    </w:p>
    <w:p>
      <w:r>
        <w:rPr>
          <w:rFonts w:ascii="Arial" w:hAnsi="Arial"/>
          <w:sz w:val="24"/>
        </w:rPr>
        <w:t>जदण्णद्िदिविहत्ति अंतरं जदण्णेण एगसमओ । उ कस्सं चउवीसमहोरत्ते सादिरेगे ।</w:t>
      </w:r>
    </w:p>
    <w:p>
      <w:r>
        <w:rPr>
          <w:rFonts w:ascii="Arial" w:hAnsi="Arial"/>
          <w:sz w:val="24"/>
        </w:rPr>
        <w:t>सेसाणि जहा उदीरणा तहा णेदव्वाणि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सब्णियासो मिच्छत्तस्स उकस्पियाए ट्विदीए जो विहत्तिओ सो सम्मत्त</w:t>
      </w:r>
    </w:p>
    <w:p>
      <w:r>
        <w:rPr>
          <w:rFonts w:ascii="Arial" w:hAnsi="Arial"/>
          <w:sz w:val="24"/>
        </w:rPr>
        <w:t>सम्मामिच्छताणं सिया कम्मंसिओ सिया अकम्मंसिओ   जदि कम्मंसिओ णियमा</w:t>
      </w:r>
    </w:p>
    <w:p>
      <w:r>
        <w:rPr>
          <w:rFonts w:ascii="Arial" w:hAnsi="Arial"/>
          <w:sz w:val="24"/>
        </w:rPr>
        <w:t>अशुकस्सा । उकस्सादो अशुकस्सा अंतोमहुत्तणमादिं कादूण जाव एगा हिदि त्ति ।</w:t>
      </w:r>
    </w:p>
    <w:p>
      <w:r>
        <w:rPr>
          <w:rFonts w:ascii="Arial" w:hAnsi="Arial"/>
          <w:sz w:val="24"/>
        </w:rPr>
        <w:t>ग्णवरि चरिस॒व्वेन्लणकंडयचरिमफालीए उणा । सोलसकसायाणं रिञकस्सा अणु</w:t>
      </w:r>
    </w:p>
    <w:p>
      <w:r>
        <w:rPr>
          <w:rFonts w:ascii="Arial" w:hAnsi="Arial"/>
          <w:sz w:val="24"/>
        </w:rPr>
        <w:t>कस्सा १ उकस्सा वा अणुकस्सा वा ।  उकस्सादो अणुकस्सा समयुणमादिं कादण</w:t>
      </w:r>
    </w:p>
    <w:p>
      <w:r>
        <w:rPr>
          <w:rFonts w:ascii="Arial" w:hAnsi="Arial"/>
          <w:sz w:val="24"/>
        </w:rPr>
        <w:t>पलिदोवमस्स असंखेजदिभागेणणा त्ति । दत्थपुरिसवेदःदस्सरदीणं णियमा</w:t>
      </w:r>
    </w:p>
    <w:p>
      <w:r>
        <w:rPr>
          <w:rFonts w:ascii="Arial" w:hAnsi="Arial"/>
          <w:sz w:val="24"/>
        </w:rPr>
        <w:t xml:space="preserve">अशुकस्सा।  उकस्सादो अणुकस्सा अंतोम॒हुत्तणमादिं कादूण जाब अंतोकोडाकोडि सि 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प्र इ८्८। २ प्रृ० ३९४। ३ प्रज ३५९ । ४ ए० ३९६।</w:t>
      </w:r>
    </w:p>
    <w:p>
      <w:r>
        <w:rPr>
          <w:rFonts w:ascii="Arial" w:hAnsi="Arial"/>
          <w:sz w:val="24"/>
        </w:rPr>
        <w:t>५ प्र० ७०६। ६ प्रू० ७०७  ७ पृ० ४१०  म पर ४११ ३ प्रृ० ४१२।</w:t>
      </w:r>
    </w:p>
    <w:p>
      <w:r>
        <w:rPr>
          <w:rFonts w:ascii="Arial" w:hAnsi="Arial"/>
          <w:sz w:val="24"/>
        </w:rPr>
        <w:t>१०  प्ृ० ४१३   ३३  प्रृ० ४१५। ३२ पृ ४२५ । १३ प ४२६ १४ प्रृ० ७३१ ।</w:t>
      </w:r>
    </w:p>
    <w:p>
      <w:r>
        <w:rPr>
          <w:rFonts w:ascii="Arial" w:hAnsi="Arial"/>
          <w:sz w:val="24"/>
        </w:rPr>
        <w:t xml:space="preserve"> १७  ए० ७४७७   १६  प्र ४४८ ।  १७  प्रृ० ४७७६   १८ प्रू० ७७०</w:t>
      </w:r>
    </w:p>
    <w:p>
      <w:r>
        <w:rPr>
          <w:rFonts w:ascii="Arial" w:hAnsi="Arial"/>
          <w:sz w:val="24"/>
        </w:rPr>
        <w:t>Page 360:</w:t>
      </w:r>
    </w:p>
    <w:p>
      <w:r>
        <w:rPr>
          <w:rFonts w:ascii="Arial" w:hAnsi="Arial"/>
          <w:sz w:val="24"/>
        </w:rPr>
        <w:t>परिखिद्राणि ५</w:t>
      </w:r>
    </w:p>
    <w:p>
      <w:r>
        <w:rPr>
          <w:rFonts w:ascii="Arial" w:hAnsi="Arial"/>
          <w:sz w:val="24"/>
        </w:rPr>
        <w:t>णवुंसयवेद्अरदिसोगमयदुगुंकाणं ट्विदिविहत्ती किसुकस्सा किमणुकस्सा १ उकस्सा</w:t>
      </w:r>
    </w:p>
    <w:p>
      <w:r>
        <w:rPr>
          <w:rFonts w:ascii="Arial" w:hAnsi="Arial"/>
          <w:sz w:val="24"/>
        </w:rPr>
        <w:t>वा अणुकस्सा वा। उकस्सादो अणुकस्सा समऊणमादिं कादूण जाव वीससागरोवम</w:t>
      </w:r>
    </w:p>
    <w:p>
      <w:r>
        <w:rPr>
          <w:rFonts w:ascii="Arial" w:hAnsi="Arial"/>
          <w:sz w:val="24"/>
        </w:rPr>
        <w:t>कोडाकोडीओ  पलिदोबमस्स असंखेजदिभागेण ऊणाओ त्ति। सम्मत्तस्स</w:t>
      </w:r>
    </w:p>
    <w:p>
      <w:r>
        <w:rPr>
          <w:rFonts w:ascii="Arial" w:hAnsi="Arial"/>
          <w:sz w:val="24"/>
        </w:rPr>
        <w:t>उक स्सट्टिदिविदत्तियस्स मिच्छ तर ट्विदिविहत्ती किमुकस्सा किमणुकस्सा  णियमा</w:t>
      </w:r>
    </w:p>
    <w:p>
      <w:r>
        <w:rPr>
          <w:rFonts w:ascii="Arial" w:hAnsi="Arial"/>
          <w:sz w:val="24"/>
        </w:rPr>
        <w:t>अणुकस्सा । उकस्सादो अणुकस्सा अंतोयुहुत्तणा । णत्थि अण्णो वियप्यो । सम्मा</w:t>
      </w:r>
    </w:p>
    <w:p>
      <w:r>
        <w:rPr>
          <w:rFonts w:ascii="Arial" w:hAnsi="Arial"/>
          <w:sz w:val="24"/>
        </w:rPr>
        <w:t>मिच्छत्तड्टिदिविहत्ती किगुकस्सा किमणुकस्सा । णियमा उकस्ा । सोलसकसाय</w:t>
      </w:r>
    </w:p>
    <w:p>
      <w:r>
        <w:rPr>
          <w:rFonts w:ascii="Arial" w:hAnsi="Arial"/>
          <w:sz w:val="24"/>
        </w:rPr>
        <w:t>णबणोकपायाणं द्िदिविहत्ती किञुकस्सा अणुकस्सा १ णियमा अणुकस्सा ।</w:t>
      </w:r>
    </w:p>
    <w:p>
      <w:r>
        <w:rPr>
          <w:rFonts w:ascii="Arial" w:hAnsi="Arial"/>
          <w:sz w:val="24"/>
        </w:rPr>
        <w:t>उक्षस्सादो अगुकस्सा अंतोञुहुतुणमा्िं कादूण जाव परिदोचमस्स असंखेजदि</w:t>
      </w:r>
    </w:p>
    <w:p>
      <w:r>
        <w:rPr>
          <w:rFonts w:ascii="Arial" w:hAnsi="Arial"/>
          <w:sz w:val="24"/>
        </w:rPr>
        <w:t>भागेणूणा त्ति। ऽएवं सम्मामिच्छत्तसस वि। जहाः मिच्छत्तस्स</w:t>
      </w:r>
    </w:p>
    <w:p>
      <w:r>
        <w:rPr>
          <w:rFonts w:ascii="Arial" w:hAnsi="Arial"/>
          <w:sz w:val="24"/>
        </w:rPr>
        <w:t>तहा सोलसकसायाणं । इस्थिवेदस्स ऊकस्सट्टिदिविहत्तियस्स  मिच्छत्तस्स</w:t>
      </w:r>
    </w:p>
    <w:p>
      <w:r>
        <w:rPr>
          <w:rFonts w:ascii="Arial" w:hAnsi="Arial"/>
          <w:sz w:val="24"/>
        </w:rPr>
        <w:t>ट्विदिविहत्ती किमकस्सा अणुक्स्ता १ णियमा अणुकस्सा । उकस्सादो अणुकस्सा</w:t>
      </w:r>
    </w:p>
    <w:p>
      <w:r>
        <w:rPr>
          <w:rFonts w:ascii="Arial" w:hAnsi="Arial"/>
          <w:sz w:val="24"/>
        </w:rPr>
        <w:t>समुयूगमादिं कादृण जाव पलिदोबमस्स असंखेज्जदिभागेणूणा त्ति । सम्मत्त</w:t>
      </w:r>
    </w:p>
    <w:p>
      <w:r>
        <w:rPr>
          <w:rFonts w:ascii="Arial" w:hAnsi="Arial"/>
          <w:sz w:val="24"/>
        </w:rPr>
        <w:t>सम्मामिच्छन्ताणं ट्विदिविदत्ती किमुकस्सा अणुकस्सा। णियमा अणुकस्सा ।</w:t>
      </w:r>
    </w:p>
    <w:p>
      <w:r>
        <w:rPr>
          <w:rFonts w:ascii="Arial" w:hAnsi="Arial"/>
          <w:sz w:val="24"/>
        </w:rPr>
        <w:t>उकस्सादो अणुकस्सा अंतोषहुत्तृणमादिं कादृण जाव एगा इदि ति । णवरि चरिः</w:t>
      </w:r>
    </w:p>
    <w:p>
      <w:r>
        <w:rPr>
          <w:rFonts w:ascii="Arial" w:hAnsi="Arial"/>
          <w:sz w:val="24"/>
        </w:rPr>
        <w:t>मुव्वेल्लणकंडयचरिमफालोए ऊणा त्ति ।   सोरसकसायाणं हिदिविहत्ती किथ॒कस्सा</w:t>
      </w:r>
    </w:p>
    <w:p>
      <w:r>
        <w:rPr>
          <w:rFonts w:ascii="Arial" w:hAnsi="Arial"/>
          <w:sz w:val="24"/>
        </w:rPr>
        <w:t>अणुकस्सा  णियमा अणुकस्सा । उकस्सादों अगुकस्सा समऊणमादिं कादृण जाव</w:t>
      </w:r>
    </w:p>
    <w:p>
      <w:r>
        <w:rPr>
          <w:rFonts w:ascii="Arial" w:hAnsi="Arial"/>
          <w:sz w:val="24"/>
        </w:rPr>
        <w:t>अवलियूणा त्ति। पुरिसवेदस्स हिद्विहत्ती किशुकस्सा अणुकस्सा णियमा</w:t>
      </w:r>
    </w:p>
    <w:p>
      <w:r>
        <w:rPr>
          <w:rFonts w:ascii="Arial" w:hAnsi="Arial"/>
          <w:sz w:val="24"/>
        </w:rPr>
        <w:t>अणुकस्सा । उकस्सादो अणुकस्सा अंतोम्॒हुत्तणमादिं कादुण जाब अंतोकोडाकोडि</w:t>
      </w:r>
    </w:p>
    <w:p>
      <w:r>
        <w:rPr>
          <w:rFonts w:ascii="Arial" w:hAnsi="Arial"/>
          <w:sz w:val="24"/>
        </w:rPr>
        <w:t>ति।  हस्सरदीणं ट्विदिविहत्ती किसुकस्सा अणुकस्सा  उकस्सा बा अणुकस्सा</w:t>
      </w:r>
    </w:p>
    <w:p>
      <w:r>
        <w:rPr>
          <w:rFonts w:ascii="Arial" w:hAnsi="Arial"/>
          <w:sz w:val="24"/>
        </w:rPr>
        <w:t>वा । उकस्सादो अणुकस्सा समयुणमादिं कादूण जाव अंतोकोडाकोडि त्ति ।अरदि</w:t>
      </w:r>
    </w:p>
    <w:p>
      <w:r>
        <w:rPr>
          <w:rFonts w:ascii="Arial" w:hAnsi="Arial"/>
          <w:sz w:val="24"/>
        </w:rPr>
        <w:t>सोगाणं हिदिविहत्ती किम्ुुकस्सा अगुकस्सा  उकस्सा वा अणुकस्सा वा । उकस्सादो</w:t>
      </w:r>
    </w:p>
    <w:p>
      <w:r>
        <w:rPr>
          <w:rFonts w:ascii="Arial" w:hAnsi="Arial"/>
          <w:sz w:val="24"/>
        </w:rPr>
        <w:t>अगुकस्सा समयूणमादिं कादृण जाव बीससागरोवमकोडाकोडीओ पलिदोबमस्स</w:t>
      </w:r>
    </w:p>
    <w:p>
      <w:r>
        <w:rPr>
          <w:rFonts w:ascii="Arial" w:hAnsi="Arial"/>
          <w:sz w:val="24"/>
        </w:rPr>
        <w:t>असंखेजदिभागेण णाओ त्ति । एवं णबुंसयवेदस्स । णबरि णियमा अणुकस्सा । भय</w:t>
      </w:r>
    </w:p>
    <w:p>
      <w:r>
        <w:rPr>
          <w:rFonts w:ascii="Arial" w:hAnsi="Arial"/>
          <w:sz w:val="24"/>
        </w:rPr>
        <w:t>दुगुच्छाणं ड्विदिविहत्ती किछकस्सा अणुकस्सा  णियमा उकस्सा । जहा इत्थिवेदेण</w:t>
      </w:r>
    </w:p>
    <w:p>
      <w:r>
        <w:rPr>
          <w:rFonts w:ascii="Arial" w:hAnsi="Arial"/>
          <w:sz w:val="24"/>
        </w:rPr>
        <w:t>तहा सेसेहि कम्मेहि ।ग्णवरि विसेसो जाणियव्वो । णबुंसयवेदस्स उकस्सहिदि</w:t>
      </w:r>
    </w:p>
    <w:p>
      <w:r>
        <w:rPr>
          <w:rFonts w:ascii="Arial" w:hAnsi="Arial"/>
          <w:sz w:val="24"/>
        </w:rPr>
        <w:t>विहत्तियस्स मिच्छत्तस्स ट्विदिविहत्ती किम्कस्सा अणुकस्सा १ उकस्सा वा अणुकस्सा</w:t>
      </w:r>
    </w:p>
    <w:p>
      <w:r>
        <w:rPr>
          <w:rFonts w:ascii="Arial" w:hAnsi="Arial"/>
          <w:sz w:val="24"/>
        </w:rPr>
        <w:t>वा। उकस्सादो अणुकस्सा समयूणमादि कादृण जाव पलिदोवमस्स असंखेजदि</w:t>
      </w:r>
    </w:p>
    <w:p>
      <w:r>
        <w:rPr>
          <w:rFonts w:ascii="Arial" w:hAnsi="Arial"/>
          <w:sz w:val="24"/>
        </w:rPr>
        <w:t>१ प्र ४५२८२ पु ७७३ । ३  पु ०५५। ७ पृ ४७६। ५ पुर ४४७।</w:t>
      </w:r>
    </w:p>
    <w:p>
      <w:r>
        <w:rPr>
          <w:rFonts w:ascii="Arial" w:hAnsi="Arial"/>
          <w:sz w:val="24"/>
        </w:rPr>
        <w:t>६ पुर ४५८। ७ पूृ० छ७९। ८ पू० ४६१। 8  पु० ४६२। ३० पू० ४६७।</w:t>
      </w:r>
    </w:p>
    <w:p>
      <w:r>
        <w:rPr>
          <w:rFonts w:ascii="Arial" w:hAnsi="Arial"/>
          <w:sz w:val="24"/>
        </w:rPr>
        <w:t>११ पू० द्द । १२ पृ० ४६७ ॥ १३ पु ४६८। १४ पृ० ४७० ।  १७  पृ० ४७१ ।</w:t>
      </w:r>
    </w:p>
    <w:p>
      <w:r>
        <w:rPr>
          <w:rFonts w:ascii="Arial" w:hAnsi="Arial"/>
          <w:sz w:val="24"/>
        </w:rPr>
        <w:t>१६  पु० ४७७२। ३७  पू० ४७३   ३८  पूृ० ४७६।</w:t>
      </w:r>
    </w:p>
    <w:p>
      <w:r>
        <w:rPr>
          <w:rFonts w:ascii="Arial" w:hAnsi="Arial"/>
          <w:sz w:val="24"/>
        </w:rPr>
        <w:t>Page 361:</w:t>
      </w:r>
    </w:p>
    <w:p>
      <w:r>
        <w:rPr>
          <w:rFonts w:ascii="Arial" w:hAnsi="Arial"/>
          <w:sz w:val="24"/>
        </w:rPr>
        <w:t>हद परिसिद्णिं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भागेण ऊणा ति । सम्मत्तसम्मामिच्छत्ताणं ट्विंदिविहत्ती किसुकस्सा अणुकस्सा </w:t>
      </w:r>
    </w:p>
    <w:p>
      <w:r>
        <w:rPr>
          <w:rFonts w:ascii="Arial" w:hAnsi="Arial"/>
          <w:sz w:val="24"/>
        </w:rPr>
        <w:t>णियमा अणुकस्सा १। उकस्सादो  अणुकस्सा अ तोञहुत्ुणमादिं कादृण</w:t>
      </w:r>
    </w:p>
    <w:p>
      <w:r>
        <w:rPr>
          <w:rFonts w:ascii="Arial" w:hAnsi="Arial"/>
          <w:sz w:val="24"/>
        </w:rPr>
        <w:t>जाव एगा दिदि त्ति। णवरि चरिसुव्वेल्लणकंडयचरिमफालीए ऊणा । सोलस</w:t>
      </w:r>
    </w:p>
    <w:p>
      <w:r>
        <w:rPr>
          <w:rFonts w:ascii="Arial" w:hAnsi="Arial"/>
          <w:sz w:val="24"/>
        </w:rPr>
        <w:t>कसायाणं हिदिविहत्ती किमुकस्सा अणुकस्सा  उकस्सा वा अणुक्षस्सा वा ।स्डक</w:t>
      </w:r>
    </w:p>
    <w:p>
      <w:r>
        <w:rPr>
          <w:rFonts w:ascii="Arial" w:hAnsi="Arial"/>
          <w:sz w:val="24"/>
        </w:rPr>
        <w:t>स्सादो अणुकस्सा समयूणमार्दि कादूण जाब आवलिऊणा त्ति । इत्थिपुरिसबेदाणं</w:t>
      </w:r>
    </w:p>
    <w:p>
      <w:r>
        <w:rPr>
          <w:rFonts w:ascii="Arial" w:hAnsi="Arial"/>
          <w:sz w:val="24"/>
        </w:rPr>
        <w:t>दिदिविहत्तौ किसुकस्सा अणुकस्सा  णियमा अणुकस्सा ।  उकस्सादो अणुकस्सा</w:t>
      </w:r>
    </w:p>
    <w:p>
      <w:r>
        <w:rPr>
          <w:rFonts w:ascii="Arial" w:hAnsi="Arial"/>
          <w:sz w:val="24"/>
        </w:rPr>
        <w:t>अंबोमहुत्तणमारदि कादूण जाव अंतोकोडाकोडि त्ति । हस्सरदीणं हिदिविहत्ती किमु</w:t>
      </w:r>
    </w:p>
    <w:p>
      <w:r>
        <w:rPr>
          <w:rFonts w:ascii="Arial" w:hAnsi="Arial"/>
          <w:sz w:val="24"/>
        </w:rPr>
        <w:t>कस्सा अणुकरसा १ उकस्सा वा अणुकस्सा वा । उकस्तादों अगुकस्सा समऊणमादिं</w:t>
      </w:r>
    </w:p>
    <w:p>
      <w:r>
        <w:rPr>
          <w:rFonts w:ascii="Arial" w:hAnsi="Arial"/>
          <w:sz w:val="24"/>
        </w:rPr>
        <w:t>कादूण जाब अंतोकोडाकोडि त्ति  अरदिसोगाणं हिद्विहत्ती किरकस्सा अणुकस्सा १</w:t>
      </w:r>
    </w:p>
    <w:p>
      <w:r>
        <w:rPr>
          <w:rFonts w:ascii="Arial" w:hAnsi="Arial"/>
          <w:sz w:val="24"/>
        </w:rPr>
        <w:t>ठकंस्सा वा अणुकस्सा वा। उकस्सादो अशुकस्सा समऊणमादिं कादृण जाव वीसं</w:t>
      </w:r>
    </w:p>
    <w:p>
      <w:r>
        <w:rPr>
          <w:rFonts w:ascii="Arial" w:hAnsi="Arial"/>
          <w:sz w:val="24"/>
        </w:rPr>
        <w:t>सागरोबमकोडाकोडीओ पलिदोवमस्स असंखेजदिभागेण ऊणाओ । भयदुमुंछाणं</w:t>
      </w:r>
    </w:p>
    <w:p>
      <w:r>
        <w:rPr>
          <w:rFonts w:ascii="Arial" w:hAnsi="Arial"/>
          <w:sz w:val="24"/>
        </w:rPr>
        <w:t>ड्विदिविदत्ती किमुकस्सा अणुकस्सा १ णियमा उकस्सा। एवमरदिसोगमय</w:t>
      </w:r>
    </w:p>
    <w:p>
      <w:r>
        <w:rPr>
          <w:rFonts w:ascii="Arial" w:hAnsi="Arial"/>
          <w:sz w:val="24"/>
        </w:rPr>
        <w:t>दुयुंाणं पि । णवरि विसेसो जाणियव्यो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जहण्णहिदिसण्णियासो । मिच्छचजहण्णद्िदिसं्तकम्मियस्स अणंताणुबंधीणं</w:t>
      </w:r>
    </w:p>
    <w:p>
      <w:r>
        <w:rPr>
          <w:rFonts w:ascii="Arial" w:hAnsi="Arial"/>
          <w:sz w:val="24"/>
        </w:rPr>
        <w:t>णत्यि । सेसाणं कम्माणं इदि विहत्ती कि जदण्णा अजहण्णा १ णियमा अजदण्णा ।</w:t>
      </w:r>
    </w:p>
    <w:p>
      <w:r>
        <w:rPr>
          <w:rFonts w:ascii="Arial" w:hAnsi="Arial"/>
          <w:sz w:val="24"/>
        </w:rPr>
        <w:t>जहण्णादो अजहण्णा असंसेजञगुणन्भदिया । मिच्छन्तेण णोदो सेसेहि वि अशुमग्गि</w:t>
      </w:r>
    </w:p>
    <w:p>
      <w:r>
        <w:rPr>
          <w:rFonts w:ascii="Arial" w:hAnsi="Arial"/>
          <w:sz w:val="24"/>
        </w:rPr>
        <w:t>यन्वो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गूञ्प्पावहु्थं ।  सव्वत्थोवा णवणोकसायाणश्चकस्सहटिदिविहत्ती ।  सोलस</w:t>
      </w:r>
    </w:p>
    <w:p>
      <w:r>
        <w:rPr>
          <w:rFonts w:ascii="Arial" w:hAnsi="Arial"/>
          <w:sz w:val="24"/>
        </w:rPr>
        <w:t>कसायाणश्चुकस्सषटिदिविहत्ती विसेसहिया। सम्मामिच्छनत्स्स उकस्सहिदिविहत्ती</w:t>
      </w:r>
    </w:p>
    <w:p>
      <w:r>
        <w:rPr>
          <w:rFonts w:ascii="Arial" w:hAnsi="Arial"/>
          <w:sz w:val="24"/>
        </w:rPr>
        <w:t>विसेसादिया । सम्मत्तस्स उकस्सद्विदिविहत्ती विसेसाहिया।  मिच्छत्तस्स उकस्स ट्वि दि</w:t>
      </w:r>
    </w:p>
    <w:p>
      <w:r>
        <w:rPr>
          <w:rFonts w:ascii="Arial" w:hAnsi="Arial"/>
          <w:sz w:val="24"/>
        </w:rPr>
        <w:t>विहत्ती विसेसाहिया। णिरयगदीए सब्वत्थोवा इत्थिवेदपुरिसवेदाणसुकस्स ट्टिदि</w:t>
      </w:r>
    </w:p>
    <w:p>
      <w:r>
        <w:rPr>
          <w:rFonts w:ascii="Arial" w:hAnsi="Arial"/>
          <w:sz w:val="24"/>
        </w:rPr>
        <w:t>विहत्ती। सेसाणं णोकसायाणयुकरस ट्विदिविहत्ती विसेसाहिया । ऽसोलसण्डं कसायाण</w:t>
      </w:r>
    </w:p>
    <w:p>
      <w:r>
        <w:rPr>
          <w:rFonts w:ascii="Arial" w:hAnsi="Arial"/>
          <w:sz w:val="24"/>
        </w:rPr>
        <w:t>मुकस्सट्विदिविहत्ती विसेसाहिया। सम्मामिच्छत्तस्स उकस्सद्विदिक्हित्ती विसेसाहिया ।</w:t>
      </w:r>
    </w:p>
    <w:p>
      <w:r>
        <w:rPr>
          <w:rFonts w:ascii="Arial" w:hAnsi="Arial"/>
          <w:sz w:val="24"/>
        </w:rPr>
        <w:t>सम्मत्तस्स उकस्सट्विदिविहत्ती विसेसाहिया । मिच्छत्तस्स उकस्सट्िदिविदत्तौ विसेसा</w:t>
      </w:r>
    </w:p>
    <w:p>
      <w:r>
        <w:rPr>
          <w:rFonts w:ascii="Arial" w:hAnsi="Arial"/>
          <w:sz w:val="24"/>
        </w:rPr>
        <w:t>दिया । सेसासु गदीसु णेदव्वो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 पु ७७७ । र पृ० ४७८ ।  हे  पृ० ४७७९। ४  पु० ७८० । ७  पु० ४८१</w:t>
      </w:r>
    </w:p>
    <w:p>
      <w:r>
        <w:rPr>
          <w:rFonts w:ascii="Arial" w:hAnsi="Arial"/>
          <w:sz w:val="24"/>
        </w:rPr>
        <w:t>६  पृ० श्मर। ७  पुर छतद। ८ पृ ४६४। ३ पृ ४९७। १० पृ ७२४।</w:t>
      </w:r>
    </w:p>
    <w:p>
      <w:r>
        <w:rPr>
          <w:rFonts w:ascii="Arial" w:hAnsi="Arial"/>
          <w:sz w:val="24"/>
        </w:rPr>
        <w:t>११ पुर ७२५ ।  १२  पृ० ५२६ ।  १३ पु० ५२७।</w:t>
      </w:r>
    </w:p>
    <w:p>
      <w:r>
        <w:rPr>
          <w:rFonts w:ascii="Arial" w:hAnsi="Arial"/>
          <w:sz w:val="24"/>
        </w:rPr>
        <w:t>Page 362:</w:t>
      </w:r>
    </w:p>
    <w:p>
      <w:r>
        <w:rPr>
          <w:rFonts w:ascii="Arial" w:hAnsi="Arial"/>
          <w:sz w:val="24"/>
        </w:rPr>
        <w:t>परिसिद्याणि ७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जे युजगारअप्पदरअवहिदअवत्तव्वया तेसिमहपदं । स्जत्तियाओ अस्स</w:t>
      </w:r>
    </w:p>
    <w:p>
      <w:r>
        <w:rPr>
          <w:rFonts w:ascii="Arial" w:hAnsi="Arial"/>
          <w:sz w:val="24"/>
        </w:rPr>
        <w:t>समए ट्विदिविहत्तीओ उस्सकाविदे अणंतरविदिक्कंते समए अप्पदराओ बहुद्रविहत्तिओ</w:t>
      </w:r>
    </w:p>
    <w:p>
      <w:r>
        <w:rPr>
          <w:rFonts w:ascii="Arial" w:hAnsi="Arial"/>
          <w:sz w:val="24"/>
        </w:rPr>
        <w:t>एसो अजगारविहत्तिओो । ओसकाविदे बहुद्राओ विहत्तीओ एसो अप्पदरविहत्तिओ ।</w:t>
      </w:r>
    </w:p>
    <w:p>
      <w:r>
        <w:rPr>
          <w:rFonts w:ascii="Arial" w:hAnsi="Arial"/>
          <w:sz w:val="24"/>
        </w:rPr>
        <w:t>ओसकाविदे  उस्सक्ताविदे वा  तत्तियाओ चेव विहत्तिओ एसो अवहिद</w:t>
      </w:r>
    </w:p>
    <w:p>
      <w:r>
        <w:rPr>
          <w:rFonts w:ascii="Arial" w:hAnsi="Arial"/>
          <w:sz w:val="24"/>
        </w:rPr>
        <w:t>विहत्तिओः । अबिहत्तियादो विहत्तियाओ एसो अवत्तव्वविहत्तिओ । एदेण अहपदेण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सामित्तं। मिच्छत्तस्स॒भरुजगारअप्पदरअवद्िदविह्तिओ को होदि ९</w:t>
      </w:r>
    </w:p>
    <w:p>
      <w:r>
        <w:rPr>
          <w:rFonts w:ascii="Arial" w:hAnsi="Arial"/>
          <w:sz w:val="24"/>
        </w:rPr>
        <w:t>अण्णद्रो णेरइयो तिरिक्यो मणुस्सो देबो बा । अवत्तव्वओ णत्थि । सम्मत्त</w:t>
      </w:r>
    </w:p>
    <w:p>
      <w:r>
        <w:rPr>
          <w:rFonts w:ascii="Arial" w:hAnsi="Arial"/>
          <w:sz w:val="24"/>
        </w:rPr>
        <w:t>सम्मामिच्छन्ताणं श्रुजगारअप्यद्रविहत्तिओ को होदि  अण्णद्रो णेरहयो तिरिक्ो</w:t>
      </w:r>
    </w:p>
    <w:p>
      <w:r>
        <w:rPr>
          <w:rFonts w:ascii="Arial" w:hAnsi="Arial"/>
          <w:sz w:val="24"/>
        </w:rPr>
        <w:t>मणुस्सो देवो वा  अवद्िदविदक्तिओ को होदि १ पृव्छप्पण्णादो समत्तादो समयुत्तर</w:t>
      </w:r>
    </w:p>
    <w:p>
      <w:r>
        <w:rPr>
          <w:rFonts w:ascii="Arial" w:hAnsi="Arial"/>
          <w:sz w:val="24"/>
        </w:rPr>
        <w:t>मिच्छत्तेण से काले सम्मत्तं पडिवण्णो सो अवद्धिदविहत्तिओ । अवत्तव्वविदृत्तिओ</w:t>
      </w:r>
    </w:p>
    <w:p>
      <w:r>
        <w:rPr>
          <w:rFonts w:ascii="Arial" w:hAnsi="Arial"/>
          <w:sz w:val="24"/>
        </w:rPr>
        <w:t>अण्णदरो । एवं सेसाणं कम्माणं णेद्व्वं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एगजीवेण कालो। मिच्छत्तस्स झ्ुुजगारकम्मंसिओ केवचिरं कालादो</w:t>
      </w:r>
    </w:p>
    <w:p>
      <w:r>
        <w:rPr>
          <w:rFonts w:ascii="Arial" w:hAnsi="Arial"/>
          <w:sz w:val="24"/>
        </w:rPr>
        <w:t>होदि। जदण्णेण एगसमओ। उकस्सेण चत्तारि समया ४। अप्पदरकम्मंसिओ</w:t>
      </w:r>
    </w:p>
    <w:p>
      <w:r>
        <w:rPr>
          <w:rFonts w:ascii="Arial" w:hAnsi="Arial"/>
          <w:sz w:val="24"/>
        </w:rPr>
        <w:t>केवचिरं कालादो होदि ।  जहण्णेण एगसमओ । उकस्सेण तेवहिंसागरोबमसदं</w:t>
      </w:r>
    </w:p>
    <w:p>
      <w:r>
        <w:rPr>
          <w:rFonts w:ascii="Arial" w:hAnsi="Arial"/>
          <w:sz w:val="24"/>
        </w:rPr>
        <w:t>सादिरियं। अवहिदकम्मंसिओ केवचिरं कालादो होदि १ जह्णेण एगसमओ।  उकस्सेण</w:t>
      </w:r>
    </w:p>
    <w:p>
      <w:r>
        <w:rPr>
          <w:rFonts w:ascii="Arial" w:hAnsi="Arial"/>
          <w:sz w:val="24"/>
        </w:rPr>
        <w:t>अंतोघ्नहुत्त । एवं सोलसकसायणवणोकसायाणं । णवरि थजगारकम्मं सिओ उकस्सेण</w:t>
      </w:r>
    </w:p>
    <w:p>
      <w:r>
        <w:rPr>
          <w:rFonts w:ascii="Arial" w:hAnsi="Arial"/>
          <w:sz w:val="24"/>
        </w:rPr>
        <w:t>एगूणवीससमया । अणंताणुबंधिचउकस्स अवत्तव्यं जहण्णुकस्सेण एगसमओ ।</w:t>
      </w:r>
    </w:p>
    <w:p>
      <w:r>
        <w:rPr>
          <w:rFonts w:ascii="Arial" w:hAnsi="Arial"/>
          <w:sz w:val="24"/>
        </w:rPr>
        <w:t>गसभ्मत्तसम्मामिच्छ त्ताणं भज गारअवद्िद्अवत्त व्वकम्म॑सि ओ केवचिरं कालादो</w:t>
      </w:r>
    </w:p>
    <w:p>
      <w:r>
        <w:rPr>
          <w:rFonts w:ascii="Arial" w:hAnsi="Arial"/>
          <w:sz w:val="24"/>
        </w:rPr>
        <w:t>होदि १ जदण्णुकस्तेण एगस मओ । अप्पदरकम्मंसिओ केवचिरं कालादो होदि १</w:t>
      </w:r>
    </w:p>
    <w:p>
      <w:r>
        <w:rPr>
          <w:rFonts w:ascii="Arial" w:hAnsi="Arial"/>
          <w:sz w:val="24"/>
        </w:rPr>
        <w:t>जहण्णेण अतोहु्तं ।  उ कस्सेण वेछावद्विसागरोवमाणि सादिरेयाणि।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अंतर । मिच्छत्तस्स अज गारअवहिदकम्मंसि यस्स अंतरं जदण्णेण एग</w:t>
      </w:r>
    </w:p>
    <w:p>
      <w:r>
        <w:rPr>
          <w:rFonts w:ascii="Arial" w:hAnsi="Arial"/>
          <w:sz w:val="24"/>
        </w:rPr>
        <w:t>समओ । उकस्तेण तेवह्िसागरोवमस दं सादिसेयं । अप्पदरकम्मंसि यस्स अंतरं केव</w:t>
      </w:r>
    </w:p>
    <w:p>
      <w:r>
        <w:rPr>
          <w:rFonts w:ascii="Arial" w:hAnsi="Arial"/>
          <w:sz w:val="24"/>
        </w:rPr>
        <w:t>चिरं कालादौ होदि १ जदण्णेण एगस मओ । उकस्सेण अंतोमु हुत्त । सेसाणं पि णेदव्वं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णाणाजीबेदि भंगविचओ । संतकम्मिएसु पयदं । सब्बे जीवा मिच्छत्त</w:t>
      </w:r>
    </w:p>
    <w:p>
      <w:r>
        <w:rPr>
          <w:rFonts w:ascii="Arial" w:hAnsi="Arial"/>
          <w:sz w:val="24"/>
        </w:rPr>
        <w:t>सोलस कस यणवणोकसायाणं शून गारष्िदिविहत्तिया च अप्पदरद्टिदिविहत्तिया च अब</w:t>
      </w:r>
    </w:p>
    <w:p>
      <w:r>
        <w:rPr>
          <w:rFonts w:ascii="Arial" w:hAnsi="Arial"/>
          <w:sz w:val="24"/>
        </w:rPr>
        <w:t>ट्विदड्डिदिविहतिया च। अणंताणुबंधीणमवत्तव्वं भजिदव्वं ।  सम्मत्तसम्मामिच्छत्ताणं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१पृ०१।२पु०२।३पृ०३। ४पु०६।५ पु०७।६ पु०९।</w:t>
      </w:r>
    </w:p>
    <w:p>
      <w:r>
        <w:rPr>
          <w:rFonts w:ascii="Arial" w:hAnsi="Arial"/>
          <w:sz w:val="24"/>
        </w:rPr>
        <w:t>७ पु० १०। म पु १४ । 8 पु १५। १० पु० १८। ११ पुृ० १९।</w:t>
      </w:r>
    </w:p>
    <w:p>
      <w:r>
        <w:rPr>
          <w:rFonts w:ascii="Arial" w:hAnsi="Arial"/>
          <w:sz w:val="24"/>
        </w:rPr>
        <w:t>१३ पु० २०। १३  पु० २३। १४ ए० २७। १५  ९० २५।  १६ ए २६।</w:t>
      </w:r>
    </w:p>
    <w:p>
      <w:r>
        <w:rPr>
          <w:rFonts w:ascii="Arial" w:hAnsi="Arial"/>
          <w:sz w:val="24"/>
        </w:rPr>
        <w:t>१७ ४० ४ । १८ ए० ४३। १९  परण ५०। २० ए० ५१</w:t>
      </w:r>
    </w:p>
    <w:p>
      <w:r>
        <w:rPr>
          <w:rFonts w:ascii="Arial" w:hAnsi="Arial"/>
          <w:sz w:val="24"/>
        </w:rPr>
        <w:t>Page 363:</w:t>
      </w:r>
    </w:p>
    <w:p>
      <w:r>
        <w:rPr>
          <w:rFonts w:ascii="Arial" w:hAnsi="Arial"/>
          <w:sz w:val="24"/>
        </w:rPr>
        <w:t>८ परिसिदटराणि</w:t>
      </w:r>
    </w:p>
    <w:p>
      <w:r>
        <w:rPr>
          <w:rFonts w:ascii="Arial" w:hAnsi="Arial"/>
          <w:sz w:val="24"/>
        </w:rPr>
        <w:t>आुजगारअवड्टिदअवत्तव्वद्टिदिविहत्तिया भजिदव्वा । अप्पद्रट्टिदिविहत्तिया णियमा अत्थि।</w:t>
      </w:r>
    </w:p>
    <w:p>
      <w:r>
        <w:rPr>
          <w:rFonts w:ascii="Arial" w:hAnsi="Arial"/>
          <w:sz w:val="24"/>
        </w:rPr>
        <w:t xml:space="preserve"> णाणाजीवेहि कालो । सम्मत्तसम्मामिच्छत्ताणं शुजगारअव ट्विदअवत्तव्वद्ठिदि</w:t>
      </w:r>
    </w:p>
    <w:p>
      <w:r>
        <w:rPr>
          <w:rFonts w:ascii="Arial" w:hAnsi="Arial"/>
          <w:sz w:val="24"/>
        </w:rPr>
        <w:t>विह्तिया केवचिरं कालादो होति  जहण्णेण एगसमओ । उकस्सेस आवलियाए</w:t>
      </w:r>
    </w:p>
    <w:p>
      <w:r>
        <w:rPr>
          <w:rFonts w:ascii="Arial" w:hAnsi="Arial"/>
          <w:sz w:val="24"/>
        </w:rPr>
        <w:t>असंखेजदिभागो । अप्पदरष्टिदिविहत्तिया केबचिरं कालादो होति  सब्बद्धा ।</w:t>
      </w:r>
    </w:p>
    <w:p>
      <w:r>
        <w:rPr>
          <w:rFonts w:ascii="Arial" w:hAnsi="Arial"/>
          <w:sz w:val="24"/>
        </w:rPr>
        <w:t>वसेसाणं कम्माणं विहत्तिया सव्वे सव्वद्धा । णवरि अणंताण्बधीणमवत्तव्वद्धिदि</w:t>
      </w:r>
    </w:p>
    <w:p>
      <w:r>
        <w:rPr>
          <w:rFonts w:ascii="Arial" w:hAnsi="Arial"/>
          <w:sz w:val="24"/>
        </w:rPr>
        <w:t>विहत्तियाणं जदण्णेण एगसमओ । उउकस्तेण आवलियाए असंखेजदिभागो ।</w:t>
      </w:r>
    </w:p>
    <w:p>
      <w:r>
        <w:rPr>
          <w:rFonts w:ascii="Arial" w:hAnsi="Arial"/>
          <w:sz w:val="24"/>
        </w:rPr>
        <w:t>भ्अतरं । सम्मत्तसम्मामिच्छत्ताणं श्ुनगारअग्द्टिद द्िदिविहत्तियंतरं केवचिरं</w:t>
      </w:r>
    </w:p>
    <w:p>
      <w:r>
        <w:rPr>
          <w:rFonts w:ascii="Arial" w:hAnsi="Arial"/>
          <w:sz w:val="24"/>
        </w:rPr>
        <w:t>कालादो होदि  नदण्णेण एगसमओ । उकस्सेण चउवीसमहोरत्ते सादिरेगे ।</w:t>
      </w:r>
    </w:p>
    <w:p>
      <w:r>
        <w:rPr>
          <w:rFonts w:ascii="Arial" w:hAnsi="Arial"/>
          <w:sz w:val="24"/>
        </w:rPr>
        <w:t>अवड्टिदट्टिदिविहत्तियंतरं केवचिरं कालादो दोदि १ जदण्णेण एगसमओ । उकस्तेण</w:t>
      </w:r>
    </w:p>
    <w:p>
      <w:r>
        <w:rPr>
          <w:rFonts w:ascii="Arial" w:hAnsi="Arial"/>
          <w:sz w:val="24"/>
        </w:rPr>
        <w:t xml:space="preserve">अगुलस्स असंखेजदिभागो । अष्पदरदिदिविहत्तियंतरं केवचिरं कालादो होदि </w:t>
      </w:r>
    </w:p>
    <w:p>
      <w:r>
        <w:rPr>
          <w:rFonts w:ascii="Arial" w:hAnsi="Arial"/>
          <w:sz w:val="24"/>
        </w:rPr>
        <w:t>णत्थि अतरं । सेसाणं कम्माणं सव्वेसि पदाणं णत्थि अतरं  णवरि अणंताणु</w:t>
      </w:r>
    </w:p>
    <w:p>
      <w:r>
        <w:rPr>
          <w:rFonts w:ascii="Arial" w:hAnsi="Arial"/>
          <w:sz w:val="24"/>
        </w:rPr>
        <w:t>ज॑धीणं अवत्त्चह्िदिविहत्तियं तरं जदण्णेण एगसमओ । उकस्सेण चउवीस</w:t>
      </w:r>
    </w:p>
    <w:p>
      <w:r>
        <w:rPr>
          <w:rFonts w:ascii="Arial" w:hAnsi="Arial"/>
          <w:sz w:val="24"/>
        </w:rPr>
        <w:t>महोत्तरे सादिरेभे ।</w:t>
      </w:r>
    </w:p>
    <w:p>
      <w:r>
        <w:rPr>
          <w:rFonts w:ascii="Arial" w:hAnsi="Arial"/>
          <w:sz w:val="24"/>
        </w:rPr>
        <w:t>सण्णियासो । मिच्छत्तस्स जो अजगारकम्मंसिओ सो सम्मत्तस्स सिया</w:t>
      </w:r>
    </w:p>
    <w:p>
      <w:r>
        <w:rPr>
          <w:rFonts w:ascii="Arial" w:hAnsi="Arial"/>
          <w:sz w:val="24"/>
        </w:rPr>
        <w:t>अप्यदरकम्मं सिओ सिया अक्म्मंसिओ । एवं सम्भामिच्छत्तस्स बि । सेसाणं णेदव्वो ।</w:t>
      </w:r>
    </w:p>
    <w:p>
      <w:r>
        <w:rPr>
          <w:rFonts w:ascii="Arial" w:hAnsi="Arial"/>
          <w:sz w:val="24"/>
        </w:rPr>
        <w:t>अप्पाबहुअ । मिच्छत्तस्स सब्बत्थोवा श्रुजगारहिंद्विहत्तिया । अवहिदद्विदि</w:t>
      </w:r>
    </w:p>
    <w:p>
      <w:r>
        <w:rPr>
          <w:rFonts w:ascii="Arial" w:hAnsi="Arial"/>
          <w:sz w:val="24"/>
        </w:rPr>
        <w:t>विहत्तिया असंखेजगुणा । अप्पदरष्टिदिविहत्तिया संखेजगुणा ।  एवं बारस</w:t>
      </w:r>
    </w:p>
    <w:p>
      <w:r>
        <w:rPr>
          <w:rFonts w:ascii="Arial" w:hAnsi="Arial"/>
          <w:sz w:val="24"/>
        </w:rPr>
        <w:t>कसायणवणोकसायाणं । सम्मत्तसम्मामिच्छत्ताणं सव्व॒त्थोवा अवद्धिदह्टिदिविहत्तिया ।</w:t>
      </w:r>
    </w:p>
    <w:p>
      <w:r>
        <w:rPr>
          <w:rFonts w:ascii="Arial" w:hAnsi="Arial"/>
          <w:sz w:val="24"/>
        </w:rPr>
        <w:t>युजगारषटिदिविहत्तिया असंखेजगुणा । अवत्तव्वद्ठिदिविहत्तिया असंखेझशुणा।</w:t>
      </w:r>
    </w:p>
    <w:p>
      <w:r>
        <w:rPr>
          <w:rFonts w:ascii="Arial" w:hAnsi="Arial"/>
          <w:sz w:val="24"/>
        </w:rPr>
        <w:t>उअप्पदरहिदिविहत्तिया असंखेयुणा ।  अणंताणुबंधीणं सव्वत्थोवा अवत्तव्व</w:t>
      </w:r>
    </w:p>
    <w:p>
      <w:r>
        <w:rPr>
          <w:rFonts w:ascii="Arial" w:hAnsi="Arial"/>
          <w:sz w:val="24"/>
        </w:rPr>
        <w:t>दिदिविहक्तिया । थुजगारहिदिविहत्तिया अणंतगुणा । अवष्िदद्िदिविहत्तिया असंखेज</w:t>
      </w:r>
    </w:p>
    <w:p>
      <w:r>
        <w:rPr>
          <w:rFonts w:ascii="Arial" w:hAnsi="Arial"/>
          <w:sz w:val="24"/>
        </w:rPr>
        <w:t>गुणा । अप्यद्रद्िदि विहत्तिया संखेजगुणा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पत्तो पदणिक्खेवो । पदणिक्सेबे परूबणा सामित्तमप्पाबहुअ अ । अप्पा</w:t>
      </w:r>
    </w:p>
    <w:p>
      <w:r>
        <w:rPr>
          <w:rFonts w:ascii="Arial" w:hAnsi="Arial"/>
          <w:sz w:val="24"/>
        </w:rPr>
        <w:t>बहुए पयदं । मिच्छत्तस्स सव्वत्थोवा उकस्सिया हाणी । डकस्सिया वही अबद्ार्ण</w:t>
      </w:r>
    </w:p>
    <w:p>
      <w:r>
        <w:rPr>
          <w:rFonts w:ascii="Arial" w:hAnsi="Arial"/>
          <w:sz w:val="24"/>
        </w:rPr>
        <w:t>च सरिसा विसेसाहिया । एवं सब्वकम्माणं सम्मत्तसम्मामिच्छन्तवज्ञाणं । णवरि</w:t>
      </w:r>
    </w:p>
    <w:p>
      <w:r>
        <w:rPr>
          <w:rFonts w:ascii="Arial" w:hAnsi="Arial"/>
          <w:sz w:val="24"/>
        </w:rPr>
        <w:t>णबुंसयवेदअरदिसोगभयदुगुंछाणशुकस्यिा। बड़ी अबद्धाणं थोवा । २ उकस्सिया</w:t>
      </w:r>
    </w:p>
    <w:p>
      <w:r>
        <w:rPr>
          <w:rFonts w:ascii="Arial" w:hAnsi="Arial"/>
          <w:sz w:val="24"/>
        </w:rPr>
        <w:t>हाणी विसेसाहिया । सम्मत्तसम्मामिच्छत्ताणं सब्वत्थोवम्नुकस्समवट्टाणं ।उकस्सिया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ए० इ७। २ षएर० क । ३ ४० ६६॥ ४ १०७४॥। ५ ४० ७५।</w:t>
      </w:r>
    </w:p>
    <w:p>
      <w:r>
        <w:rPr>
          <w:rFonts w:ascii="Arial" w:hAnsi="Arial"/>
          <w:sz w:val="24"/>
        </w:rPr>
        <w:t xml:space="preserve"> प्र ७७। ७ १० ८३॥ ८४० ८७ ३ ४ए० ५। १० ४० ६।</w:t>
      </w:r>
    </w:p>
    <w:p>
      <w:r>
        <w:rPr>
          <w:rFonts w:ascii="Arial" w:hAnsi="Arial"/>
          <w:sz w:val="24"/>
        </w:rPr>
        <w:t>११ ए० ७। १२ ए० ९८। १३ ४० १०१। १४ १०२। १५ १०५।</w:t>
      </w:r>
    </w:p>
    <w:p>
      <w:r>
        <w:rPr>
          <w:rFonts w:ascii="Arial" w:hAnsi="Arial"/>
          <w:sz w:val="24"/>
        </w:rPr>
        <w:t>१६  ० ११०॥ १७ 0० १११  १८  ए० ११२। १६  ए० ११३।</w:t>
      </w:r>
    </w:p>
    <w:p>
      <w:r>
        <w:rPr>
          <w:rFonts w:ascii="Arial" w:hAnsi="Arial"/>
          <w:sz w:val="24"/>
        </w:rPr>
        <w:t>Page 364:</w:t>
      </w:r>
    </w:p>
    <w:p>
      <w:r>
        <w:rPr>
          <w:rFonts w:ascii="Arial" w:hAnsi="Arial"/>
          <w:sz w:val="24"/>
        </w:rPr>
        <w:t>परिसिंद्राणि हि</w:t>
      </w:r>
    </w:p>
    <w:p>
      <w:r>
        <w:rPr>
          <w:rFonts w:ascii="Arial" w:hAnsi="Arial"/>
          <w:sz w:val="24"/>
        </w:rPr>
        <w:t>हाणी असंखेजगुणा । उकस्सिया बह्म विसेसाहिया। जहण्णिया वडी जहण्णिया</w:t>
      </w:r>
    </w:p>
    <w:p>
      <w:r>
        <w:rPr>
          <w:rFonts w:ascii="Arial" w:hAnsi="Arial"/>
          <w:sz w:val="24"/>
        </w:rPr>
        <w:t>हाणी जहण्णयमवट्टा्णं च सरिसाणि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शत्तो बढ्ढी । मिच्छत्तस्स अस्थि असंखेजभागवह़ी हाणी संखेजभागवी हाणी</w:t>
      </w:r>
    </w:p>
    <w:p>
      <w:r>
        <w:rPr>
          <w:rFonts w:ascii="Arial" w:hAnsi="Arial"/>
          <w:sz w:val="24"/>
        </w:rPr>
        <w:t>संखेजगुणबड़ी हाणी असंखेजगुणहाणी अबहाणं । एवं सब्बकम्माणं। णवरि</w:t>
      </w:r>
    </w:p>
    <w:p>
      <w:r>
        <w:rPr>
          <w:rFonts w:ascii="Arial" w:hAnsi="Arial"/>
          <w:sz w:val="24"/>
        </w:rPr>
        <w:t>अपंताुंधणमवतव्वं सम्मत्तसम्मामिच्छत्ताणमसंखेजगुणवड्ढी अवत्तव्वं च अत्थि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एगजीवेण कालो । मिच्छत्तस्स तिविहाए बीए जहणोण एगसमओ ।</w:t>
      </w:r>
    </w:p>
    <w:p>
      <w:r>
        <w:rPr>
          <w:rFonts w:ascii="Arial" w:hAnsi="Arial"/>
          <w:sz w:val="24"/>
        </w:rPr>
        <w:t>उकस्सेण वे समया । असंखेजभागहाणीए जहण्णेण एगसमओ । उकस्सेण तेवहि</w:t>
      </w:r>
    </w:p>
    <w:p>
      <w:r>
        <w:rPr>
          <w:rFonts w:ascii="Arial" w:hAnsi="Arial"/>
          <w:sz w:val="24"/>
        </w:rPr>
        <w:t>सामरोबमसदं सादिरेयं । संखेजमागहाणीए जहण्णेण एगसमओ । ठकस्सेण</w:t>
      </w:r>
    </w:p>
    <w:p>
      <w:r>
        <w:rPr>
          <w:rFonts w:ascii="Arial" w:hAnsi="Arial"/>
          <w:sz w:val="24"/>
        </w:rPr>
        <w:t>जहण्णमसंखेजयं तिरूवृणयमेत्तिर समए। संखेजगुणदहाणिअसंखेजगुणदाणीणं</w:t>
      </w:r>
    </w:p>
    <w:p>
      <w:r>
        <w:rPr>
          <w:rFonts w:ascii="Arial" w:hAnsi="Arial"/>
          <w:sz w:val="24"/>
        </w:rPr>
        <w:t>जह्णुकस्सेण एगसमओ। अवड्डिद्टिदिविद्दत्तिया केवचिरं कालादो होंति।</w:t>
      </w:r>
    </w:p>
    <w:p>
      <w:r>
        <w:rPr>
          <w:rFonts w:ascii="Arial" w:hAnsi="Arial"/>
          <w:sz w:val="24"/>
        </w:rPr>
        <w:t>जहण्णेण एगसमओ । उकस्सेण अंतोस॒हुत्त । सेसाणं पि कम्माणमेदेण बीजयदेण णेदव्वं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११एगजीवेण अंतरं । मिच्छत्तस्स असंखेजमागवडिअनट्ाणडिदिविहततियंतरं</w:t>
      </w:r>
    </w:p>
    <w:p>
      <w:r>
        <w:rPr>
          <w:rFonts w:ascii="Arial" w:hAnsi="Arial"/>
          <w:sz w:val="24"/>
        </w:rPr>
        <w:t>केबचिरं कालादो होदि। जदण्णेण एगसमयं । उकस्सेण तेवहिसागरोबमसद तीहि</w:t>
      </w:r>
    </w:p>
    <w:p>
      <w:r>
        <w:rPr>
          <w:rFonts w:ascii="Arial" w:hAnsi="Arial"/>
          <w:sz w:val="24"/>
        </w:rPr>
        <w:t>पलिदोबमेहि सादिरेयं । संखेजभागवड्डिदाणिसंखेजगुणवह्डिहाणिट्टिदिबिदत्तियंतर</w:t>
      </w:r>
    </w:p>
    <w:p>
      <w:r>
        <w:rPr>
          <w:rFonts w:ascii="Arial" w:hAnsi="Arial"/>
          <w:sz w:val="24"/>
        </w:rPr>
        <w:t>जदृण्णेण एगसमओ हाणी० अंतोम॒हुत्त । उकस्सेण असंखेजा पोग्गलपरियड्टा ।</w:t>
      </w:r>
    </w:p>
    <w:p>
      <w:r>
        <w:rPr>
          <w:rFonts w:ascii="Arial" w:hAnsi="Arial"/>
          <w:sz w:val="24"/>
        </w:rPr>
        <w:t>असंखेजगुणहाणिटिदिविहत्तियंतरं जहण्णुकस्सेण अंतोघ॒हुत्त । असंखेजमागहाणि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हिंदिविदत्तियंतरं जदण्णेण एगसमओ । उकस्सेण अंतोयुहुत्त। सेसाणं कम्माणमेदेण</w:t>
      </w:r>
    </w:p>
    <w:p>
      <w:r>
        <w:rPr>
          <w:rFonts w:ascii="Arial" w:hAnsi="Arial"/>
          <w:sz w:val="24"/>
        </w:rPr>
        <w:t>बीजपदेण अणुमग्गिदव्ब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अप्पाबहुअं । मिच्छत्तस्स सब्वत्थोवा असंखेजगुणहाणिकम्मं सिया ।  संखेज</w:t>
      </w:r>
    </w:p>
    <w:p>
      <w:r>
        <w:rPr>
          <w:rFonts w:ascii="Arial" w:hAnsi="Arial"/>
          <w:sz w:val="24"/>
        </w:rPr>
        <w:t>गुणदाणिकम्मंसिया असंखेजगुणा। संखेजभागहाणिकम्म॑सिया संखेजगुणा । संखेज</w:t>
      </w:r>
    </w:p>
    <w:p>
      <w:r>
        <w:rPr>
          <w:rFonts w:ascii="Arial" w:hAnsi="Arial"/>
          <w:sz w:val="24"/>
        </w:rPr>
        <w:t>गुणवड्डिकम्मंसिया असंखेजगुणा । संखेज्ञमागवड्डिकम्मंसिया  संखेजगुणा ।</w:t>
      </w:r>
    </w:p>
    <w:p>
      <w:r>
        <w:rPr>
          <w:rFonts w:ascii="Arial" w:hAnsi="Arial"/>
          <w:sz w:val="24"/>
        </w:rPr>
        <w:t>असंखेजभायवड्डिकम्मंसिया अणंतगुणा । अविद्कम्मं सिया असंखेखयुणा ।</w:t>
      </w:r>
    </w:p>
    <w:p>
      <w:r>
        <w:rPr>
          <w:rFonts w:ascii="Arial" w:hAnsi="Arial"/>
          <w:sz w:val="24"/>
        </w:rPr>
        <w:t>रअसंखेजमागहाणिकम्मं सिया संखेजगुणा । एवं बारसकसायणवणोकसायाणं ।</w:t>
      </w:r>
    </w:p>
    <w:p>
      <w:r>
        <w:rPr>
          <w:rFonts w:ascii="Arial" w:hAnsi="Arial"/>
          <w:sz w:val="24"/>
        </w:rPr>
        <w:t>सम्मत्तसम्मामिच्छताणं सव्वत्थोवा असंखेजगुणहाणिकम्मंसिया । अबह्धिद्</w:t>
      </w:r>
    </w:p>
    <w:p>
      <w:r>
        <w:rPr>
          <w:rFonts w:ascii="Arial" w:hAnsi="Arial"/>
          <w:sz w:val="24"/>
        </w:rPr>
        <w:t>कम्मंसिया असंखेजणुणा ।  असंखेजभागवड्डिकम्मंसिया असंखेजगुणा । असंखेज</w:t>
      </w:r>
    </w:p>
    <w:p>
      <w:r>
        <w:rPr>
          <w:rFonts w:ascii="Arial" w:hAnsi="Arial"/>
          <w:sz w:val="24"/>
        </w:rPr>
        <w:t>ुणवहिकम्मंसिया असंखेजगुणा । संखेजगुणवड्डिकम्मंसिया असंखेजगुणा ।</w:t>
      </w:r>
    </w:p>
    <w:p>
      <w:r>
        <w:rPr>
          <w:rFonts w:ascii="Arial" w:hAnsi="Arial"/>
          <w:sz w:val="24"/>
        </w:rPr>
        <w:t>संखेजमागवड्डिकम्मं सिया संखेजगुणा । ऽसंखेज्ञगुणहाणिकम्मं सिया संखेजगुणा ।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 ९० ११६। २ ४० ११७। ३ ए० १४७० । ४ छए० १४१। ५  ० १५०॥</w:t>
      </w:r>
    </w:p>
    <w:p>
      <w:r>
        <w:rPr>
          <w:rFonts w:ascii="Arial" w:hAnsi="Arial"/>
          <w:sz w:val="24"/>
        </w:rPr>
        <w:t>६ ए० १६७ । ७ ए० १६६  ८ ए० १६७। ३ ए० १६८। १० प्र० १६६ ।</w:t>
      </w:r>
    </w:p>
    <w:p>
      <w:r>
        <w:rPr>
          <w:rFonts w:ascii="Arial" w:hAnsi="Arial"/>
          <w:sz w:val="24"/>
        </w:rPr>
        <w:t>११ ४० १8३   १२  ए० १६२। १३ ए० ३६४३ ।  १४ ए० १६४  ३५ छू० २७७।</w:t>
      </w:r>
    </w:p>
    <w:p>
      <w:r>
        <w:rPr>
          <w:rFonts w:ascii="Arial" w:hAnsi="Arial"/>
          <w:sz w:val="24"/>
        </w:rPr>
        <w:t>१६  ए० २७७।  १७  ए० २७८ ।  ३८ घृ० २८३।  १६  पर २८७   २०  पू० रघ८।</w:t>
      </w:r>
    </w:p>
    <w:p>
      <w:r>
        <w:rPr>
          <w:rFonts w:ascii="Arial" w:hAnsi="Arial"/>
          <w:sz w:val="24"/>
        </w:rPr>
        <w:t>२१  ४० २८६ ।  २२  ए० २६०   २३  छ० २९३ ।  २४  ए० २६४७। २५ ए० ९६६॥</w:t>
      </w:r>
    </w:p>
    <w:p>
      <w:r>
        <w:rPr>
          <w:rFonts w:ascii="Arial" w:hAnsi="Arial"/>
          <w:sz w:val="24"/>
        </w:rPr>
        <w:t xml:space="preserve"> २६  ए० २९८ । २७  ४० २६६ ।</w:t>
      </w:r>
    </w:p>
    <w:p>
      <w:r>
        <w:rPr>
          <w:rFonts w:ascii="Arial" w:hAnsi="Arial"/>
          <w:sz w:val="24"/>
        </w:rPr>
        <w:t>Page 365:</w:t>
      </w:r>
    </w:p>
    <w:p>
      <w:r>
        <w:rPr>
          <w:rFonts w:ascii="Arial" w:hAnsi="Arial"/>
          <w:sz w:val="24"/>
        </w:rPr>
        <w:t>१० परिसिद्राणि</w:t>
      </w:r>
    </w:p>
    <w:p>
      <w:r>
        <w:rPr>
          <w:rFonts w:ascii="Arial" w:hAnsi="Arial"/>
          <w:sz w:val="24"/>
        </w:rPr>
        <w:t>संखेजभागहाणिकम्मंसिया संखेजगुणा । अवत्तव्वकम्मंसिया असंखेजगुणा । असंखेज</w:t>
      </w:r>
    </w:p>
    <w:p>
      <w:r>
        <w:rPr>
          <w:rFonts w:ascii="Arial" w:hAnsi="Arial"/>
          <w:sz w:val="24"/>
        </w:rPr>
        <w:t>भागहाणिकम्मंसिया असंखेजगुणा । अणंताणुबंधीणं सब्वत्थोवा अवत्तव्वकम्मंसिया।</w:t>
      </w:r>
    </w:p>
    <w:p>
      <w:r>
        <w:rPr>
          <w:rFonts w:ascii="Arial" w:hAnsi="Arial"/>
          <w:sz w:val="24"/>
        </w:rPr>
        <w:t>असंखेजगुणहाणिकम्मंसिया संखेजगुणा । । सेसाणि पदाणि मिच्छत्तमंगो ।</w:t>
      </w:r>
    </w:p>
    <w:p>
      <w:r>
        <w:rPr>
          <w:rFonts w:ascii="Arial" w:hAnsi="Arial"/>
          <w:sz w:val="24"/>
        </w:rPr>
        <w:t>डट्विदिसंतकम्महाणाणं परूवणा अप्पावहुआं च । परूवणा। मिच्छत्तस्स</w:t>
      </w:r>
    </w:p>
    <w:p>
      <w:r>
        <w:rPr>
          <w:rFonts w:ascii="Arial" w:hAnsi="Arial"/>
          <w:sz w:val="24"/>
        </w:rPr>
        <w:t>द्िदिसंतकम्मटाणाणि उकस्सियं ट्विदिमादिं कादूण जाव एहंदियपाओग्गकम्मं</w:t>
      </w:r>
    </w:p>
    <w:p>
      <w:r>
        <w:rPr>
          <w:rFonts w:ascii="Arial" w:hAnsi="Arial"/>
          <w:sz w:val="24"/>
        </w:rPr>
        <w:t>जहण्णयं ताव णिरंतराणि अत्थि। अण्णाणि पुण दंसणमोहक्खवयस्स अणियद्डिपविहस्स</w:t>
      </w:r>
    </w:p>
    <w:p>
      <w:r>
        <w:rPr>
          <w:rFonts w:ascii="Arial" w:hAnsi="Arial"/>
          <w:sz w:val="24"/>
        </w:rPr>
        <w:t>जम्दि ट्विदिसंतकम्मेहंदियकम्मस्स हेहदो जाद तत्तो पाए अंतोमनुहुत्तमेत्ताणि द्विदिसंत</w:t>
      </w:r>
    </w:p>
    <w:p>
      <w:r>
        <w:rPr>
          <w:rFonts w:ascii="Arial" w:hAnsi="Arial"/>
          <w:sz w:val="24"/>
        </w:rPr>
        <w:t>कम्महाणाणि लब्भंति । सम्मत्तसम्मामिच्छत्ताणं ह्िदिसंतकम्महाणाणि सत्तरिसाग</w:t>
      </w:r>
    </w:p>
    <w:p>
      <w:r>
        <w:rPr>
          <w:rFonts w:ascii="Arial" w:hAnsi="Arial"/>
          <w:sz w:val="24"/>
        </w:rPr>
        <w:t>रोवमकोडाकोडीओ अंतोमहुत्तूणाओ। अपच्छिमेण उव्वेररुणकंडएण च ऊणाओ</w:t>
      </w:r>
    </w:p>
    <w:p>
      <w:r>
        <w:rPr>
          <w:rFonts w:ascii="Arial" w:hAnsi="Arial"/>
          <w:sz w:val="24"/>
        </w:rPr>
        <w:t>एत्तियाणि हाणाणि । जहा मिच्छत्तसस तहा सेसाणं कम्माणं ।</w:t>
      </w:r>
    </w:p>
    <w:p>
      <w:r>
        <w:rPr>
          <w:rFonts w:ascii="Arial" w:hAnsi="Arial"/>
          <w:sz w:val="24"/>
        </w:rPr>
        <w:t>अभवसिद्धियपाओग्गे जसि कम्मंसाणमग्ग्िदिसंतकम्मं तुरं जदण्णगं</w:t>
      </w:r>
    </w:p>
    <w:p>
      <w:r>
        <w:rPr>
          <w:rFonts w:ascii="Arial" w:hAnsi="Arial"/>
          <w:sz w:val="24"/>
        </w:rPr>
        <w:t>दिदिसंतकम्मं थोवं तेसिं कम्मंसाणं हाणाणि बहुञाणि ।</w:t>
      </w:r>
    </w:p>
    <w:p>
      <w:r>
        <w:rPr>
          <w:rFonts w:ascii="Arial" w:hAnsi="Arial"/>
          <w:sz w:val="24"/>
        </w:rPr>
        <w:t>माणि अण्णाणि अप्पाबहुअस्स साहणाणि कायव्वाणि । तं जहासब्वत्थोवा</w:t>
      </w:r>
    </w:p>
    <w:p>
      <w:r>
        <w:rPr>
          <w:rFonts w:ascii="Arial" w:hAnsi="Arial"/>
          <w:sz w:val="24"/>
        </w:rPr>
        <w:t>चारित्तमोहणीयक्खवयस्स अणियष्टिजद्धा ।  अपुव्वकरणद्धा संखेज़गुणा। चारित्त</w:t>
      </w:r>
    </w:p>
    <w:p>
      <w:r>
        <w:rPr>
          <w:rFonts w:ascii="Arial" w:hAnsi="Arial"/>
          <w:sz w:val="24"/>
        </w:rPr>
        <w:t>मोहणीयठवसामयस्स अणियद्धिद्धा संखेजञगुणा । अपुव्वकरणद्धा संखेजगुणा ।</w:t>
      </w:r>
    </w:p>
    <w:p>
      <w:r>
        <w:rPr>
          <w:rFonts w:ascii="Arial" w:hAnsi="Arial"/>
          <w:sz w:val="24"/>
        </w:rPr>
        <w:t xml:space="preserve"> प्दुखणभोहणोयक्खवयस्स अणिय द्िअद्धा संखेजगुणा । अपुव्वकरणद्धा संखेजगुणा ।</w:t>
      </w:r>
    </w:p>
    <w:p>
      <w:r>
        <w:rPr>
          <w:rFonts w:ascii="Arial" w:hAnsi="Arial"/>
          <w:sz w:val="24"/>
        </w:rPr>
        <w:t>अणंताणुब॑धीणं विसंजोएंतस्स अणियद्धि अद्धा संखेजगुणा । अपुव्वकरणद्धा संखेजगुणा।</w:t>
      </w:r>
    </w:p>
    <w:p>
      <w:r>
        <w:rPr>
          <w:rFonts w:ascii="Arial" w:hAnsi="Arial"/>
          <w:sz w:val="24"/>
        </w:rPr>
        <w:t>र्द सणमोहणीयडवसामयस्स अणियद्दिअद्धा संखेजगुणा । अपुव्वकरणद्धा संखेजगुणा ।</w:t>
      </w:r>
    </w:p>
    <w:p>
      <w:r>
        <w:rPr>
          <w:rFonts w:ascii="Arial" w:hAnsi="Arial"/>
          <w:sz w:val="24"/>
        </w:rPr>
        <w:t>पत्तो ट्विदिसंतकम्मड्डाणाणमप्पाबहुअं । सव्बत्थोवा अहृण्ह कसायाणं हिदिसंत</w:t>
      </w:r>
    </w:p>
    <w:p>
      <w:r>
        <w:rPr>
          <w:rFonts w:ascii="Arial" w:hAnsi="Arial"/>
          <w:sz w:val="24"/>
        </w:rPr>
        <w:t>कम्महाणाणि । उइत्थिणवुंस्यबेदाणं हिदिसंतकभ्मटणाणि तुल्लाणि विसेसाहियाणि ।</w:t>
      </w:r>
    </w:p>
    <w:p>
      <w:r>
        <w:rPr>
          <w:rFonts w:ascii="Arial" w:hAnsi="Arial"/>
          <w:sz w:val="24"/>
        </w:rPr>
        <w:t>ण्डृण्णोकसायाणं द्विदिसंतकम्महाणाणि विसेसाहियाणि । पुरिसवेदस्स दिदिसंत</w:t>
      </w:r>
    </w:p>
    <w:p>
      <w:r>
        <w:rPr>
          <w:rFonts w:ascii="Arial" w:hAnsi="Arial"/>
          <w:sz w:val="24"/>
        </w:rPr>
        <w:t>कम्महाणाणि विसेसादिवाणि ।  कोधसंजलणस्स दि दिसंतकम्मटाणाणि विसेसाहि</w:t>
      </w:r>
    </w:p>
    <w:p>
      <w:r>
        <w:rPr>
          <w:rFonts w:ascii="Arial" w:hAnsi="Arial"/>
          <w:sz w:val="24"/>
        </w:rPr>
        <w:t>याणि । माणसंजलणस्स द्िदिसंतकम्मङाणाणि विसेसादियाणि । मायासंजलणस्स</w:t>
      </w:r>
    </w:p>
    <w:p>
      <w:r>
        <w:rPr>
          <w:rFonts w:ascii="Arial" w:hAnsi="Arial"/>
          <w:sz w:val="24"/>
        </w:rPr>
        <w:t>दिदिसंतकम्महाणाणि विसेसाहियाणि । रोभसंजलणस्स  ट्विदिसंतकम्मद्ठाणाणि</w:t>
      </w:r>
    </w:p>
    <w:p>
      <w:r>
        <w:rPr>
          <w:rFonts w:ascii="Arial" w:hAnsi="Arial"/>
          <w:sz w:val="24"/>
        </w:rPr>
        <w:t xml:space="preserve">विसेसाहियाणि । अणंताणुबंधीणं चदुण्टं ड्विदिसंतकम्मद्ाणाण विसेसाहियाणि । </w:t>
      </w:r>
    </w:p>
    <w:p>
      <w:r>
        <w:rPr>
          <w:rFonts w:ascii="Arial" w:hAnsi="Arial"/>
          <w:sz w:val="24"/>
        </w:rPr>
        <w:t>मिच्छत्तसस ट्विद्सिंतकम्मह्ाणाणि विसेसाहियाणि । सम्मत्तस्स ट्विदिसंतकम्मद्ठाणाणि</w:t>
      </w:r>
    </w:p>
    <w:p>
      <w:r>
        <w:rPr>
          <w:rFonts w:ascii="Arial" w:hAnsi="Arial"/>
          <w:sz w:val="24"/>
        </w:rPr>
        <w:t>विसेसाहियाणि । सम्मामिच्छत्तस्स द्विदिसंतकम्मइाणाणि विसेसाहियाणि।</w:t>
      </w:r>
    </w:p>
    <w:p>
      <w:r>
        <w:rPr>
          <w:rFonts w:ascii="Arial" w:hAnsi="Arial"/>
          <w:sz w:val="24"/>
        </w:rPr>
        <w:t>एवं तह दिदीए त्ति जं पदं तस्स अत्थपरूवणा कदा ।</w:t>
      </w:r>
    </w:p>
    <w:p>
      <w:r>
        <w:rPr>
          <w:rFonts w:ascii="Arial" w:hAnsi="Arial"/>
          <w:sz w:val="24"/>
        </w:rPr>
        <w:t>ह १ ए० ३०० २ ४० ३०२। ३ ४० दे०्३े। ४ ए० ३१९। ५</w:t>
      </w:r>
    </w:p>
    <w:p>
      <w:r>
        <w:rPr>
          <w:rFonts w:ascii="Arial" w:hAnsi="Arial"/>
          <w:sz w:val="24"/>
        </w:rPr>
        <w:t>९० ३२२।  ६ ए० ३२३। ७ ४० ३२४। ८  ए० ३२५॥ ६ ए० ३२६। ५०</w:t>
      </w:r>
    </w:p>
    <w:p>
      <w:r>
        <w:rPr>
          <w:rFonts w:ascii="Arial" w:hAnsi="Arial"/>
          <w:sz w:val="24"/>
        </w:rPr>
        <w:t>पू० ३२७।  १३  ए० शेर्८।  १२  १० ३२६   १३ ४० ३३० ।  १४  ४० बे३े३। १५</w:t>
      </w:r>
    </w:p>
    <w:p>
      <w:r>
        <w:rPr>
          <w:rFonts w:ascii="Arial" w:hAnsi="Arial"/>
          <w:sz w:val="24"/>
        </w:rPr>
        <w:t>पू० ३३२  १६  ए० शेश३ ।  4७ ४० ३३४</w:t>
      </w:r>
    </w:p>
    <w:p>
      <w:r>
        <w:rPr>
          <w:rFonts w:ascii="Arial" w:hAnsi="Arial"/>
          <w:sz w:val="24"/>
        </w:rPr>
        <w:t>Page 366:</w:t>
      </w:r>
    </w:p>
    <w:p>
      <w:r>
        <w:rPr>
          <w:rFonts w:ascii="Arial" w:hAnsi="Arial"/>
          <w:sz w:val="24"/>
        </w:rPr>
        <w:t>परिसिद्धाणि ११</w:t>
      </w:r>
    </w:p>
    <w:p>
      <w:r>
        <w:rPr>
          <w:rFonts w:ascii="Arial" w:hAnsi="Arial"/>
          <w:sz w:val="24"/>
        </w:rPr>
        <w:t>२ ऐतिहासिकनामसची</w:t>
      </w:r>
    </w:p>
    <w:p>
      <w:r>
        <w:rPr>
          <w:rFonts w:ascii="Arial" w:hAnsi="Arial"/>
          <w:sz w:val="24"/>
        </w:rPr>
        <w:t>पुस्तक ३</w:t>
      </w:r>
    </w:p>
    <w:p>
      <w:r>
        <w:rPr>
          <w:rFonts w:ascii="Arial" w:hAnsi="Arial"/>
          <w:sz w:val="24"/>
        </w:rPr>
        <w:t>अ आचार्य  सामान्य  च॒ चिरतन आचार्य ५३४ वप्पदेव ३९८ ६</w:t>
      </w:r>
    </w:p>
    <w:p>
      <w:r>
        <w:rPr>
          <w:rFonts w:ascii="Arial" w:hAnsi="Arial"/>
          <w:sz w:val="24"/>
        </w:rPr>
        <w:t>३२० ३६८ ४७४ चिरंतन व्याख्यानाचार्य इत्तिसूरकत्ां २९२ ला</w:t>
      </w:r>
    </w:p>
    <w:p>
      <w:r>
        <w:rPr>
          <w:rFonts w:ascii="Arial" w:hAnsi="Arial"/>
          <w:sz w:val="24"/>
        </w:rPr>
        <w:t xml:space="preserve">५१० ५३२ व्याख्यानाचायं २१३ </w:t>
      </w:r>
    </w:p>
    <w:p>
      <w:r>
        <w:rPr>
          <w:rFonts w:ascii="Arial" w:hAnsi="Arial"/>
          <w:sz w:val="24"/>
        </w:rPr>
        <w:t xml:space="preserve">उ उच्चारणाचायं २१९१५२१२  य॒ यतिद्रषम आचार्य  १२५ २६१ ५३५ </w:t>
      </w:r>
    </w:p>
    <w:p>
      <w:r>
        <w:rPr>
          <w:rFonts w:ascii="Arial" w:hAnsi="Arial"/>
          <w:sz w:val="24"/>
        </w:rPr>
        <w:t xml:space="preserve">२३४ रप्र २७२ 9 भद्यरक  १९१ </w:t>
      </w:r>
    </w:p>
    <w:p>
      <w:r>
        <w:rPr>
          <w:rFonts w:ascii="Arial" w:hAnsi="Arial"/>
          <w:sz w:val="24"/>
        </w:rPr>
        <w:t xml:space="preserve">२९१ २९२ ३४८  १९९ २११ २२९ </w:t>
      </w:r>
    </w:p>
    <w:p>
      <w:r>
        <w:rPr>
          <w:rFonts w:ascii="Arial" w:hAnsi="Arial"/>
          <w:sz w:val="24"/>
        </w:rPr>
        <w:t xml:space="preserve">३५१५ ३८९१ ४०७ २३४ २४१ २५८ </w:t>
      </w:r>
    </w:p>
    <w:p>
      <w:r>
        <w:rPr>
          <w:rFonts w:ascii="Arial" w:hAnsi="Arial"/>
          <w:sz w:val="24"/>
        </w:rPr>
        <w:t>५२५ ५३५ २९१ ३४८ ३८९</w:t>
      </w:r>
    </w:p>
    <w:p>
      <w:r>
        <w:rPr>
          <w:rFonts w:ascii="Arial" w:hAnsi="Arial"/>
          <w:sz w:val="24"/>
        </w:rPr>
        <w:t>३९६ ४०७ ४१५ हि</w:t>
      </w:r>
    </w:p>
    <w:p>
      <w:r>
        <w:rPr>
          <w:rFonts w:ascii="Arial" w:hAnsi="Arial"/>
          <w:sz w:val="24"/>
        </w:rPr>
        <w:t>४५३ ४९५ ५२५</w:t>
      </w:r>
    </w:p>
    <w:p>
      <w:r>
        <w:rPr>
          <w:rFonts w:ascii="Arial" w:hAnsi="Arial"/>
          <w:sz w:val="24"/>
        </w:rPr>
        <w:t>पुस्तक ४</w:t>
      </w:r>
    </w:p>
    <w:p>
      <w:r>
        <w:rPr>
          <w:rFonts w:ascii="Arial" w:hAnsi="Arial"/>
          <w:sz w:val="24"/>
        </w:rPr>
        <w:t>ए एलचायं १६९  य यतिदृषमाचार्य है ९ १००  र दित उच्चारणा शर</w:t>
      </w:r>
    </w:p>
    <w:p>
      <w:r>
        <w:rPr>
          <w:rFonts w:ascii="Arial" w:hAnsi="Arial"/>
          <w:sz w:val="24"/>
        </w:rPr>
        <w:t>प॒ परमगुरु ३०१ यतिद्ृषभ शि २६</w:t>
      </w:r>
    </w:p>
    <w:p>
      <w:r>
        <w:rPr>
          <w:rFonts w:ascii="Arial" w:hAnsi="Arial"/>
          <w:sz w:val="24"/>
        </w:rPr>
        <w:t>५१६९७७२७९</w:t>
      </w:r>
    </w:p>
    <w:p>
      <w:r>
        <w:rPr>
          <w:rFonts w:ascii="Arial" w:hAnsi="Arial"/>
          <w:sz w:val="24"/>
        </w:rPr>
        <w:t>२८४ २९९ ३०७</w:t>
      </w:r>
    </w:p>
    <w:p>
      <w:r>
        <w:rPr>
          <w:rFonts w:ascii="Arial" w:hAnsi="Arial"/>
          <w:sz w:val="24"/>
        </w:rPr>
        <w:t>३ ग्रन्थनामोल्लेख</w:t>
      </w:r>
    </w:p>
    <w:p>
      <w:r>
        <w:rPr>
          <w:rFonts w:ascii="Arial" w:hAnsi="Arial"/>
          <w:sz w:val="24"/>
        </w:rPr>
        <w:t>पुस्तक रे</w:t>
      </w:r>
    </w:p>
    <w:p>
      <w:r>
        <w:rPr>
          <w:rFonts w:ascii="Arial" w:hAnsi="Arial"/>
          <w:sz w:val="24"/>
        </w:rPr>
        <w:t>अ अन्य पाठ ३८० । च चूर्णियूत्न १९३ २५८  ख लिखित उच्चारणा ३९६</w:t>
      </w:r>
    </w:p>
    <w:p>
      <w:r>
        <w:rPr>
          <w:rFonts w:ascii="Arial" w:hAnsi="Arial"/>
          <w:sz w:val="24"/>
        </w:rPr>
        <w:t>२७२ २९२ ३१९ ४१५</w:t>
      </w:r>
    </w:p>
    <w:p>
      <w:r>
        <w:rPr>
          <w:rFonts w:ascii="Arial" w:hAnsi="Arial"/>
          <w:sz w:val="24"/>
        </w:rPr>
        <w:t>३२० ३२३२ ३९८</w:t>
      </w:r>
    </w:p>
    <w:p>
      <w:r>
        <w:rPr>
          <w:rFonts w:ascii="Arial" w:hAnsi="Arial"/>
          <w:sz w:val="24"/>
        </w:rPr>
        <w:t xml:space="preserve"> ४०७ ४१५ ४८५</w:t>
      </w:r>
    </w:p>
    <w:p>
      <w:r>
        <w:rPr>
          <w:rFonts w:ascii="Arial" w:hAnsi="Arial"/>
          <w:sz w:val="24"/>
        </w:rPr>
        <w:t>४९५ ५२५।</w:t>
      </w:r>
    </w:p>
    <w:p>
      <w:r>
        <w:rPr>
          <w:rFonts w:ascii="Arial" w:hAnsi="Arial"/>
          <w:sz w:val="24"/>
        </w:rPr>
        <w:t>उ उच्चारणा १९९ २११  म॒ महाबन्धसूत्र  १९५५४७४  व वष्पदेव लिखित ३९८</w:t>
      </w:r>
    </w:p>
    <w:p>
      <w:r>
        <w:rPr>
          <w:rFonts w:ascii="Arial" w:hAnsi="Arial"/>
          <w:sz w:val="24"/>
        </w:rPr>
        <w:t>३१९ ३२० २३२  बन्धसूत्र  ४८० उच्चारणा</w:t>
      </w:r>
    </w:p>
    <w:p>
      <w:r>
        <w:rPr>
          <w:rFonts w:ascii="Arial" w:hAnsi="Arial"/>
          <w:sz w:val="24"/>
        </w:rPr>
        <w:t>४८५१ ४९५ ५०० मूल उच्चारणा ६७ ३६६</w:t>
      </w:r>
    </w:p>
    <w:p>
      <w:r>
        <w:rPr>
          <w:rFonts w:ascii="Arial" w:hAnsi="Arial"/>
          <w:sz w:val="24"/>
        </w:rPr>
        <w:t xml:space="preserve">५३२ ५३३। </w:t>
      </w:r>
    </w:p>
    <w:p>
      <w:r>
        <w:rPr>
          <w:rFonts w:ascii="Arial" w:hAnsi="Arial"/>
          <w:sz w:val="24"/>
        </w:rPr>
        <w:t>पुस्तक ४</w:t>
      </w:r>
    </w:p>
    <w:p>
      <w:r>
        <w:rPr>
          <w:rFonts w:ascii="Arial" w:hAnsi="Arial"/>
          <w:sz w:val="24"/>
        </w:rPr>
        <w:t>उ उच्चारणा १० १२ १३  च चिरउच्चारणा १२  में महाबन्धसत्  ६६ १५७</w:t>
      </w:r>
    </w:p>
    <w:p>
      <w:r>
        <w:rPr>
          <w:rFonts w:ascii="Arial" w:hAnsi="Arial"/>
          <w:sz w:val="24"/>
        </w:rPr>
        <w:t>२६ ४२ ५१ ६९ चूर्णिसूत्र महाबन्ध १६५ ३०२</w:t>
      </w:r>
    </w:p>
    <w:p>
      <w:r>
        <w:rPr>
          <w:rFonts w:ascii="Arial" w:hAnsi="Arial"/>
          <w:sz w:val="24"/>
        </w:rPr>
        <w:t>७८ १०२ १०४  च  व बेदना २८६</w:t>
      </w:r>
    </w:p>
    <w:p>
      <w:r>
        <w:rPr>
          <w:rFonts w:ascii="Arial" w:hAnsi="Arial"/>
          <w:sz w:val="24"/>
        </w:rPr>
        <w:t>१०६ ११३ ११६ २६  स सुत्त ९४७</w:t>
      </w:r>
    </w:p>
    <w:p>
      <w:r>
        <w:rPr>
          <w:rFonts w:ascii="Arial" w:hAnsi="Arial"/>
          <w:sz w:val="24"/>
        </w:rPr>
        <w:t>२५१ १५८ १६९ डरे ७७ ७८१०२</w:t>
      </w:r>
    </w:p>
    <w:p>
      <w:r>
        <w:rPr>
          <w:rFonts w:ascii="Arial" w:hAnsi="Arial"/>
          <w:sz w:val="24"/>
        </w:rPr>
        <w:t>१९४ २६२ ३०३ १०३ १०४ ११३</w:t>
      </w:r>
    </w:p>
    <w:p>
      <w:r>
        <w:rPr>
          <w:rFonts w:ascii="Arial" w:hAnsi="Arial"/>
          <w:sz w:val="24"/>
        </w:rPr>
        <w:t>३०६ ३११ ११६ १५१२७९</w:t>
      </w:r>
    </w:p>
    <w:p>
      <w:r>
        <w:rPr>
          <w:rFonts w:ascii="Arial" w:hAnsi="Arial"/>
          <w:sz w:val="24"/>
        </w:rPr>
        <w:t>२९५ ३०३ ३०६</w:t>
      </w:r>
    </w:p>
    <w:p>
      <w:r>
        <w:rPr>
          <w:rFonts w:ascii="Arial" w:hAnsi="Arial"/>
          <w:sz w:val="24"/>
        </w:rPr>
        <w:t>द दो उच्चारणा १३</w:t>
      </w:r>
    </w:p>
    <w:p>
      <w:r>
        <w:rPr>
          <w:rFonts w:ascii="Arial" w:hAnsi="Arial"/>
          <w:sz w:val="24"/>
        </w:rPr>
        <w:t>कं कषायप्राश्त १६५ प॒ पाठ २७</w:t>
      </w:r>
    </w:p>
    <w:p>
      <w:r>
        <w:rPr>
          <w:rFonts w:ascii="Arial" w:hAnsi="Arial"/>
          <w:sz w:val="24"/>
        </w:rPr>
        <w:t>Page 367:</w:t>
      </w:r>
    </w:p>
    <w:p>
      <w:r>
        <w:rPr>
          <w:rFonts w:ascii="Arial" w:hAnsi="Arial"/>
          <w:sz w:val="24"/>
        </w:rPr>
        <w:t>श्र परिसिद्गाणि</w:t>
      </w:r>
    </w:p>
    <w:p>
      <w:r>
        <w:rPr>
          <w:rFonts w:ascii="Arial" w:hAnsi="Arial"/>
          <w:sz w:val="24"/>
        </w:rPr>
        <w:t>४ चूणिसअगतशब्दस नी</w:t>
      </w:r>
    </w:p>
    <w:p>
      <w:r>
        <w:rPr>
          <w:rFonts w:ascii="Arial" w:hAnsi="Arial"/>
          <w:sz w:val="24"/>
        </w:rPr>
        <w:t>पुस्तक ३</w:t>
      </w:r>
    </w:p>
    <w:p>
      <w:r>
        <w:rPr>
          <w:rFonts w:ascii="Arial" w:hAnsi="Arial"/>
          <w:sz w:val="24"/>
        </w:rPr>
        <w:t>अ अकम्म ३४६ अविहत्तिय २४६ ३४७ उक्कस्सषिदि २२९ २३१</w:t>
      </w:r>
    </w:p>
    <w:p>
      <w:r>
        <w:rPr>
          <w:rFonts w:ascii="Arial" w:hAnsi="Arial"/>
          <w:sz w:val="24"/>
        </w:rPr>
        <w:t>अकम्मंतिञ ४२५ २४८ ३५० २५१ २३३ ३८८</w:t>
      </w:r>
    </w:p>
    <w:p>
      <w:r>
        <w:rPr>
          <w:rFonts w:ascii="Arial" w:hAnsi="Arial"/>
          <w:sz w:val="24"/>
        </w:rPr>
        <w:t>अजहृण्ण ४९४ असंखेज ३१७ उक्स्सद्धिदिबंघ ३८७</w:t>
      </w:r>
    </w:p>
    <w:p>
      <w:r>
        <w:rPr>
          <w:rFonts w:ascii="Arial" w:hAnsi="Arial"/>
          <w:sz w:val="24"/>
        </w:rPr>
        <w:t>अजहण्णविहृत्ति ७ असंखेजगुणन्भदिय ४९४ उकस्सद्धिदिविहत्ति १९४५</w:t>
      </w:r>
    </w:p>
    <w:p>
      <w:r>
        <w:rPr>
          <w:rFonts w:ascii="Arial" w:hAnsi="Arial"/>
          <w:sz w:val="24"/>
        </w:rPr>
        <w:t>अजदण्णिय ३५१ असंखेजदिभाग ३८८१३९५ १९७१ २२९ २३१५</w:t>
      </w:r>
    </w:p>
    <w:p>
      <w:r>
        <w:rPr>
          <w:rFonts w:ascii="Arial" w:hAnsi="Arial"/>
          <w:sz w:val="24"/>
        </w:rPr>
        <w:t>अह २४८ ४०७ ४८८ ४५३ २३३ २७० ५२४</w:t>
      </w:r>
    </w:p>
    <w:p>
      <w:r>
        <w:rPr>
          <w:rFonts w:ascii="Arial" w:hAnsi="Arial"/>
          <w:sz w:val="24"/>
        </w:rPr>
        <w:t>अहकसाय २४८१ ४१० ४५७ ४५९ ४७० ५२५ ५२६ ५२७</w:t>
      </w:r>
    </w:p>
    <w:p>
      <w:r>
        <w:rPr>
          <w:rFonts w:ascii="Arial" w:hAnsi="Arial"/>
          <w:sz w:val="24"/>
        </w:rPr>
        <w:t>अह पद ५ १९१ ३४५ ४७६ ४८१ उक्कस्सद्विदिविहत्तिय ४०६</w:t>
      </w:r>
    </w:p>
    <w:p>
      <w:r>
        <w:rPr>
          <w:rFonts w:ascii="Arial" w:hAnsi="Arial"/>
          <w:sz w:val="24"/>
        </w:rPr>
        <w:t>३४६ अहोस्त ४११ ४१५ ४५५ ४५९ ४७६</w:t>
      </w:r>
    </w:p>
    <w:p>
      <w:r>
        <w:rPr>
          <w:rFonts w:ascii="Arial" w:hAnsi="Arial"/>
          <w:sz w:val="24"/>
        </w:rPr>
        <w:t>अदवस्स आ आदि ४२६ ४४८ ४५० उकस्सद्िदिसंत ३८७</w:t>
      </w:r>
    </w:p>
    <w:p>
      <w:r>
        <w:rPr>
          <w:rFonts w:ascii="Arial" w:hAnsi="Arial"/>
          <w:sz w:val="24"/>
        </w:rPr>
        <w:t>अणादियविहत्ति ७ ४५३ ४५७ ४५९ उकस्सद्विदिसंतकम्मिअ</w:t>
      </w:r>
    </w:p>
    <w:p>
      <w:r>
        <w:rPr>
          <w:rFonts w:ascii="Arial" w:hAnsi="Arial"/>
          <w:sz w:val="24"/>
        </w:rPr>
        <w:t>अणियोगदार ७ ४६१ ४६५ ४६६ २९७१ २९६ तकम्मियंतर</w:t>
      </w:r>
    </w:p>
    <w:p>
      <w:r>
        <w:rPr>
          <w:rFonts w:ascii="Arial" w:hAnsi="Arial"/>
          <w:sz w:val="24"/>
        </w:rPr>
        <w:t>अणुकस्स ४२६ ४४७ ४६८ ४७० ४७६५ उकस्सद्विदिसं</w:t>
      </w:r>
    </w:p>
    <w:p>
      <w:r>
        <w:rPr>
          <w:rFonts w:ascii="Arial" w:hAnsi="Arial"/>
          <w:sz w:val="24"/>
        </w:rPr>
        <w:t>४४८ ४४९ ४५० ४७७ ४७८ ४७९ २९८</w:t>
      </w:r>
    </w:p>
    <w:p>
      <w:r>
        <w:rPr>
          <w:rFonts w:ascii="Arial" w:hAnsi="Arial"/>
          <w:sz w:val="24"/>
        </w:rPr>
        <w:t>५५२ ४५३१ ४५५५ ४८० ४८९१ उकत्सविदृत्ति ७ ५</w:t>
      </w:r>
    </w:p>
    <w:p>
      <w:r>
        <w:rPr>
          <w:rFonts w:ascii="Arial" w:hAnsi="Arial"/>
          <w:sz w:val="24"/>
        </w:rPr>
        <w:t>४५६ ८५७ ४५९ आवलिऊण १९७ ४७८ कलम् ३४५ २४६</w:t>
      </w:r>
    </w:p>
    <w:p>
      <w:r>
        <w:rPr>
          <w:rFonts w:ascii="Arial" w:hAnsi="Arial"/>
          <w:sz w:val="24"/>
        </w:rPr>
        <w:t>४६१ ४६५ ४६६ आवक्यि २४१ २४५</w:t>
      </w:r>
    </w:p>
    <w:p>
      <w:r>
        <w:rPr>
          <w:rFonts w:ascii="Arial" w:hAnsi="Arial"/>
          <w:sz w:val="24"/>
        </w:rPr>
        <w:t>दण ४द८ ४७९ २७१ ३८८ ३९५ उत्तरपयडिह्विदिविहत्ति २</w:t>
      </w:r>
    </w:p>
    <w:p>
      <w:r>
        <w:rPr>
          <w:rFonts w:ascii="Arial" w:hAnsi="Arial"/>
          <w:sz w:val="24"/>
        </w:rPr>
        <w:t>४७१ ४७२ ४७६५ आवलियादीद २३३ उदी २५६ ४१५</w:t>
      </w:r>
    </w:p>
    <w:p>
      <w:r>
        <w:rPr>
          <w:rFonts w:ascii="Arial" w:hAnsi="Arial"/>
          <w:sz w:val="24"/>
        </w:rPr>
        <w:t>४७७ ४७८ ४७९ आवलियूण ४६५ उबड्डुपोग्गलपरियट्ट ३१८</w:t>
      </w:r>
    </w:p>
    <w:p>
      <w:r>
        <w:rPr>
          <w:rFonts w:ascii="Arial" w:hAnsi="Arial"/>
          <w:sz w:val="24"/>
        </w:rPr>
        <w:t xml:space="preserve">४८० ४८१ ४८२  इ इत्थि ४१३ ४४८ ४७८ ध द्व </w:t>
      </w:r>
    </w:p>
    <w:p>
      <w:r>
        <w:rPr>
          <w:rFonts w:ascii="Arial" w:hAnsi="Arial"/>
          <w:sz w:val="24"/>
        </w:rPr>
        <w:t>अणुकस््विहतति ७ इत्थिवेद् हि ५१ २५९४ उ्वेह्लिजमाण २४४</w:t>
      </w:r>
    </w:p>
    <w:p>
      <w:r>
        <w:rPr>
          <w:rFonts w:ascii="Arial" w:hAnsi="Arial"/>
          <w:sz w:val="24"/>
        </w:rPr>
        <w:t>अणुक्रस्सिय ३४५ ३४६ । प्र ४५९१ ४७२ ऊण ४३१ ४४८ ४५३ ४५७</w:t>
      </w:r>
    </w:p>
    <w:p>
      <w:r>
        <w:rPr>
          <w:rFonts w:ascii="Arial" w:hAnsi="Arial"/>
          <w:sz w:val="24"/>
        </w:rPr>
        <w:t>अणेग ५  उ उस २९८२०११</w:t>
      </w:r>
    </w:p>
    <w:p>
      <w:r>
        <w:rPr>
          <w:rFonts w:ascii="Arial" w:hAnsi="Arial"/>
          <w:sz w:val="24"/>
        </w:rPr>
        <w:t>॥</w:t>
      </w:r>
    </w:p>
    <w:p>
      <w:r>
        <w:rPr>
          <w:rFonts w:ascii="Arial" w:hAnsi="Arial"/>
          <w:sz w:val="24"/>
        </w:rPr>
        <w:t>अणेय ६९१ ३५० ३१७ ३१८ ३३२</w:t>
      </w:r>
    </w:p>
    <w:p>
      <w:r>
        <w:rPr>
          <w:rFonts w:ascii="Arial" w:hAnsi="Arial"/>
          <w:sz w:val="24"/>
        </w:rPr>
        <w:t>३९५ ४०७ ४११ ए एगसमय २६७ २७०</w:t>
      </w:r>
    </w:p>
    <w:p>
      <w:r>
        <w:rPr>
          <w:rFonts w:ascii="Arial" w:hAnsi="Arial"/>
          <w:sz w:val="24"/>
        </w:rPr>
        <w:t>अणंताणुबंधि २४५५ २५६ ४१२ ४१३ ४१५  २७१ २९० २९१</w:t>
      </w:r>
    </w:p>
    <w:p>
      <w:r>
        <w:rPr>
          <w:rFonts w:ascii="Arial" w:hAnsi="Arial"/>
          <w:sz w:val="24"/>
        </w:rPr>
        <w:t>३३१ २९५ ४११ ४२६ ४४७ ४४८ । ३१७ ३८८ २९४</w:t>
      </w:r>
    </w:p>
    <w:p>
      <w:r>
        <w:rPr>
          <w:rFonts w:ascii="Arial" w:hAnsi="Arial"/>
          <w:sz w:val="24"/>
        </w:rPr>
        <w:t>४१५ ४६४ ४५० ५५२ ४५३५ ४०६ ४९० ४६६१</w:t>
      </w:r>
    </w:p>
    <w:p>
      <w:r>
        <w:rPr>
          <w:rFonts w:ascii="Arial" w:hAnsi="Arial"/>
          <w:sz w:val="24"/>
        </w:rPr>
        <w:t>अण्ण  ४५५ ४५६५ ४५७ ४१२ ४१३ ४१५</w:t>
      </w:r>
    </w:p>
    <w:p>
      <w:r>
        <w:rPr>
          <w:rFonts w:ascii="Arial" w:hAnsi="Arial"/>
          <w:sz w:val="24"/>
        </w:rPr>
        <w:t>अद्वमास २०९ ४५९ ४६१ ४६५  एगसमयकारद्िदिय २०५</w:t>
      </w:r>
    </w:p>
    <w:p>
      <w:r>
        <w:rPr>
          <w:rFonts w:ascii="Arial" w:hAnsi="Arial"/>
          <w:sz w:val="24"/>
        </w:rPr>
        <w:t>अद्भू वविहत्ति ७ ४६६ ४६७ ४६८ एयजीव ७ २२९</w:t>
      </w:r>
    </w:p>
    <w:p>
      <w:r>
        <w:rPr>
          <w:rFonts w:ascii="Arial" w:hAnsi="Arial"/>
          <w:sz w:val="24"/>
        </w:rPr>
        <w:t>अप्पाबहुअ  ५२४ ४७० ४७२ ४७६  श्रं अंगुल ४०७</w:t>
      </w:r>
    </w:p>
    <w:p>
      <w:r>
        <w:rPr>
          <w:rFonts w:ascii="Arial" w:hAnsi="Arial"/>
          <w:sz w:val="24"/>
        </w:rPr>
        <w:t>अरदि २६९ ४५२ ४७० ४७७ ४७८ ४७९ अंतर ७ ८ ३१६ ३३१</w:t>
      </w:r>
    </w:p>
    <w:p>
      <w:r>
        <w:rPr>
          <w:rFonts w:ascii="Arial" w:hAnsi="Arial"/>
          <w:sz w:val="24"/>
        </w:rPr>
        <w:t>४८१ ४८२ ४८० ४८१ ४८२ है</w:t>
      </w:r>
    </w:p>
    <w:p>
      <w:r>
        <w:rPr>
          <w:rFonts w:ascii="Arial" w:hAnsi="Arial"/>
          <w:sz w:val="24"/>
        </w:rPr>
        <w:t>Page 368:</w:t>
      </w:r>
    </w:p>
    <w:p>
      <w:r>
        <w:rPr>
          <w:rFonts w:ascii="Arial" w:hAnsi="Arial"/>
          <w:sz w:val="24"/>
        </w:rPr>
        <w:t>परिखिष्ठाणि श</w:t>
      </w:r>
    </w:p>
    <w:p>
      <w:r>
        <w:rPr>
          <w:rFonts w:ascii="Arial" w:hAnsi="Arial"/>
          <w:sz w:val="24"/>
        </w:rPr>
        <w:t>संतोकोडाकोडि ४५० चरिमसमयउव्वेल्कमाण ८ दिदि ५ १६१ २०३</w:t>
      </w:r>
    </w:p>
    <w:p>
      <w:r>
        <w:rPr>
          <w:rFonts w:ascii="Arial" w:hAnsi="Arial"/>
          <w:sz w:val="24"/>
        </w:rPr>
        <w:t>४६६ ४६८ २५५ २०५ २४५ ३४६</w:t>
      </w:r>
    </w:p>
    <w:p>
      <w:r>
        <w:rPr>
          <w:rFonts w:ascii="Arial" w:hAnsi="Arial"/>
          <w:sz w:val="24"/>
        </w:rPr>
        <w:t>अंतोमुहुत्त  १६८ २९१ चरिमसमयणवंसयवेदोदय ३४७ ३५० ३५१</w:t>
      </w:r>
    </w:p>
    <w:p>
      <w:r>
        <w:rPr>
          <w:rFonts w:ascii="Arial" w:hAnsi="Arial"/>
          <w:sz w:val="24"/>
        </w:rPr>
        <w:t>३१६ २१८ २३१ क्खवय २५३ ४२५ ४२६ ४६१</w:t>
      </w:r>
    </w:p>
    <w:p>
      <w:r>
        <w:rPr>
          <w:rFonts w:ascii="Arial" w:hAnsi="Arial"/>
          <w:sz w:val="24"/>
        </w:rPr>
        <w:t>३९६ चरिमसमयसकसाय २५१ द्विदिखंडस २५३</w:t>
      </w:r>
    </w:p>
    <w:p>
      <w:r>
        <w:rPr>
          <w:rFonts w:ascii="Arial" w:hAnsi="Arial"/>
          <w:sz w:val="24"/>
        </w:rPr>
        <w:t>अंतोमहुत्तूण १९५ २०७ चरिमुव्वेल््लणकंडयचरिम द्विदिघाद २३१</w:t>
      </w:r>
    </w:p>
    <w:p>
      <w:r>
        <w:rPr>
          <w:rFonts w:ascii="Arial" w:hAnsi="Arial"/>
          <w:sz w:val="24"/>
        </w:rPr>
        <w:t>२०८ २०९ २३१ फालि ४३१ ४६२ दविदिविहत्ति २ ५ १६१</w:t>
      </w:r>
    </w:p>
    <w:p>
      <w:r>
        <w:rPr>
          <w:rFonts w:ascii="Arial" w:hAnsi="Arial"/>
          <w:sz w:val="24"/>
        </w:rPr>
        <w:t>४२६ ४५० ४५५ ४७७ ४५२ ४५५ ४५६</w:t>
      </w:r>
    </w:p>
    <w:p>
      <w:r>
        <w:rPr>
          <w:rFonts w:ascii="Arial" w:hAnsi="Arial"/>
          <w:sz w:val="24"/>
        </w:rPr>
        <w:t>४५७ ४६९१ ४६६  छ छण्णोकसाय २१० २५३  ४५७ ४५६ ४६१</w:t>
      </w:r>
    </w:p>
    <w:p>
      <w:r>
        <w:rPr>
          <w:rFonts w:ascii="Arial" w:hAnsi="Arial"/>
          <w:sz w:val="24"/>
        </w:rPr>
        <w:t>४७७ ४७९ २६१ ३६६ ४१० ४६५ ४६६ ४६७</w:t>
      </w:r>
    </w:p>
    <w:p>
      <w:r>
        <w:rPr>
          <w:rFonts w:ascii="Arial" w:hAnsi="Arial"/>
          <w:sz w:val="24"/>
        </w:rPr>
        <w:t>क कम्म ४७२ ४९५ छम्मास ४११ ४१३ ४७० ४७२ ४७६</w:t>
      </w:r>
    </w:p>
    <w:p>
      <w:r>
        <w:rPr>
          <w:rFonts w:ascii="Arial" w:hAnsi="Arial"/>
          <w:sz w:val="24"/>
        </w:rPr>
        <w:t>कम्मंसिभ ४२७ ५२६ ज॒नहण्ण २६७२७१ ३१६५ ४७७ ४८० ४८२</w:t>
      </w:r>
    </w:p>
    <w:p>
      <w:r>
        <w:rPr>
          <w:rFonts w:ascii="Arial" w:hAnsi="Arial"/>
          <w:sz w:val="24"/>
        </w:rPr>
        <w:t>कसाय १२७ २३२० २४८ २१७ ३१८ ३३२१ ४८२ ४६५</w:t>
      </w:r>
    </w:p>
    <w:p>
      <w:r>
        <w:rPr>
          <w:rFonts w:ascii="Arial" w:hAnsi="Arial"/>
          <w:sz w:val="24"/>
        </w:rPr>
        <w:t>५२५ ३८८ ३६४१ ३६५  ण॒ णवणोकसाय १९० २३३</w:t>
      </w:r>
    </w:p>
    <w:p>
      <w:r>
        <w:rPr>
          <w:rFonts w:ascii="Arial" w:hAnsi="Arial"/>
          <w:sz w:val="24"/>
        </w:rPr>
        <w:t>काल ७ ८ २६७ २७० ४८०६ ४१० ४११५ ३१७ ४५७ ५२५</w:t>
      </w:r>
    </w:p>
    <w:p>
      <w:r>
        <w:rPr>
          <w:rFonts w:ascii="Arial" w:hAnsi="Arial"/>
          <w:sz w:val="24"/>
        </w:rPr>
        <w:t>क २५५ ४१२ ४१३ ४१५५ णवरि १६५ १६७ ३१७</w:t>
      </w:r>
    </w:p>
    <w:p>
      <w:r>
        <w:rPr>
          <w:rFonts w:ascii="Arial" w:hAnsi="Arial"/>
          <w:sz w:val="24"/>
        </w:rPr>
        <w:t>केवचिर ५८ जहण्णिय ३५० ३८८ ४३१ ४६२</w:t>
      </w:r>
    </w:p>
    <w:p>
      <w:r>
        <w:rPr>
          <w:rFonts w:ascii="Arial" w:hAnsi="Arial"/>
          <w:sz w:val="24"/>
        </w:rPr>
        <w:t>केबडिआ ३९४३९५३९६ स्यललम २७० २६६ बिक ४७३ ४७७</w:t>
      </w:r>
    </w:p>
    <w:p>
      <w:r>
        <w:rPr>
          <w:rFonts w:ascii="Arial" w:hAnsi="Arial"/>
          <w:sz w:val="24"/>
        </w:rPr>
        <w:t>कोघसंजलूण २४९</w:t>
      </w:r>
    </w:p>
    <w:p>
      <w:r>
        <w:rPr>
          <w:rFonts w:ascii="Arial" w:hAnsi="Arial"/>
          <w:sz w:val="24"/>
        </w:rPr>
        <w:t>कोइसंजलण कि २४९ जहण्णढिदिविद्दति २०३१ णबुंसयवेद २०५ २५३</w:t>
      </w:r>
    </w:p>
    <w:p>
      <w:r>
        <w:rPr>
          <w:rFonts w:ascii="Arial" w:hAnsi="Arial"/>
          <w:sz w:val="24"/>
        </w:rPr>
        <w:t>ख॒ खबय २४९ २५१ २५३ २०५१ २०७१ २०८ २६६ ४१३ ४५२</w:t>
      </w:r>
    </w:p>
    <w:p>
      <w:r>
        <w:rPr>
          <w:rFonts w:ascii="Arial" w:hAnsi="Arial"/>
          <w:sz w:val="24"/>
        </w:rPr>
        <w:t>खविजमाण २४४  २०६ २१० १४९   ४७१ ४७६</w:t>
      </w:r>
    </w:p>
    <w:p>
      <w:r>
        <w:rPr>
          <w:rFonts w:ascii="Arial" w:hAnsi="Arial"/>
          <w:sz w:val="24"/>
        </w:rPr>
        <w:t>खविजमाणय २४१ २४२० २४५० २४८ णाणाजीव ७१२४५ ३८७</w:t>
      </w:r>
    </w:p>
    <w:p>
      <w:r>
        <w:rPr>
          <w:rFonts w:ascii="Arial" w:hAnsi="Arial"/>
          <w:sz w:val="24"/>
        </w:rPr>
        <w:t>२४६ २५१ २५२</w:t>
      </w:r>
    </w:p>
    <w:p>
      <w:r>
        <w:rPr>
          <w:rFonts w:ascii="Arial" w:hAnsi="Arial"/>
          <w:sz w:val="24"/>
        </w:rPr>
        <w:t>खेत्त ८ ३६४ १९५ रे६६</w:t>
      </w:r>
    </w:p>
    <w:p>
      <w:r>
        <w:rPr>
          <w:rFonts w:ascii="Arial" w:hAnsi="Arial"/>
          <w:sz w:val="24"/>
        </w:rPr>
        <w:t>वि २५३१ २५४ २५५</w:t>
      </w:r>
    </w:p>
    <w:p>
      <w:r>
        <w:rPr>
          <w:rFonts w:ascii="Arial" w:hAnsi="Arial"/>
          <w:sz w:val="24"/>
        </w:rPr>
        <w:t>ग गदि १९९ २११ २५८ २५६ ३३१५ ४०६</w:t>
      </w:r>
    </w:p>
    <w:p>
      <w:r>
        <w:rPr>
          <w:rFonts w:ascii="Arial" w:hAnsi="Arial"/>
          <w:sz w:val="24"/>
        </w:rPr>
        <w:t>२७२१ ५२७ दिमिदसिश्र णियमा ४२६ ४४६१४५५</w:t>
      </w:r>
    </w:p>
    <w:p>
      <w:r>
        <w:rPr>
          <w:rFonts w:ascii="Arial" w:hAnsi="Arial"/>
          <w:sz w:val="24"/>
        </w:rPr>
        <w:t>च चउक ३९५ जहण्णद्िदिविहृत्तिअंतर ४५६५ ४५७४६१</w:t>
      </w:r>
    </w:p>
    <w:p>
      <w:r>
        <w:rPr>
          <w:rFonts w:ascii="Arial" w:hAnsi="Arial"/>
          <w:sz w:val="24"/>
        </w:rPr>
        <w:t>चउवीस ४११ ४१५ ४१० ४११ ४१२   ४६५४६६ ४७३</w:t>
      </w:r>
    </w:p>
    <w:p>
      <w:r>
        <w:rPr>
          <w:rFonts w:ascii="Arial" w:hAnsi="Arial"/>
          <w:sz w:val="24"/>
        </w:rPr>
        <w:t>चत्तालोससागरोवमकोडा ४६१३ ४९५ ४७२ ४७७४७८</w:t>
      </w:r>
    </w:p>
    <w:p>
      <w:r>
        <w:rPr>
          <w:rFonts w:ascii="Arial" w:hAnsi="Arial"/>
          <w:sz w:val="24"/>
        </w:rPr>
        <w:t>कोडि १६७ जहण्णडिदिविदृत्तिय ३६४ । ४८२ ४६४</w:t>
      </w:r>
    </w:p>
    <w:p>
      <w:r>
        <w:rPr>
          <w:rFonts w:ascii="Arial" w:hAnsi="Arial"/>
          <w:sz w:val="24"/>
        </w:rPr>
        <w:t>चरिम २५३ ३६५ ३६६४   णिसयगड् २५४ ४१५</w:t>
      </w:r>
    </w:p>
    <w:p>
      <w:r>
        <w:rPr>
          <w:rFonts w:ascii="Arial" w:hAnsi="Arial"/>
          <w:sz w:val="24"/>
        </w:rPr>
        <w:t>चरिमसभयञक्लीणदंसण जहण्णह्विद्सिण्णियास ४६४  णिस्यगदि ५२६</w:t>
      </w:r>
    </w:p>
    <w:p>
      <w:r>
        <w:rPr>
          <w:rFonts w:ascii="Arial" w:hAnsi="Arial"/>
          <w:sz w:val="24"/>
        </w:rPr>
        <w:t>मोइणीय २४३ २५५ जहण्णड्िद्सिंतकम्मिअकाछ  णेरइअ २५४</w:t>
      </w:r>
    </w:p>
    <w:p>
      <w:r>
        <w:rPr>
          <w:rFonts w:ascii="Arial" w:hAnsi="Arial"/>
          <w:sz w:val="24"/>
        </w:rPr>
        <w:t xml:space="preserve">   चारिसमवअणिल्लेबिद्२४९ २६० २६१  णोकसाय ५२६</w:t>
      </w:r>
    </w:p>
    <w:p>
      <w:r>
        <w:rPr>
          <w:rFonts w:ascii="Arial" w:hAnsi="Arial"/>
          <w:sz w:val="24"/>
        </w:rPr>
        <w:t xml:space="preserve">   चरिमसमयअफिल्केषिद जहृण्णय २०  २४१ णोसन्ववि्ति ७</w:t>
      </w:r>
    </w:p>
    <w:p>
      <w:r>
        <w:rPr>
          <w:rFonts w:ascii="Arial" w:hAnsi="Arial"/>
          <w:sz w:val="24"/>
        </w:rPr>
        <w:t>पुरिसवेद २५३ 7  ३४६ ३६४ त॒तिवेद् २६० ३६४</w:t>
      </w:r>
    </w:p>
    <w:p>
      <w:r>
        <w:rPr>
          <w:rFonts w:ascii="Arial" w:hAnsi="Arial"/>
          <w:sz w:val="24"/>
        </w:rPr>
        <w:t>चरिमसमयहस्थिवेदोदय जहण्णयंतर ३२०५ ४१०  द दुगुंछा २६६ ४५२ ४७२</w:t>
      </w:r>
    </w:p>
    <w:p>
      <w:r>
        <w:rPr>
          <w:rFonts w:ascii="Arial" w:hAnsi="Arial"/>
          <w:sz w:val="24"/>
        </w:rPr>
        <w:t>खवय २५१  जीव ३४६ शे४७ ३५० ४८२</w:t>
      </w:r>
    </w:p>
    <w:p>
      <w:r>
        <w:rPr>
          <w:rFonts w:ascii="Arial" w:hAnsi="Arial"/>
          <w:sz w:val="24"/>
        </w:rPr>
        <w:t>Page 369:</w:t>
      </w:r>
    </w:p>
    <w:p>
      <w:r>
        <w:rPr>
          <w:rFonts w:ascii="Arial" w:hAnsi="Arial"/>
          <w:sz w:val="24"/>
        </w:rPr>
        <w:t>श्ट परिख्िद्नणि</w:t>
      </w:r>
    </w:p>
    <w:p>
      <w:r>
        <w:rPr>
          <w:rFonts w:ascii="Arial" w:hAnsi="Arial"/>
          <w:sz w:val="24"/>
        </w:rPr>
        <w:t xml:space="preserve"> दुसमयकालहिदिग २४१५ मिच्छच १९४ २०३ सम्मामिच्छत्त १९५१ २०३५</w:t>
      </w:r>
    </w:p>
    <w:p>
      <w:r>
        <w:rPr>
          <w:rFonts w:ascii="Arial" w:hAnsi="Arial"/>
          <w:sz w:val="24"/>
        </w:rPr>
        <w:t>२४५ २९८९०२३१ २४१ २३१२४४ २५५</w:t>
      </w:r>
    </w:p>
    <w:p>
      <w:r>
        <w:rPr>
          <w:rFonts w:ascii="Arial" w:hAnsi="Arial"/>
          <w:sz w:val="24"/>
        </w:rPr>
        <w:t>दुसमयकारहिदिय २०३ २६७२९० ३१६ २९० ३१८०२२१</w:t>
      </w:r>
    </w:p>
    <w:p>
      <w:r>
        <w:rPr>
          <w:rFonts w:ascii="Arial" w:hAnsi="Arial"/>
          <w:sz w:val="24"/>
        </w:rPr>
        <w:t xml:space="preserve"> २४८४ २४८ २५६ ३५०३९४ ४१० ३८८ २९५४८१११</w:t>
      </w:r>
    </w:p>
    <w:p>
      <w:r>
        <w:rPr>
          <w:rFonts w:ascii="Arial" w:hAnsi="Arial"/>
          <w:sz w:val="24"/>
        </w:rPr>
        <w:t>४२५ ४५५०४५९१ ४१५ ४२५४९५६</w:t>
      </w:r>
    </w:p>
    <w:p>
      <w:r>
        <w:rPr>
          <w:rFonts w:ascii="Arial" w:hAnsi="Arial"/>
          <w:sz w:val="24"/>
        </w:rPr>
        <w:t>७</w:t>
      </w:r>
    </w:p>
    <w:p>
      <w:r>
        <w:rPr>
          <w:rFonts w:ascii="Arial" w:hAnsi="Arial"/>
          <w:sz w:val="24"/>
        </w:rPr>
        <w:t>च॒ धवनिहसि ४७६ ४९५ ५२६ ४५८ ४६१४६७</w:t>
      </w:r>
    </w:p>
    <w:p>
      <w:r>
        <w:rPr>
          <w:rFonts w:ascii="Arial" w:hAnsi="Arial"/>
          <w:sz w:val="24"/>
        </w:rPr>
        <w:t>प॒ पडिमभग्ग २३१ मिच्छत्तजहण्णडि दिसिंत ५२५</w:t>
      </w:r>
    </w:p>
    <w:p>
      <w:r>
        <w:rPr>
          <w:rFonts w:ascii="Arial" w:hAnsi="Arial"/>
          <w:sz w:val="24"/>
        </w:rPr>
        <w:t>पडिबण्ण १६४ १६७ कम्मिय ४९४ सव्व १९९ २७२ ३४६</w:t>
      </w:r>
    </w:p>
    <w:p>
      <w:r>
        <w:rPr>
          <w:rFonts w:ascii="Arial" w:hAnsi="Arial"/>
          <w:sz w:val="24"/>
        </w:rPr>
        <w:t>पटमसमयवेदयसम्मादिडि मूलपयडिद्िदिविदति २ ३४७ २५०१३५१५</w:t>
      </w:r>
    </w:p>
    <w:p>
      <w:r>
        <w:rPr>
          <w:rFonts w:ascii="Arial" w:hAnsi="Arial"/>
          <w:sz w:val="24"/>
        </w:rPr>
        <w:t>२३१ व मीलन रे४६ सब्वत्योव ५२४ ५२६</w:t>
      </w:r>
    </w:p>
    <w:p>
      <w:r>
        <w:rPr>
          <w:rFonts w:ascii="Arial" w:hAnsi="Arial"/>
          <w:sz w:val="24"/>
        </w:rPr>
        <w:t>१</w:t>
      </w:r>
    </w:p>
    <w:p>
      <w:r>
        <w:rPr>
          <w:rFonts w:ascii="Arial" w:hAnsi="Arial"/>
          <w:sz w:val="24"/>
        </w:rPr>
        <w:t>पदणिक्लेब ८ बढ़ि ८ सब्वपयडि ४०६</w:t>
      </w:r>
    </w:p>
    <w:p>
      <w:r>
        <w:rPr>
          <w:rFonts w:ascii="Arial" w:hAnsi="Arial"/>
          <w:sz w:val="24"/>
        </w:rPr>
        <w:t>पमाणाणुगम १९४ चवहार ३४६ सव्वलहु २३१</w:t>
      </w:r>
    </w:p>
    <w:p>
      <w:r>
        <w:rPr>
          <w:rFonts w:ascii="Arial" w:hAnsi="Arial"/>
          <w:sz w:val="24"/>
        </w:rPr>
        <w:t>पयडि ३४८ ३५१ श २१० ४१२ ४३ सम्बविषत्ति ७</w:t>
      </w:r>
    </w:p>
    <w:p>
      <w:r>
        <w:rPr>
          <w:rFonts w:ascii="Arial" w:hAnsi="Arial"/>
          <w:sz w:val="24"/>
        </w:rPr>
        <w:t>पयद् ३४६ २९४ वत्य ४९५ सागरोबमकोडाकोडि ४८१</w:t>
      </w:r>
    </w:p>
    <w:p>
      <w:r>
        <w:rPr>
          <w:rFonts w:ascii="Arial" w:hAnsi="Arial"/>
          <w:sz w:val="24"/>
        </w:rPr>
        <w:t>परिमाण ८ विसेस ४७३ ४८३</w:t>
      </w:r>
    </w:p>
    <w:p>
      <w:r>
        <w:rPr>
          <w:rFonts w:ascii="Arial" w:hAnsi="Arial"/>
          <w:sz w:val="24"/>
        </w:rPr>
        <w:t>विसेसाहिय ५२५ ५२६ सादियविदतति ७</w:t>
      </w:r>
    </w:p>
    <w:p>
      <w:r>
        <w:rPr>
          <w:rFonts w:ascii="Arial" w:hAnsi="Arial"/>
          <w:sz w:val="24"/>
        </w:rPr>
        <w:t>पलिदोवम ४४८ ४५३ ५२७ सादिरेग ४११ ४१२</w:t>
      </w:r>
    </w:p>
    <w:p>
      <w:r>
        <w:rPr>
          <w:rFonts w:ascii="Arial" w:hAnsi="Arial"/>
          <w:sz w:val="24"/>
        </w:rPr>
        <w:t>४५७१४८९ ४७०५ विसंजोइद २५६ ४१९</w:t>
      </w:r>
    </w:p>
    <w:p>
      <w:r>
        <w:rPr>
          <w:rFonts w:ascii="Arial" w:hAnsi="Arial"/>
          <w:sz w:val="24"/>
        </w:rPr>
        <w:t>४७६ ४८१ विसंयोजिद २४५ सामित ८ ४</w:t>
      </w:r>
    </w:p>
    <w:p>
      <w:r>
        <w:rPr>
          <w:rFonts w:ascii="Arial" w:hAnsi="Arial"/>
          <w:sz w:val="24"/>
        </w:rPr>
        <w:t>पवि २४१ बीससागरोवमकोडाकोडि च ४२५</w:t>
      </w:r>
    </w:p>
    <w:p>
      <w:r>
        <w:rPr>
          <w:rFonts w:ascii="Arial" w:hAnsi="Arial"/>
          <w:sz w:val="24"/>
        </w:rPr>
        <w:t>स्वेद २०९१ २५२१ ५५३ ग र रेप</w:t>
      </w:r>
    </w:p>
    <w:p>
      <w:r>
        <w:rPr>
          <w:rFonts w:ascii="Arial" w:hAnsi="Arial"/>
          <w:sz w:val="24"/>
        </w:rPr>
        <w:t>२७०४६१२ ४४९ । र रदि २७० ४४९ ४६७ ९</w:t>
      </w:r>
    </w:p>
    <w:p>
      <w:r>
        <w:rPr>
          <w:rFonts w:ascii="Arial" w:hAnsi="Arial"/>
          <w:sz w:val="24"/>
        </w:rPr>
        <w:t>४६६ ४७८ ५२३ ४८० सेस २४१ २४४ २४५</w:t>
      </w:r>
    </w:p>
    <w:p>
      <w:r>
        <w:rPr>
          <w:rFonts w:ascii="Arial" w:hAnsi="Arial"/>
          <w:sz w:val="24"/>
        </w:rPr>
        <w:t>क लोभसंजलछण २०५ ४१२ प्</w:t>
      </w:r>
    </w:p>
    <w:p>
      <w:r>
        <w:rPr>
          <w:rFonts w:ascii="Arial" w:hAnsi="Arial"/>
          <w:sz w:val="24"/>
        </w:rPr>
        <w:t>पुरिसमेदखवय २५२ इसंजलण २९६ २५८३४४</w:t>
      </w:r>
    </w:p>
    <w:p>
      <w:r>
        <w:rPr>
          <w:rFonts w:ascii="Arial" w:hAnsi="Arial"/>
          <w:sz w:val="24"/>
        </w:rPr>
        <w:t>लोहर २५१ ३५१ ४५५</w:t>
      </w:r>
    </w:p>
    <w:p>
      <w:r>
        <w:rPr>
          <w:rFonts w:ascii="Arial" w:hAnsi="Arial"/>
          <w:sz w:val="24"/>
        </w:rPr>
        <w:t>पोग्गलपरियद्ध ३१७</w:t>
      </w:r>
    </w:p>
    <w:p>
      <w:r>
        <w:rPr>
          <w:rFonts w:ascii="Arial" w:hAnsi="Arial"/>
          <w:sz w:val="24"/>
        </w:rPr>
        <w:t>बंधमाण २ स॒ सण्णियास ८ ४२५ ४७२४९४ ४९५</w:t>
      </w:r>
    </w:p>
    <w:p>
      <w:r>
        <w:rPr>
          <w:rFonts w:ascii="Arial" w:hAnsi="Arial"/>
          <w:sz w:val="24"/>
        </w:rPr>
        <w:t>ब॒ बंधमाण २९९ सत्तरिसागरोबमकोडाकोडि ५२६ ५२७</w:t>
      </w:r>
    </w:p>
    <w:p>
      <w:r>
        <w:rPr>
          <w:rFonts w:ascii="Arial" w:hAnsi="Arial"/>
          <w:sz w:val="24"/>
        </w:rPr>
        <w:t xml:space="preserve">बारसकसाय २०३ ३९४ १९४ </w:t>
      </w:r>
    </w:p>
    <w:p>
      <w:r>
        <w:rPr>
          <w:rFonts w:ascii="Arial" w:hAnsi="Arial"/>
          <w:sz w:val="24"/>
        </w:rPr>
        <w:t>भ भय २६९ ४५२ ४७२ समय ३६५ सोग २६९ ४५३ ४७०</w:t>
      </w:r>
    </w:p>
    <w:p>
      <w:r>
        <w:rPr>
          <w:rFonts w:ascii="Arial" w:hAnsi="Arial"/>
          <w:sz w:val="24"/>
        </w:rPr>
        <w:t>४८१ ४८२</w:t>
      </w:r>
    </w:p>
    <w:p>
      <w:r>
        <w:rPr>
          <w:rFonts w:ascii="Arial" w:hAnsi="Arial"/>
          <w:sz w:val="24"/>
        </w:rPr>
        <w:t>४८२ 3</w:t>
      </w:r>
    </w:p>
    <w:p>
      <w:r>
        <w:rPr>
          <w:rFonts w:ascii="Arial" w:hAnsi="Arial"/>
          <w:sz w:val="24"/>
        </w:rPr>
        <w:t>सप्रऊण ४६५ ४८०</w:t>
      </w:r>
    </w:p>
    <w:p>
      <w:r>
        <w:rPr>
          <w:rFonts w:ascii="Arial" w:hAnsi="Arial"/>
          <w:sz w:val="24"/>
        </w:rPr>
        <w:t>भुजगार ८ ५८१ सोल्सकसाय २३० २६८</w:t>
      </w:r>
    </w:p>
    <w:p>
      <w:r>
        <w:rPr>
          <w:rFonts w:ascii="Arial" w:hAnsi="Arial"/>
          <w:sz w:val="24"/>
        </w:rPr>
        <w:t>भंगविचम ८ ३४५ ३४९ समयुण ४४८४५३४५९ २९० रे४६४४७</w:t>
      </w:r>
    </w:p>
    <w:p>
      <w:r>
        <w:rPr>
          <w:rFonts w:ascii="Arial" w:hAnsi="Arial"/>
          <w:sz w:val="24"/>
        </w:rPr>
        <w:t xml:space="preserve">सि ४६८ ४७०४७६ ४७८ ४५७ ४५९४६५ </w:t>
      </w:r>
    </w:p>
    <w:p>
      <w:r>
        <w:rPr>
          <w:rFonts w:ascii="Arial" w:hAnsi="Arial"/>
          <w:sz w:val="24"/>
        </w:rPr>
        <w:t>म॒ मणुसिणि २४१ सम्मत्त १६५ २०५२३१ ४७७ ५२५</w:t>
      </w:r>
    </w:p>
    <w:p>
      <w:r>
        <w:rPr>
          <w:rFonts w:ascii="Arial" w:hAnsi="Arial"/>
          <w:sz w:val="24"/>
        </w:rPr>
        <w:t>मणुस्स ९४६ २४३ २५५२६० संखेज्ज २१० ३९५४१३</w:t>
      </w:r>
    </w:p>
    <w:p>
      <w:r>
        <w:rPr>
          <w:rFonts w:ascii="Arial" w:hAnsi="Arial"/>
          <w:sz w:val="24"/>
        </w:rPr>
        <w:t>माणमायासंजडण २५० ३१८१३८८ ३६४  ह॒ हस्स २७० ४४६ २६७</w:t>
      </w:r>
    </w:p>
    <w:p>
      <w:r>
        <w:rPr>
          <w:rFonts w:ascii="Arial" w:hAnsi="Arial"/>
          <w:sz w:val="24"/>
        </w:rPr>
        <w:t>माणसंनल्ण २०८ ४१० ४२५१४५५ ४८०</w:t>
      </w:r>
    </w:p>
    <w:p>
      <w:r>
        <w:rPr>
          <w:rFonts w:ascii="Arial" w:hAnsi="Arial"/>
          <w:sz w:val="24"/>
        </w:rPr>
        <w:t>मायासंजलण २०९ ४६१ ४६७१५२५</w:t>
      </w:r>
    </w:p>
    <w:p>
      <w:r>
        <w:rPr>
          <w:rFonts w:ascii="Arial" w:hAnsi="Arial"/>
          <w:sz w:val="24"/>
        </w:rPr>
        <w:t>मास २०७ २०८ ५२७ ॥</w:t>
      </w:r>
    </w:p>
    <w:p>
      <w:r>
        <w:rPr>
          <w:rFonts w:ascii="Arial" w:hAnsi="Arial"/>
          <w:sz w:val="24"/>
        </w:rPr>
        <w:t>Page 370:</w:t>
      </w:r>
    </w:p>
    <w:p>
      <w:r>
        <w:rPr>
          <w:rFonts w:ascii="Arial" w:hAnsi="Arial"/>
          <w:sz w:val="24"/>
        </w:rPr>
        <w:t>परिसिद्वाणि १५</w:t>
      </w:r>
    </w:p>
    <w:p>
      <w:r>
        <w:rPr>
          <w:rFonts w:ascii="Arial" w:hAnsi="Arial"/>
          <w:sz w:val="24"/>
        </w:rPr>
        <w:t>ह पुस्तक ४</w:t>
      </w:r>
    </w:p>
    <w:p>
      <w:r>
        <w:rPr>
          <w:rFonts w:ascii="Arial" w:hAnsi="Arial"/>
          <w:sz w:val="24"/>
        </w:rPr>
        <w:t>अ अकम्मंसिभ ८३ उवद्धिदविदहत्तिभ ६ ७ असंखेजमागहाणिद्िदि</w:t>
      </w:r>
    </w:p>
    <w:p>
      <w:r>
        <w:rPr>
          <w:rFonts w:ascii="Arial" w:hAnsi="Arial"/>
          <w:sz w:val="24"/>
        </w:rPr>
        <w:t>अग्गदिदिसंतकम्म ३२४ अवत्त्व १ २३१५० १५० बिद्त्तियंतर १९३</w:t>
      </w:r>
    </w:p>
    <w:p>
      <w:r>
        <w:rPr>
          <w:rFonts w:ascii="Arial" w:hAnsi="Arial"/>
          <w:sz w:val="24"/>
        </w:rPr>
        <w:t>अ ३२९ अवत्तव्वअ ३ अहोरत्त ७४ ७७</w:t>
      </w:r>
    </w:p>
    <w:p>
      <w:r>
        <w:rPr>
          <w:rFonts w:ascii="Arial" w:hAnsi="Arial"/>
          <w:sz w:val="24"/>
        </w:rPr>
        <w:t>अद्वपद् १ हे अबवत्तव्वकम्मंसिसभ २४  आ आदि ३१९</w:t>
      </w:r>
    </w:p>
    <w:p>
      <w:r>
        <w:rPr>
          <w:rFonts w:ascii="Arial" w:hAnsi="Arial"/>
          <w:sz w:val="24"/>
        </w:rPr>
        <w:t>अणियद्धिअद्धा ३२६ ३२७ अवनत्तव्वकम्मंसिय ३०० आवलिय ६७ ६८</w:t>
      </w:r>
    </w:p>
    <w:p>
      <w:r>
        <w:rPr>
          <w:rFonts w:ascii="Arial" w:hAnsi="Arial"/>
          <w:sz w:val="24"/>
        </w:rPr>
        <w:t>३२८ ३०२  इ इत्थि ३३०</w:t>
      </w:r>
    </w:p>
    <w:p>
      <w:r>
        <w:rPr>
          <w:rFonts w:ascii="Arial" w:hAnsi="Arial"/>
          <w:sz w:val="24"/>
        </w:rPr>
        <w:t>अणियदधिपविद्धि ३२२ अवत्तव्वझिदिविदत्तिय ५१  उ उक्कस्स १५१ १९ २०१</w:t>
      </w:r>
    </w:p>
    <w:p>
      <w:r>
        <w:rPr>
          <w:rFonts w:ascii="Arial" w:hAnsi="Arial"/>
          <w:sz w:val="24"/>
        </w:rPr>
        <w:t>अणंतरुण १०२ २८७ ६७ ६८ ७७ ९८ १०२ २६ ४२ ४२</w:t>
      </w:r>
    </w:p>
    <w:p>
      <w:r>
        <w:rPr>
          <w:rFonts w:ascii="Arial" w:hAnsi="Arial"/>
          <w:sz w:val="24"/>
        </w:rPr>
        <w:t>अणंतरविदिक्कंत र् अवत्तव्बद्ठिद्विद्दत्तियंतर ७४ ६७ ६९ ७४ ७५</w:t>
      </w:r>
    </w:p>
    <w:p>
      <w:r>
        <w:rPr>
          <w:rFonts w:ascii="Arial" w:hAnsi="Arial"/>
          <w:sz w:val="24"/>
        </w:rPr>
        <w:t>अणंताणुबंधि ५०६८ ७७ ७७ ७७ ११२ ९६४</w:t>
      </w:r>
    </w:p>
    <w:p>
      <w:r>
        <w:rPr>
          <w:rFonts w:ascii="Arial" w:hAnsi="Arial"/>
          <w:sz w:val="24"/>
        </w:rPr>
        <w:t>१०२ १५० ३०२ अवत्तम्बविहत्तिम ३ ९ १६६ १६८ १६९</w:t>
      </w:r>
    </w:p>
    <w:p>
      <w:r>
        <w:rPr>
          <w:rFonts w:ascii="Arial" w:hAnsi="Arial"/>
          <w:sz w:val="24"/>
        </w:rPr>
        <w:t>३२८ रेरेरे अविदत्तिय ३ १९१ १६२ १९४</w:t>
      </w:r>
    </w:p>
    <w:p>
      <w:r>
        <w:rPr>
          <w:rFonts w:ascii="Arial" w:hAnsi="Arial"/>
          <w:sz w:val="24"/>
        </w:rPr>
        <w:t>अणंताणुबंबिचठक्क रर असंखेज १९द् उक्कस्तिय ११० १११</w:t>
      </w:r>
    </w:p>
    <w:p>
      <w:r>
        <w:rPr>
          <w:rFonts w:ascii="Arial" w:hAnsi="Arial"/>
          <w:sz w:val="24"/>
        </w:rPr>
        <w:t>अण्ण ३२२ ३२६ असंखेजय १६८ ११२ ११३१ ३१९</w:t>
      </w:r>
    </w:p>
    <w:p>
      <w:r>
        <w:rPr>
          <w:rFonts w:ascii="Arial" w:hAnsi="Arial"/>
          <w:sz w:val="24"/>
        </w:rPr>
        <w:t>अण्णद्र ६ ७ ६ असंखेजगुण९५९८१० १ उन्वेल्लणकंडअआ २२४</w:t>
      </w:r>
    </w:p>
    <w:p>
      <w:r>
        <w:rPr>
          <w:rFonts w:ascii="Arial" w:hAnsi="Arial"/>
          <w:sz w:val="24"/>
        </w:rPr>
        <w:t>अपच्छिम २३२४ १०२ ११३ २७५ उस्सछकानिद 3</w:t>
      </w:r>
    </w:p>
    <w:p>
      <w:r>
        <w:rPr>
          <w:rFonts w:ascii="Arial" w:hAnsi="Arial"/>
          <w:sz w:val="24"/>
        </w:rPr>
        <w:t>अपुव्वकरणद्धा ३२७ ३२८  २७८ २८७ २९० ऊण ३२४</w:t>
      </w:r>
    </w:p>
    <w:p>
      <w:r>
        <w:rPr>
          <w:rFonts w:ascii="Arial" w:hAnsi="Arial"/>
          <w:sz w:val="24"/>
        </w:rPr>
        <w:t>अप्पदर २ २ ३  रहर २९४ २९३  ए एडंदिकम्म २२</w:t>
      </w:r>
    </w:p>
    <w:p>
      <w:r>
        <w:rPr>
          <w:rFonts w:ascii="Arial" w:hAnsi="Arial"/>
          <w:sz w:val="24"/>
        </w:rPr>
        <w:t>अप्पद्रकम्मंसिअ १८ २५५  ३०० ३०२ एदंदियपाओोग्गकम्म ३१९</w:t>
      </w:r>
    </w:p>
    <w:p>
      <w:r>
        <w:rPr>
          <w:rFonts w:ascii="Arial" w:hAnsi="Arial"/>
          <w:sz w:val="24"/>
        </w:rPr>
        <w:t>४३ ८३ असंखेजगुणह्धि १५० एगजीव १४ १६४ १९१</w:t>
      </w:r>
    </w:p>
    <w:p>
      <w:r>
        <w:rPr>
          <w:rFonts w:ascii="Arial" w:hAnsi="Arial"/>
          <w:sz w:val="24"/>
        </w:rPr>
        <w:t>अप्पदरहिदिविहत्तिय ५० असंखेजगुणवह्धिकम्मसिय एगसमअ १४ १९ २३</w:t>
      </w:r>
    </w:p>
    <w:p>
      <w:r>
        <w:rPr>
          <w:rFonts w:ascii="Arial" w:hAnsi="Arial"/>
          <w:sz w:val="24"/>
        </w:rPr>
        <w:t>५१ ६७ ९६ असंखेजगुणद्ाणि २९४ २४ ४२ ४३ ६७</w:t>
      </w:r>
    </w:p>
    <w:p>
      <w:r>
        <w:rPr>
          <w:rFonts w:ascii="Arial" w:hAnsi="Arial"/>
          <w:sz w:val="24"/>
        </w:rPr>
        <w:t>१०२ १७३ ण हक ७४ ७५ १६४५</w:t>
      </w:r>
    </w:p>
    <w:p>
      <w:r>
        <w:rPr>
          <w:rFonts w:ascii="Arial" w:hAnsi="Arial"/>
          <w:sz w:val="24"/>
        </w:rPr>
        <w:t>अप्पद्रद्विदिविद्तत्तियंतर ७७ ५ ९६८ १६६ १६७१ १६८</w:t>
      </w:r>
    </w:p>
    <w:p>
      <w:r>
        <w:rPr>
          <w:rFonts w:ascii="Arial" w:hAnsi="Arial"/>
          <w:sz w:val="24"/>
        </w:rPr>
        <w:t>ति भ ७ असंखेजगुणहाणिकम्मंसिय १६९ १९१५ १९३</w:t>
      </w:r>
    </w:p>
    <w:p>
      <w:r>
        <w:rPr>
          <w:rFonts w:ascii="Arial" w:hAnsi="Arial"/>
          <w:sz w:val="24"/>
        </w:rPr>
        <w:t>अप्पाबाहुअ ९५ १०५ २७४१ २८९ ३०२ एगूणवीससमय २०</w:t>
      </w:r>
    </w:p>
    <w:p>
      <w:r>
        <w:rPr>
          <w:rFonts w:ascii="Arial" w:hAnsi="Arial"/>
          <w:sz w:val="24"/>
        </w:rPr>
        <w:t>११० २७४ ३१९ असंखेजगुणदाणिहिदि ओ ओसक्ाविद् र</w:t>
      </w:r>
    </w:p>
    <w:p>
      <w:r>
        <w:rPr>
          <w:rFonts w:ascii="Arial" w:hAnsi="Arial"/>
          <w:sz w:val="24"/>
        </w:rPr>
        <w:t>३२६ ३२९ विहत्तियंतर १९३  अं अंगुलू ७५</w:t>
      </w:r>
    </w:p>
    <w:p>
      <w:r>
        <w:rPr>
          <w:rFonts w:ascii="Arial" w:hAnsi="Arial"/>
          <w:sz w:val="24"/>
        </w:rPr>
        <w:t>अमवसिद्धियपाओग्ग ३२४ असंखेजदिभाग ६७ ६८ अंतर ४२ ४३ ७४ ७७</w:t>
      </w:r>
    </w:p>
    <w:p>
      <w:r>
        <w:rPr>
          <w:rFonts w:ascii="Arial" w:hAnsi="Arial"/>
          <w:sz w:val="24"/>
        </w:rPr>
        <w:t>अरदि १११ ७५ १९१</w:t>
      </w:r>
    </w:p>
    <w:p>
      <w:r>
        <w:rPr>
          <w:rFonts w:ascii="Arial" w:hAnsi="Arial"/>
          <w:sz w:val="24"/>
        </w:rPr>
        <w:t>अवह्मण १११११२ १४० असंखेजमागवद्कि  १४०  अंतोमुहुत्त २० २५ ४३</w:t>
      </w:r>
    </w:p>
    <w:p>
      <w:r>
        <w:rPr>
          <w:rFonts w:ascii="Arial" w:hAnsi="Arial"/>
          <w:sz w:val="24"/>
        </w:rPr>
        <w:t>अवद्ञणद्विदिविद्दत्तियंतर १९१ १९१ १६९ १९१</w:t>
      </w:r>
    </w:p>
    <w:p>
      <w:r>
        <w:rPr>
          <w:rFonts w:ascii="Arial" w:hAnsi="Arial"/>
          <w:sz w:val="24"/>
        </w:rPr>
        <w:t>अवद्िद १ २४ ५१ ६७ असंखेजभागवद्टिकम्मंसिय अंतोमुहुचूण ३२३</w:t>
      </w:r>
    </w:p>
    <w:p>
      <w:r>
        <w:rPr>
          <w:rFonts w:ascii="Arial" w:hAnsi="Arial"/>
          <w:sz w:val="24"/>
        </w:rPr>
        <w:t>अवद्टिदकम्मंसिअ १९ ४२ २८७ अंतोम॒हृत्तमेत्त २२२</w:t>
      </w:r>
    </w:p>
    <w:p>
      <w:r>
        <w:rPr>
          <w:rFonts w:ascii="Arial" w:hAnsi="Arial"/>
          <w:sz w:val="24"/>
        </w:rPr>
        <w:t>अवद्टिदकम्मंसियर ८७२९० असंखेजमागद्दाणि १६६  क कम्म ९ ६८ १९४ ३२४</w:t>
      </w:r>
    </w:p>
    <w:p>
      <w:r>
        <w:rPr>
          <w:rFonts w:ascii="Arial" w:hAnsi="Arial"/>
          <w:sz w:val="24"/>
        </w:rPr>
        <w:t>अवद्धिदद्धिदिविहत्तिय ५० असंखेजभागङाणिकम्मंसिय कम्मंस  ३२४ ३२५</w:t>
      </w:r>
    </w:p>
    <w:p>
      <w:r>
        <w:rPr>
          <w:rFonts w:ascii="Arial" w:hAnsi="Arial"/>
          <w:sz w:val="24"/>
        </w:rPr>
        <w:t>९५ ९७ १०२ १६९ २८८ ३०२ कसाय ३२९</w:t>
      </w:r>
    </w:p>
    <w:p>
      <w:r>
        <w:rPr>
          <w:rFonts w:ascii="Arial" w:hAnsi="Arial"/>
          <w:sz w:val="24"/>
        </w:rPr>
        <w:t>Page 371:</w:t>
      </w:r>
    </w:p>
    <w:p>
      <w:r>
        <w:rPr>
          <w:rFonts w:ascii="Arial" w:hAnsi="Arial"/>
          <w:sz w:val="24"/>
        </w:rPr>
        <w:t>१६ परिखिष्प्यि</w:t>
      </w:r>
    </w:p>
    <w:p>
      <w:r>
        <w:rPr>
          <w:rFonts w:ascii="Arial" w:hAnsi="Arial"/>
          <w:sz w:val="24"/>
        </w:rPr>
        <w:t>काढ ७ १४ १८ १९  णिरंतर ३१९ माणसंनरुण २३२</w:t>
      </w:r>
    </w:p>
    <w:p>
      <w:r>
        <w:rPr>
          <w:rFonts w:ascii="Arial" w:hAnsi="Arial"/>
          <w:sz w:val="24"/>
        </w:rPr>
        <w:t>२४ २५ ४२ ६७  णेरइय ६७ मायासंनल्ण ३३२</w:t>
      </w:r>
    </w:p>
    <w:p>
      <w:r>
        <w:rPr>
          <w:rFonts w:ascii="Arial" w:hAnsi="Arial"/>
          <w:sz w:val="24"/>
        </w:rPr>
        <w:t>७४ ७५ ७७  ते तिरिक्ख ६ ७ मिच्छत्त ६ १४ ४  ५०</w:t>
      </w:r>
    </w:p>
    <w:p>
      <w:r>
        <w:rPr>
          <w:rFonts w:ascii="Arial" w:hAnsi="Arial"/>
          <w:sz w:val="24"/>
        </w:rPr>
        <w:t>१६४ १६९ १९१ तिरूदूण १६८ ८३ ९५ ११०</w:t>
      </w:r>
    </w:p>
    <w:p>
      <w:r>
        <w:rPr>
          <w:rFonts w:ascii="Arial" w:hAnsi="Arial"/>
          <w:sz w:val="24"/>
        </w:rPr>
        <w:t xml:space="preserve"> केवचिर १४ १८ १९ वत्त ३२४ ३३० १४० १६४  ७४</w:t>
      </w:r>
    </w:p>
    <w:p>
      <w:r>
        <w:rPr>
          <w:rFonts w:ascii="Arial" w:hAnsi="Arial"/>
          <w:sz w:val="24"/>
        </w:rPr>
        <w:t>२४ २५१ ४२ तेबट्टिसागरोबमसद १९ ३१९ ३२४ ३३३</w:t>
      </w:r>
    </w:p>
    <w:p>
      <w:r>
        <w:rPr>
          <w:rFonts w:ascii="Arial" w:hAnsi="Arial"/>
          <w:sz w:val="24"/>
        </w:rPr>
        <w:t>६७ ७४ ७५ ७७ ४२ १६६ १९१ मिच्छत्तभंग ३०२</w:t>
      </w:r>
    </w:p>
    <w:p>
      <w:r>
        <w:rPr>
          <w:rFonts w:ascii="Arial" w:hAnsi="Arial"/>
          <w:sz w:val="24"/>
        </w:rPr>
        <w:t>१६६ १६१ थ॒ योव १११ १२५ क छोमसंजलण ३३२</w:t>
      </w:r>
    </w:p>
    <w:p>
      <w:r>
        <w:rPr>
          <w:rFonts w:ascii="Arial" w:hAnsi="Arial"/>
          <w:sz w:val="24"/>
        </w:rPr>
        <w:t>कोघसंजलण ३३२  द॒ दुगुख १११ व॒ वद्धि १११ ११३ ११७</w:t>
      </w:r>
    </w:p>
    <w:p>
      <w:r>
        <w:rPr>
          <w:rFonts w:ascii="Arial" w:hAnsi="Arial"/>
          <w:sz w:val="24"/>
        </w:rPr>
        <w:t>च चारित्तमोदणीयडवसामय देव ६ ७ १४० १६४</w:t>
      </w:r>
    </w:p>
    <w:p>
      <w:r>
        <w:rPr>
          <w:rFonts w:ascii="Arial" w:hAnsi="Arial"/>
          <w:sz w:val="24"/>
        </w:rPr>
        <w:t>३२७ दंसणमोहक्खवय ३२२ विसेसादिय १११ २९२</w:t>
      </w:r>
    </w:p>
    <w:p>
      <w:r>
        <w:rPr>
          <w:rFonts w:ascii="Arial" w:hAnsi="Arial"/>
          <w:sz w:val="24"/>
        </w:rPr>
        <w:t>चारितमोहणीयक्खवय३२६ दंसणमोहणीयउवसामय ११३ ३३० ३३१</w:t>
      </w:r>
    </w:p>
    <w:p>
      <w:r>
        <w:rPr>
          <w:rFonts w:ascii="Arial" w:hAnsi="Arial"/>
          <w:sz w:val="24"/>
        </w:rPr>
        <w:t>छ छण्णोकसाय ३३१ ३२९ ३३२ ३३३ ३३४</w:t>
      </w:r>
    </w:p>
    <w:p>
      <w:r>
        <w:rPr>
          <w:rFonts w:ascii="Arial" w:hAnsi="Arial"/>
          <w:sz w:val="24"/>
        </w:rPr>
        <w:t>न जहण्ण १४ १६९ २५ दंसणमोहणीयक्खवय ३२८  बिसंजोएंत ३२८</w:t>
      </w:r>
    </w:p>
    <w:p>
      <w:r>
        <w:rPr>
          <w:rFonts w:ascii="Arial" w:hAnsi="Arial"/>
          <w:sz w:val="24"/>
        </w:rPr>
        <w:t xml:space="preserve"> ४२ ४३ ६७६८  प॒ पडिवण्ण ७ विहत्ि २</w:t>
      </w:r>
    </w:p>
    <w:p>
      <w:r>
        <w:rPr>
          <w:rFonts w:ascii="Arial" w:hAnsi="Arial"/>
          <w:sz w:val="24"/>
        </w:rPr>
        <w:t>७४ ७५ ७७ पद् ७७ ११० । विहृत्तिय ३ ६८</w:t>
      </w:r>
    </w:p>
    <w:p>
      <w:r>
        <w:rPr>
          <w:rFonts w:ascii="Arial" w:hAnsi="Arial"/>
          <w:sz w:val="24"/>
        </w:rPr>
        <w:t>१६४ १६६ १६७ पदणिक्खेव १०५ वेछाव्धिसागरोबम २६</w:t>
      </w:r>
    </w:p>
    <w:p>
      <w:r>
        <w:rPr>
          <w:rFonts w:ascii="Arial" w:hAnsi="Arial"/>
          <w:sz w:val="24"/>
        </w:rPr>
        <w:t>१६८ पदय ५० ११० स॒ सण्णियास ८३</w:t>
      </w:r>
    </w:p>
    <w:p>
      <w:r>
        <w:rPr>
          <w:rFonts w:ascii="Arial" w:hAnsi="Arial"/>
          <w:sz w:val="24"/>
        </w:rPr>
        <w:t>जहण्णग ३२५ परूवणा १०५ ३१९ सत्तरिसागरोबमकोडाकोडि</w:t>
      </w:r>
    </w:p>
    <w:p>
      <w:r>
        <w:rPr>
          <w:rFonts w:ascii="Arial" w:hAnsi="Arial"/>
          <w:sz w:val="24"/>
        </w:rPr>
        <w:t xml:space="preserve"> जहृण्णय ३१९ पलिदोवम १९१ समय भ १५ १६०</w:t>
      </w:r>
    </w:p>
    <w:p>
      <w:r>
        <w:rPr>
          <w:rFonts w:ascii="Arial" w:hAnsi="Arial"/>
          <w:sz w:val="24"/>
        </w:rPr>
        <w:t>जहण्णुकस्स २३ २४ पुरिसवेद् ३३१ १६८</w:t>
      </w:r>
    </w:p>
    <w:p>
      <w:r>
        <w:rPr>
          <w:rFonts w:ascii="Arial" w:hAnsi="Arial"/>
          <w:sz w:val="24"/>
        </w:rPr>
        <w:t>१६८ १९३ युच्धपण्ण ७ समयुत्तरमिच्छत ७</w:t>
      </w:r>
    </w:p>
    <w:p>
      <w:r>
        <w:rPr>
          <w:rFonts w:ascii="Arial" w:hAnsi="Arial"/>
          <w:sz w:val="24"/>
        </w:rPr>
        <w:t>नोव ५० पोमाल्परिय ट्ट १६२ सम्म ७ २४ ५१ ६७</w:t>
      </w:r>
    </w:p>
    <w:p>
      <w:r>
        <w:rPr>
          <w:rFonts w:ascii="Arial" w:hAnsi="Arial"/>
          <w:sz w:val="24"/>
        </w:rPr>
        <w:t>ट क्ण ३२४ ३२५  ब॒ बहुज ३२५ ७४ ८३ ९७</w:t>
      </w:r>
    </w:p>
    <w:p>
      <w:r>
        <w:rPr>
          <w:rFonts w:ascii="Arial" w:hAnsi="Arial"/>
          <w:sz w:val="24"/>
        </w:rPr>
        <w:t>दि २१९  दर ११२ १५० २८९</w:t>
      </w:r>
    </w:p>
    <w:p>
      <w:r>
        <w:rPr>
          <w:rFonts w:ascii="Arial" w:hAnsi="Arial"/>
          <w:sz w:val="24"/>
        </w:rPr>
        <w:t>द्विद्विहृत्त २  ऋुद्विढति र  ३२३ ३३३</w:t>
      </w:r>
    </w:p>
    <w:p>
      <w:r>
        <w:rPr>
          <w:rFonts w:ascii="Arial" w:hAnsi="Arial"/>
          <w:sz w:val="24"/>
        </w:rPr>
        <w:t>द्विदिविद्दत्तियंतर १९१ बारसकसाथ ९७ २८८ सम्मततसम्मामिच्छत्तवतज</w:t>
      </w:r>
    </w:p>
    <w:p>
      <w:r>
        <w:rPr>
          <w:rFonts w:ascii="Arial" w:hAnsi="Arial"/>
          <w:sz w:val="24"/>
        </w:rPr>
        <w:t>ह्िदिसंतकम्म ३२२ ३२५ चीजपद् १६६ १९४ १११</w:t>
      </w:r>
    </w:p>
    <w:p>
      <w:r>
        <w:rPr>
          <w:rFonts w:ascii="Arial" w:hAnsi="Arial"/>
          <w:sz w:val="24"/>
        </w:rPr>
        <w:t>दिदिसंत्कम्मह्ाणरे १९  भ भय १११ सम्मामिच्छत् ७ २४ ५१</w:t>
      </w:r>
    </w:p>
    <w:p>
      <w:r>
        <w:rPr>
          <w:rFonts w:ascii="Arial" w:hAnsi="Arial"/>
          <w:sz w:val="24"/>
        </w:rPr>
        <w:t>३२२ ३२३ ३२९ भजिदन्व ५१ ६७ ७४ ८३ ९७</w:t>
      </w:r>
    </w:p>
    <w:p>
      <w:r>
        <w:rPr>
          <w:rFonts w:ascii="Arial" w:hAnsi="Arial"/>
          <w:sz w:val="24"/>
        </w:rPr>
        <w:t>३३० २३१ ३३२  भुजगार १ ६ ७ ४२ ११२ १५० २८९</w:t>
      </w:r>
    </w:p>
    <w:p>
      <w:r>
        <w:rPr>
          <w:rFonts w:ascii="Arial" w:hAnsi="Arial"/>
          <w:sz w:val="24"/>
        </w:rPr>
        <w:t>३३३ रेशे४ ५१ ६७ ७४ ३२३ ३३४</w:t>
      </w:r>
    </w:p>
    <w:p>
      <w:r>
        <w:rPr>
          <w:rFonts w:ascii="Arial" w:hAnsi="Arial"/>
          <w:sz w:val="24"/>
        </w:rPr>
        <w:t>ण॒ णवरि २० ६८ ७७ भुजगारकम्मंसिअ १४ २० सरिस १११</w:t>
      </w:r>
    </w:p>
    <w:p>
      <w:r>
        <w:rPr>
          <w:rFonts w:ascii="Arial" w:hAnsi="Arial"/>
          <w:sz w:val="24"/>
        </w:rPr>
        <w:t>१११ १५० ८ सव्व ५० ६८ ७७</w:t>
      </w:r>
    </w:p>
    <w:p>
      <w:r>
        <w:rPr>
          <w:rFonts w:ascii="Arial" w:hAnsi="Arial"/>
          <w:sz w:val="24"/>
        </w:rPr>
        <w:t>णवणोकसाय २० ५० ुजगारिदिबिदत्तिय ५० सब्बकम्म १११ १४१</w:t>
      </w:r>
    </w:p>
    <w:p>
      <w:r>
        <w:rPr>
          <w:rFonts w:ascii="Arial" w:hAnsi="Arial"/>
          <w:sz w:val="24"/>
        </w:rPr>
        <w:t>६७ २८८ ९५ ९८ १०२ सब्वत्थोबा ९५ ९७ १०२५</w:t>
      </w:r>
    </w:p>
    <w:p>
      <w:r>
        <w:rPr>
          <w:rFonts w:ascii="Arial" w:hAnsi="Arial"/>
          <w:sz w:val="24"/>
        </w:rPr>
        <w:t>णबुसयवेद १११ ३३१ ुजगाःविहत्तिय २ ११० ११२ २७४</w:t>
      </w:r>
    </w:p>
    <w:p>
      <w:r>
        <w:rPr>
          <w:rFonts w:ascii="Arial" w:hAnsi="Arial"/>
          <w:sz w:val="24"/>
        </w:rPr>
        <w:t>णाणाजोव ५० ६७  मंगविचम ५०  २८६ ३०२ २२६</w:t>
      </w:r>
    </w:p>
    <w:p>
      <w:r>
        <w:rPr>
          <w:rFonts w:ascii="Arial" w:hAnsi="Arial"/>
          <w:sz w:val="24"/>
        </w:rPr>
        <w:t>णियमा ५१  म मणुस्स ६ ७ ३२९</w:t>
      </w:r>
    </w:p>
    <w:p>
      <w:r>
        <w:rPr>
          <w:rFonts w:ascii="Arial" w:hAnsi="Arial"/>
          <w:sz w:val="24"/>
        </w:rPr>
        <w:t>Page 372:</w:t>
      </w:r>
    </w:p>
    <w:p>
      <w:r>
        <w:rPr>
          <w:rFonts w:ascii="Arial" w:hAnsi="Arial"/>
          <w:sz w:val="24"/>
        </w:rPr>
        <w:t>परिसिद्वाणि १७</w:t>
      </w:r>
    </w:p>
    <w:p>
      <w:r>
        <w:rPr>
          <w:rFonts w:ascii="Arial" w:hAnsi="Arial"/>
          <w:sz w:val="24"/>
        </w:rPr>
        <w:t>सव्बद्धा ६७ ६८ सोलसकसाय २० ५० संसेजगुणदाणिकम्मसिय</w:t>
      </w:r>
    </w:p>
    <w:p>
      <w:r>
        <w:rPr>
          <w:rFonts w:ascii="Arial" w:hAnsi="Arial"/>
          <w:sz w:val="24"/>
        </w:rPr>
        <w:t>सादिरेण ७७ संखेजगुण ९६५ १०२ २७५</w:t>
      </w:r>
    </w:p>
    <w:p>
      <w:r>
        <w:rPr>
          <w:rFonts w:ascii="Arial" w:hAnsi="Arial"/>
          <w:sz w:val="24"/>
        </w:rPr>
        <w:t>सादिरेय १९ २६ ४२ २७५ २८१ २८८ संखेजभागवह्ि १४०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११६ १९१ २९८ २९९ २०० १९१</w:t>
      </w:r>
    </w:p>
    <w:p>
      <w:r>
        <w:rPr>
          <w:rFonts w:ascii="Arial" w:hAnsi="Arial"/>
          <w:sz w:val="24"/>
        </w:rPr>
        <w:t>सामित्त ६ १०५ ३०२ ३२७ ३२८ संखेज मागवह्किकम्मंसिय</w:t>
      </w:r>
    </w:p>
    <w:p>
      <w:r>
        <w:rPr>
          <w:rFonts w:ascii="Arial" w:hAnsi="Arial"/>
          <w:sz w:val="24"/>
        </w:rPr>
        <w:t>साहण ३२६  ३२९ २८१ २९८</w:t>
      </w:r>
    </w:p>
    <w:p>
      <w:r>
        <w:rPr>
          <w:rFonts w:ascii="Arial" w:hAnsi="Arial"/>
          <w:sz w:val="24"/>
        </w:rPr>
        <w:t>सिया ८३  संखेज गुणवह्धि १४० संखेजभागहाणि १६८</w:t>
      </w:r>
    </w:p>
    <w:p>
      <w:r>
        <w:rPr>
          <w:rFonts w:ascii="Arial" w:hAnsi="Arial"/>
          <w:sz w:val="24"/>
        </w:rPr>
        <w:t>सेस ९ ४३ ६८ ७७  १९१ संखेज भागदाणिकम्मंसिय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४ १९६ १९४ संखेजगुणवद्टिकम्म॑सिय २७५ ३००</w:t>
      </w:r>
    </w:p>
    <w:p>
      <w:r>
        <w:rPr>
          <w:rFonts w:ascii="Arial" w:hAnsi="Arial"/>
          <w:sz w:val="24"/>
        </w:rPr>
        <w:t>३०२ ३२४  २७८ २९६  ह॒ हाणि १११ ११२ ११३</w:t>
      </w:r>
    </w:p>
    <w:p>
      <w:r>
        <w:rPr>
          <w:rFonts w:ascii="Arial" w:hAnsi="Arial"/>
          <w:sz w:val="24"/>
        </w:rPr>
        <w:t>सोग १११ संखेजगुणदहाणि १६८ १९१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जयधवरागतविशेषशषब्ददची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पुस्तक हे</w:t>
      </w:r>
    </w:p>
    <w:p>
      <w:r>
        <w:rPr>
          <w:rFonts w:ascii="Arial" w:hAnsi="Arial"/>
          <w:sz w:val="24"/>
        </w:rPr>
        <w:t>अ अणिओगद्दार ७  ट द्वाण १९३ पुरिसवेद २५३</w:t>
      </w:r>
    </w:p>
    <w:p>
      <w:r>
        <w:rPr>
          <w:rFonts w:ascii="Arial" w:hAnsi="Arial"/>
          <w:sz w:val="24"/>
        </w:rPr>
        <w:t>अद्धाच्छेद २१९ दिदि १९२ २०४ २४८  म॒ मूहूपयडिविदि ३०६</w:t>
      </w:r>
    </w:p>
    <w:p>
      <w:r>
        <w:rPr>
          <w:rFonts w:ascii="Arial" w:hAnsi="Arial"/>
          <w:sz w:val="24"/>
        </w:rPr>
        <w:t>भा आचाहाकंडअ ४४९ दविदिविहत्ति ५५ ६ १९१  ब॒ ते १९३</w:t>
      </w:r>
    </w:p>
    <w:p>
      <w:r>
        <w:rPr>
          <w:rFonts w:ascii="Arial" w:hAnsi="Arial"/>
          <w:sz w:val="24"/>
        </w:rPr>
        <w:t>उ उकछस्सटिदि २६७ २९१ १९२   विसेसपच्चय ४५८</w:t>
      </w:r>
    </w:p>
    <w:p>
      <w:r>
        <w:rPr>
          <w:rFonts w:ascii="Arial" w:hAnsi="Arial"/>
          <w:sz w:val="24"/>
        </w:rPr>
        <w:t>उक्छस्सहिदिभद्च्छेद २९१  ण॒ णीद ४९५ विसंजोएंत रद</w:t>
      </w:r>
    </w:p>
    <w:p>
      <w:r>
        <w:rPr>
          <w:rFonts w:ascii="Arial" w:hAnsi="Arial"/>
          <w:sz w:val="24"/>
        </w:rPr>
        <w:t>उत्तरपयडि १९२  प॒ पडिभग्ग २३१ विसि ५</w:t>
      </w:r>
    </w:p>
    <w:p>
      <w:r>
        <w:rPr>
          <w:rFonts w:ascii="Arial" w:hAnsi="Arial"/>
          <w:sz w:val="24"/>
        </w:rPr>
        <w:t xml:space="preserve">उत्तरपयडिद्विदि ४ १९२ पदणिक्खेब १९३ </w:t>
      </w:r>
    </w:p>
    <w:p>
      <w:r>
        <w:rPr>
          <w:rFonts w:ascii="Arial" w:hAnsi="Arial"/>
          <w:sz w:val="24"/>
        </w:rPr>
        <w:t>ज जदण्णहिदिअद्धाच्छेद २६७ पयडिद्वि दि हम</w:t>
      </w:r>
    </w:p>
    <w:p>
      <w:r>
        <w:rPr>
          <w:rFonts w:ascii="Arial" w:hAnsi="Arial"/>
          <w:sz w:val="24"/>
        </w:rPr>
        <w:t>पुस्तक ४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अ अहृपद् १  ख खल्लविल्लसंजोग ९९  स॒ सद्धणवड्डि ११८</w:t>
      </w:r>
    </w:p>
    <w:p>
      <w:r>
        <w:rPr>
          <w:rFonts w:ascii="Arial" w:hAnsi="Arial"/>
          <w:sz w:val="24"/>
        </w:rPr>
        <w:t>अद्धा १५  छ केदभागहार १२२ समभागदार १९३</w:t>
      </w:r>
    </w:p>
    <w:p>
      <w:r>
        <w:rPr>
          <w:rFonts w:ascii="Arial" w:hAnsi="Arial"/>
          <w:sz w:val="24"/>
        </w:rPr>
        <w:t>अद्धाक्वअ १५  ८ हिदिअणुमाग २४० सासणपरिणाम ५</w:t>
      </w:r>
    </w:p>
    <w:p>
      <w:r>
        <w:rPr>
          <w:rFonts w:ascii="Arial" w:hAnsi="Arial"/>
          <w:sz w:val="24"/>
        </w:rPr>
        <w:t>अल्पतरविभक्ति २  ध घुवद्विदि श्र संकिलेस १५</w:t>
      </w:r>
    </w:p>
    <w:p>
      <w:r>
        <w:rPr>
          <w:rFonts w:ascii="Arial" w:hAnsi="Arial"/>
          <w:sz w:val="24"/>
        </w:rPr>
        <w:t>अवद्वाण १११  प॒ परत्थाणव १२१ संकिलेसक्खअ ९८</w:t>
      </w:r>
    </w:p>
    <w:p>
      <w:r>
        <w:rPr>
          <w:rFonts w:ascii="Arial" w:hAnsi="Arial"/>
          <w:sz w:val="24"/>
        </w:rPr>
        <w:t>अबवद्विद्विहत्तिभ ३  म॒ भुजगारविभक्तिक र् संखा १२३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 xml:space="preserve"> अवत्तव्वविहत्ति ३  व वड़ि १११ ११७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विसोदि २७५</w:t>
      </w:r>
    </w:p>
    <w:p>
      <w:r>
        <w:rPr>
          <w:rFonts w:ascii="Arial" w:hAnsi="Arial"/>
          <w:sz w:val="24"/>
        </w:rPr>
        <w:t>Page 373:</w:t>
      </w:r>
    </w:p>
    <w:p>
      <w:r>
        <w:rPr>
          <w:rFonts w:ascii="Arial" w:hAnsi="Arial"/>
          <w:sz w:val="24"/>
        </w:rPr>
      </w:r>
    </w:p>
    <w:p>
      <w:r>
        <w:rPr>
          <w:rFonts w:ascii="Arial" w:hAnsi="Arial"/>
          <w:sz w:val="24"/>
        </w:rPr>
        <w:t>Page 374:</w:t>
      </w:r>
    </w:p>
    <w:p>
      <w:r>
        <w:rPr>
          <w:rFonts w:ascii="Arial" w:hAnsi="Arial"/>
          <w:sz w:val="24"/>
        </w:rPr>
        <w:t>र्य ध 3२६४ १779 है 4 ट  ५ शत ७</w:t>
      </w:r>
    </w:p>
    <w:p>
      <w:r>
        <w:rPr>
          <w:rFonts w:ascii="Arial" w:hAnsi="Arial"/>
          <w:sz w:val="24"/>
        </w:rPr>
        <w:t xml:space="preserve">त ६ ६  ष ८ च 3   </w:t>
      </w:r>
    </w:p>
    <w:p>
      <w:r>
        <w:rPr>
          <w:rFonts w:ascii="Arial" w:hAnsi="Arial"/>
          <w:sz w:val="24"/>
        </w:rPr>
        <w:t xml:space="preserve"> 7 हु 53 05 अ 7 3 मा</w:t>
      </w:r>
    </w:p>
    <w:p>
      <w:r>
        <w:rPr>
          <w:rFonts w:ascii="Arial" w:hAnsi="Arial"/>
          <w:sz w:val="24"/>
        </w:rPr>
        <w:t>3 स  2 इ ई १  3 ड  न प्ट</w:t>
      </w:r>
    </w:p>
    <w:p>
      <w:r>
        <w:rPr>
          <w:rFonts w:ascii="Arial" w:hAnsi="Arial"/>
          <w:sz w:val="24"/>
        </w:rPr>
        <w:t>क क न रा</w:t>
      </w:r>
    </w:p>
    <w:p>
      <w:r>
        <w:rPr>
          <w:rFonts w:ascii="Arial" w:hAnsi="Arial"/>
          <w:sz w:val="24"/>
        </w:rPr>
        <w:t>ए स 5 ् गत क ॐ</w:t>
      </w:r>
    </w:p>
    <w:p>
      <w:r>
        <w:rPr>
          <w:rFonts w:ascii="Arial" w:hAnsi="Arial"/>
          <w:sz w:val="24"/>
        </w:rPr>
        <w:t xml:space="preserve"> 225     र र क ठ न</w:t>
      </w:r>
    </w:p>
    <w:p>
      <w:r>
        <w:rPr>
          <w:rFonts w:ascii="Arial" w:hAnsi="Arial"/>
          <w:sz w:val="24"/>
        </w:rPr>
        <w:t xml:space="preserve">  ५  न्र् भ  २०   43</w:t>
      </w:r>
    </w:p>
    <w:p>
      <w:r>
        <w:rPr>
          <w:rFonts w:ascii="Arial" w:hAnsi="Arial"/>
          <w:sz w:val="24"/>
        </w:rPr>
        <w:t>पैनल   ब 2६ २4 0०८८५ ४  टेप ध र   9</w:t>
      </w:r>
    </w:p>
    <w:p>
      <w:r>
        <w:rPr>
          <w:rFonts w:ascii="Arial" w:hAnsi="Arial"/>
          <w:sz w:val="24"/>
        </w:rPr>
        <w:t>हैः 5 ४७५  ५  9688  ५ 5 ८ 2  इ  त</w:t>
      </w:r>
    </w:p>
    <w:p>
      <w:r>
        <w:rPr>
          <w:rFonts w:ascii="Arial" w:hAnsi="Arial"/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