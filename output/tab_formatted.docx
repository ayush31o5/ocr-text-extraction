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rPr>
          <w:rFonts w:ascii="Mangal" w:hAnsi="Mangal" w:eastAsia="Mangal"/>
        </w:rPr>
        <w:t>परिसिद्वणि                                   श</w:t>
      </w:r>
    </w:p>
    <w:p>
      <w:pPr>
        <w:pStyle w:val="Heading2"/>
      </w:pPr>
    </w:p>
    <w:p>
      <w:pPr>
        <w:pStyle w:val="Heading2"/>
      </w:pPr>
      <w:r>
        <w:rPr>
          <w:rFonts w:ascii="Mangal" w:hAnsi="Mangal" w:eastAsia="Mangal"/>
        </w:rPr>
        <w:t>पुसतक ४</w:t>
      </w:r>
    </w:p>
    <w:p>
      <w:pPr>
        <w:pStyle w:val="Heading2"/>
      </w:pPr>
      <w:r>
        <w:rPr>
          <w:rFonts w:ascii="Mangal" w:hAnsi="Mangal" w:eastAsia="Mangal"/>
        </w:rPr>
        <w:t>ज अम्मसिभ   ८३ | आआदवविह्तिम ६, ७ |. असंखेजमागहाणिदिदि</w:t>
      </w:r>
    </w:p>
    <w:p>
      <w:pPr>
        <w:pStyle w:val="Heading2"/>
      </w:pPr>
      <w:r>
        <w:rPr>
          <w:rFonts w:ascii="Mangal" w:hAnsi="Mangal" w:eastAsia="Mangal"/>
        </w:rPr>
        <w:t>अग्गद्दिदिसंतकम्म ३२४   अकच्य १, २३,९०३ १५० |  बिहत्तियंतर    १९३</w:t>
      </w:r>
    </w:p>
    <w:p>
      <w:r>
        <w:rPr>
          <w:rFonts w:ascii="Mangal" w:hAnsi="Mangal" w:eastAsia="Mangal"/>
        </w:rPr>
        <w:t>अह     ३३३ | अवतम    ६ | अहेर ७४,७७</w:t>
      </w:r>
    </w:p>
    <w:p>
      <w:r>
        <w:rPr>
          <w:rFonts w:ascii="Mangal" w:hAnsi="Mangal" w:eastAsia="Mangal"/>
        </w:rPr>
        <w:t>अपद    १३   अम्मकममलिभ र४ | आ आदि    ३९९</w:t>
      </w:r>
    </w:p>
    <w:p>
      <w:r>
        <w:rPr>
          <w:rFonts w:ascii="Mangal" w:hAnsi="Mangal" w:eastAsia="Mangal"/>
        </w:rPr>
        <w:t>अधिपडिमदा२२६, २२७, | आप्तम्मसिय ३००,   आबल्यि ६७,६८</w:t>
      </w:r>
    </w:p>
    <w:p>
      <w:r>
        <w:rPr>
          <w:rFonts w:ascii="Mangal" w:hAnsi="Mangal" w:eastAsia="Mangal"/>
        </w:rPr>
        <w:t>खक          ३०२ | इ इत्थि     ३३०</w:t>
      </w:r>
    </w:p>
    <w:p>
      <w:r>
        <w:rPr>
          <w:rFonts w:ascii="Mangal" w:hAnsi="Mangal" w:eastAsia="Mangal"/>
        </w:rPr>
        <w:t>अणि  ३२२  अवसब्ब्धिदेविशसिय ५१, | उ उक्कस्व १५ १९, २०१</w:t>
      </w:r>
    </w:p>
    <w:p>
      <w:r>
        <w:rPr>
          <w:rFonts w:ascii="Mangal" w:hAnsi="Mangal" w:eastAsia="Mangal"/>
        </w:rPr>
        <w:t>अव्य लRee   ६७, ६८, ७७, ९८, १०२      २६, ४२) ४३,</w:t>
      </w:r>
    </w:p>
    <w:p>
      <w:r>
        <w:rPr>
          <w:rFonts w:ascii="Mangal" w:hAnsi="Mangal" w:eastAsia="Mangal"/>
        </w:rPr>
        <w:t>अरति  २   अब्त्द्वदवहच्ियतर ७४      ६७, ६९, ७४ ७५</w:t>
      </w:r>
    </w:p>
    <w:p>
      <w:r>
        <w:rPr>
          <w:rFonts w:ascii="Mangal" w:hAnsi="Mangal" w:eastAsia="Mangal"/>
        </w:rPr>
        <w:t>अगंताजुबंधि ९०,६८, ७७,               ह           १</w:t>
      </w:r>
    </w:p>
    <w:p>
      <w:r>
        <w:rPr>
          <w:rFonts w:ascii="Mangal" w:hAnsi="Mangal" w:eastAsia="Mangal"/>
        </w:rPr>
        <w:t>१०२, १५०, ३०२,   अवत्तम्वषिहिअ ३, ९      १६६, १६८, १६९</w:t>
      </w:r>
    </w:p>
    <w:p>
      <w:r>
        <w:rPr>
          <w:rFonts w:ascii="Mangal" w:hAnsi="Mangal" w:eastAsia="Mangal"/>
        </w:rPr>
        <w:t>३२८ ३३३      अविदचिय         ३            १९६ ९६२,१९४</w:t>
      </w:r>
    </w:p>
    <w:p>
      <w:r>
        <w:rPr>
          <w:rFonts w:ascii="Mangal" w:hAnsi="Mangal" w:eastAsia="Mangal"/>
        </w:rPr>
        <w:t>अणंताणुरंधिचउक्क २३   असंखेज    १९२    उक्कस्सिय ११०) १११,</w:t>
      </w:r>
    </w:p>
    <w:p>
      <w:r>
        <w:rPr>
          <w:rFonts w:ascii="Mangal" w:hAnsi="Mangal" w:eastAsia="Mangal"/>
        </w:rPr>
        <w:t>अण्ण ३२२,३२६      असंखेजय      २६८          ११०, ११३, ३१९</w:t>
      </w:r>
    </w:p>
    <w:p>
      <w:r>
        <w:rPr>
          <w:rFonts w:ascii="Mangal" w:hAnsi="Mangal" w:eastAsia="Mangal"/>
        </w:rPr>
        <w:t>अणणइर ६,७,९ | असंसेजगुण९५,९८,१०१)   उनेल्यणकंड २२४</w:t>
      </w:r>
    </w:p>
    <w:p>
      <w:r>
        <w:rPr>
          <w:rFonts w:ascii="Mangal" w:hAnsi="Mangal" w:eastAsia="Mangal"/>
        </w:rPr>
        <w:t>३२४            १०२, ११३, २७५       उस्म         २</w:t>
      </w:r>
    </w:p>
    <w:p>
      <w:r>
        <w:rPr>
          <w:rFonts w:ascii="Mangal" w:hAnsi="Mangal" w:eastAsia="Mangal"/>
        </w:rPr>
        <w:t>अपुब्वकरणदा ३२७,१२८,      ३७८, २८७, २९०    ऊण      ३२४</w:t>
      </w:r>
    </w:p>
    <w:p>
      <w:r>
        <w:rPr>
          <w:rFonts w:ascii="Mangal" w:hAnsi="Mangal" w:eastAsia="Mangal"/>
        </w:rPr>
        <w:t>अप्पर   »     २९३,२९४, २९६ | ए. एइंदिपकमा ३२२</w:t>
      </w:r>
    </w:p>
    <w:p>
      <w:r>
        <w:rPr>
          <w:rFonts w:ascii="Mangal" w:hAnsi="Mangal" w:eastAsia="Mangal"/>
        </w:rPr>
        <w:t>अपदरकम्म॑लिअ १८, २५ |        ३००, ३०२    एइदियपाओोगाकम्म ३१९</w:t>
      </w:r>
    </w:p>
    <w:p>
      <w:pPr>
        <w:pStyle w:val="Heading2"/>
      </w:pPr>
      <w:r>
        <w:rPr>
          <w:rFonts w:ascii="Mangal" w:hAnsi="Mangal" w:eastAsia="Mangal"/>
        </w:rPr>
        <w:t>५६ ८4 | असलेल्णुणवह्रि १५० | पगनोव १४ १६४, १९१</w:t>
      </w:r>
    </w:p>
    <w:p>
      <w:pPr>
        <w:pStyle w:val="Heading2"/>
      </w:pPr>
      <w:r>
        <w:rPr>
          <w:rFonts w:ascii="Mangal" w:hAnsi="Mangal" w:eastAsia="Mangal"/>
        </w:rPr>
        <w:t>अप्पदरद्विदिविहत्तिय ५०,    असंखेजगुणवद्लिकम्मंसिय     एगसमअ १४, १९, २३,</w:t>
      </w:r>
    </w:p>
    <w:p>
      <w:r>
        <w:rPr>
          <w:rFonts w:ascii="Mangal" w:hAnsi="Mangal" w:eastAsia="Mangal"/>
        </w:rPr>
        <w:t>५         x    २४ ४२५४३ ६७</w:t>
      </w:r>
    </w:p>
    <w:p>
      <w:r>
        <w:rPr>
          <w:rFonts w:ascii="Mangal" w:hAnsi="Mangal" w:eastAsia="Mangal"/>
        </w:rPr>
        <w:t>Sd |  असखेज्युणइाणि १४०, |     उ ७७ रदे</w:t>
      </w:r>
    </w:p>
    <w:p>
      <w:r>
        <w:rPr>
          <w:rFonts w:ascii="Mangal" w:hAnsi="Mangal" w:eastAsia="Mangal"/>
        </w:rPr>
        <w:t>अध्यदरद्धिदिविहत्तियंतर ७७        असस          द          १६६, १६७, १६८+</w:t>
      </w:r>
    </w:p>
    <w:p>
      <w:r>
        <w:rPr>
          <w:rFonts w:ascii="Mangal" w:hAnsi="Mangal" w:eastAsia="Mangal"/>
        </w:rPr>
        <w:t>अरि ४ |  जिमि      २६९, १९७ १६६</w:t>
      </w:r>
    </w:p>
    <w:p>
      <w:r>
        <w:rPr>
          <w:rFonts w:ascii="Mangal" w:hAnsi="Mangal" w:eastAsia="Mangal"/>
        </w:rPr>
        <w:t>अप्पाचहुअ ९५, १०५,         २७४, २८९, ३०२    [णवीससमय    ३०</w:t>
      </w:r>
    </w:p>
    <w:p>
      <w:r>
        <w:rPr>
          <w:rFonts w:ascii="Mangal" w:hAnsi="Mangal" w:eastAsia="Mangal"/>
        </w:rPr>
        <w:t>११०,२७४) ३१९)   असंखेजगुणदाणिडिदि   ओ. ओसक्काविद   र</w:t>
      </w:r>
    </w:p>
    <w:p>
      <w:r>
        <w:rPr>
          <w:rFonts w:ascii="Mangal" w:hAnsi="Mangal" w:eastAsia="Mangal"/>
        </w:rPr>
        <w:t>२२६, ३२९    विदततियंतर १९३ | अं अंगुछ    ऽ</w:t>
      </w:r>
    </w:p>
    <w:p>
      <w:pPr>
        <w:pStyle w:val="Heading2"/>
      </w:pPr>
      <w:r>
        <w:rPr>
          <w:rFonts w:ascii="Mangal" w:hAnsi="Mangal" w:eastAsia="Mangal"/>
        </w:rPr>
        <w:t>अमवसिदियपाओप्ण ३२४        असंसेजदिमाग ६७, ६८, | तर ४२, ४३) ७४ ७७)</w:t>
      </w:r>
    </w:p>
    <w:p>
      <w:r>
        <w:rPr>
          <w:rFonts w:ascii="Mangal" w:hAnsi="Mangal" w:eastAsia="Mangal"/>
        </w:rPr>
        <w:t>अरदि     ३११           ५          १६</w:t>
      </w:r>
    </w:p>
    <w:p>
      <w:r>
        <w:rPr>
          <w:rFonts w:ascii="Mangal" w:hAnsi="Mangal" w:eastAsia="Mangal"/>
        </w:rPr>
        <w:t>अबङ्काण १११,११२, १४०   असंखेजमागवङ्डि १४०,  अंतोमहु् २०, ६५५ ४३+</w:t>
      </w:r>
    </w:p>
    <w:p>
      <w:r>
        <w:rPr>
          <w:rFonts w:ascii="Mangal" w:hAnsi="Mangal" w:eastAsia="Mangal"/>
        </w:rPr>
        <w:t>अङ्काणङ्विदिविह्ियंतर१९१                      १९३                 १६९, १९१</w:t>
      </w:r>
    </w:p>
    <w:p>
      <w:r>
        <w:rPr>
          <w:rFonts w:ascii="Mangal" w:hAnsi="Mangal" w:eastAsia="Mangal"/>
        </w:rPr>
        <w:t>बट्ट १, २४, ५१, ६७ | अंखेजागविकममसिय         अंोषहुचूण २२२</w:t>
      </w:r>
    </w:p>
    <w:p>
      <w:r>
        <w:rPr>
          <w:rFonts w:ascii="Mangal" w:hAnsi="Mangal" w:eastAsia="Mangal"/>
        </w:rPr>
        <w:t>अबट्िदकम्मंसिअ १९, ४२           २८७ | तोम ३२२</w:t>
      </w:r>
    </w:p>
    <w:p>
      <w:r>
        <w:rPr>
          <w:rFonts w:ascii="Mangal" w:hAnsi="Mangal" w:eastAsia="Mangal"/>
        </w:rPr>
        <w:t>अब्वकममसिपर ८७,९९०  असंसेळभागहामि १६६ | क कम्म ९) ६८, १९४ ३२४</w:t>
      </w:r>
    </w:p>
    <w:p>
      <w:r>
        <w:rPr>
          <w:rFonts w:ascii="Mangal" w:hAnsi="Mangal" w:eastAsia="Mangal"/>
        </w:rPr>
        <w:t>अव्विदषटिदिविदसिय ५०,   असंलेजमागदाणिकर्मासिय    कर्मश ` ३२७ २२५</w:t>
      </w:r>
    </w:p>
    <w:p>
      <w:r>
        <w:rPr>
          <w:rFonts w:ascii="Mangal" w:hAnsi="Mangal" w:eastAsia="Mangal"/>
        </w:rPr>
        <w:t>९५ ९७, ३०२, १६९                    २८८, ३०२        कसाय            ३२५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jc w:val="both"/>
    </w:pPr>
    <w:rPr>
      <w:rFonts w:ascii="Mangal" w:hAnsi="Mang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Mangal" w:hAnsi="Mangal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