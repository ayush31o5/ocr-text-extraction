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color w:val="000000"/>
        </w:rPr>
        <w:t xml:space="preserve">परिसिट्टाणि </w:t>
      </w:r>
      <w:r>
        <w:br/>
      </w:r>
    </w:p>
    <w:p>
      <w:r>
        <w:rPr>
          <w:rFonts w:ascii="Mangal" w:hAnsi="Mangal"/>
          <w:color w:val="000000"/>
        </w:rPr>
        <w:t xml:space="preserve">पुस्तक </w:t>
      </w:r>
      <w:r>
        <w:t xml:space="preserve"> </w:t>
      </w:r>
      <w:r>
        <w:rPr>
          <w:rFonts w:ascii="Mangal" w:hAnsi="Mangal"/>
          <w:color w:val="000000"/>
        </w:rPr>
        <w:t xml:space="preserve">४ </w:t>
      </w:r>
      <w:r>
        <w:br/>
      </w:r>
    </w:p>
    <w:p>
      <w:r>
        <w:rPr>
          <w:rFonts w:ascii="Arial" w:hAnsi="Arial"/>
          <w:color w:val="000000"/>
        </w:rPr>
        <w:t xml:space="preserve">अ </w:t>
      </w:r>
      <w:r>
        <w:t xml:space="preserve"> </w:t>
      </w:r>
      <w:r>
        <w:rPr>
          <w:rFonts w:ascii="Arial" w:hAnsi="Arial"/>
          <w:color w:val="000000"/>
        </w:rPr>
        <w:t xml:space="preserve">अकम्मंसिअ </w:t>
      </w:r>
      <w:r>
        <w:br/>
      </w:r>
    </w:p>
    <w:p>
      <w:r>
        <w:t xml:space="preserve">८३ </w:t>
      </w:r>
      <w:r>
        <w:br/>
      </w:r>
    </w:p>
    <w:p>
      <w:r>
        <w:rPr>
          <w:rFonts w:ascii="Arial" w:hAnsi="Arial"/>
          <w:color w:val="000000"/>
        </w:rPr>
        <w:t xml:space="preserve">अवद्विदविहत्तिभ </w:t>
      </w:r>
      <w:r>
        <w:br/>
      </w:r>
    </w:p>
    <w:p>
      <w:r>
        <w:t xml:space="preserve">६ </w:t>
      </w:r>
      <w:r>
        <w:t xml:space="preserve">, </w:t>
      </w:r>
      <w:r>
        <w:t xml:space="preserve"> </w:t>
      </w:r>
      <w:r>
        <w:t xml:space="preserve">७ </w:t>
      </w:r>
      <w:r>
        <w:br/>
      </w:r>
    </w:p>
    <w:p>
      <w:r>
        <w:rPr>
          <w:rFonts w:ascii="Arial" w:hAnsi="Arial"/>
          <w:color w:val="000000"/>
        </w:rPr>
        <w:t xml:space="preserve">असंखेजभागहा </w:t>
      </w:r>
      <w:r>
        <w:t xml:space="preserve"> </w:t>
      </w:r>
      <w:r>
        <w:rPr>
          <w:rFonts w:ascii="Arial" w:hAnsi="Arial"/>
          <w:color w:val="000000"/>
        </w:rPr>
        <w:t xml:space="preserve">णिहिदि- </w:t>
      </w:r>
      <w:r>
        <w:br/>
      </w:r>
    </w:p>
    <w:p>
      <w:r>
        <w:rPr>
          <w:rFonts w:ascii="Arial" w:hAnsi="Arial"/>
          <w:color w:val="000000"/>
        </w:rPr>
        <w:t xml:space="preserve">अग्गहि </w:t>
      </w:r>
      <w:r>
        <w:t xml:space="preserve"> </w:t>
      </w:r>
      <w:r>
        <w:rPr>
          <w:rFonts w:ascii="Arial" w:hAnsi="Arial"/>
          <w:color w:val="000000"/>
        </w:rPr>
        <w:t xml:space="preserve">दिसंतकम्म </w:t>
      </w:r>
      <w:r>
        <w:br/>
      </w:r>
    </w:p>
    <w:p>
      <w:r>
        <w:t xml:space="preserve">३२४ </w:t>
      </w:r>
      <w:r>
        <w:br/>
      </w:r>
    </w:p>
    <w:p>
      <w:r>
        <w:rPr>
          <w:rFonts w:ascii="Mangal" w:hAnsi="Mangal"/>
          <w:color w:val="000000"/>
        </w:rPr>
        <w:t xml:space="preserve">अवतव्य </w:t>
      </w:r>
      <w:r>
        <w:t xml:space="preserve"> </w:t>
      </w:r>
      <w:r>
        <w:rPr>
          <w:rFonts w:ascii="Mangal" w:hAnsi="Mangal"/>
          <w:color w:val="000000"/>
        </w:rPr>
        <w:t xml:space="preserve">१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२२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५०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१५० </w:t>
      </w:r>
      <w:r>
        <w:br/>
      </w:r>
    </w:p>
    <w:p>
      <w:r>
        <w:rPr>
          <w:rFonts w:ascii="Arial" w:hAnsi="Arial"/>
          <w:color w:val="000000"/>
        </w:rPr>
        <w:t xml:space="preserve">विहन्तियंतर </w:t>
      </w:r>
      <w:r>
        <w:br/>
      </w:r>
    </w:p>
    <w:p>
      <w:r>
        <w:t xml:space="preserve">१ </w:t>
      </w:r>
      <w:r>
        <w:t xml:space="preserve">९ </w:t>
      </w:r>
      <w:r>
        <w:t xml:space="preserve">३ </w:t>
      </w:r>
      <w:r>
        <w:br/>
      </w:r>
    </w:p>
    <w:p>
      <w:r>
        <w:t xml:space="preserve">अड </w:t>
      </w:r>
      <w:r>
        <w:br/>
      </w:r>
    </w:p>
    <w:p>
      <w:r>
        <w:t xml:space="preserve">३२ </w:t>
      </w:r>
      <w:r>
        <w:t xml:space="preserve">९ </w:t>
      </w:r>
      <w:r>
        <w:br/>
      </w:r>
    </w:p>
    <w:p>
      <w:r>
        <w:rPr>
          <w:rFonts w:ascii="Mangal" w:hAnsi="Mangal"/>
          <w:color w:val="000000"/>
        </w:rPr>
        <w:t xml:space="preserve">अवत्तव्वअ </w:t>
      </w:r>
      <w:r>
        <w:br/>
      </w:r>
    </w:p>
    <w:p>
      <w:r>
        <w:t xml:space="preserve">६ </w:t>
      </w:r>
      <w:r>
        <w:br/>
      </w:r>
    </w:p>
    <w:p>
      <w:r>
        <w:rPr>
          <w:rFonts w:ascii="Mangal" w:hAnsi="Mangal"/>
          <w:color w:val="000000"/>
        </w:rPr>
        <w:t xml:space="preserve">अहोरस </w:t>
      </w:r>
      <w:r>
        <w:br/>
      </w:r>
    </w:p>
    <w:p>
      <w:r>
        <w:t xml:space="preserve">৩४ </w:t>
      </w:r>
      <w:r>
        <w:t xml:space="preserve">, </w:t>
      </w:r>
      <w:r>
        <w:t xml:space="preserve"> </w:t>
      </w:r>
      <w:r>
        <w:t xml:space="preserve">৩৩ </w:t>
      </w:r>
      <w:r>
        <w:br/>
      </w:r>
    </w:p>
    <w:p>
      <w:r>
        <w:rPr>
          <w:rFonts w:ascii="Mangal" w:hAnsi="Mangal"/>
          <w:color w:val="000000"/>
        </w:rPr>
        <w:t xml:space="preserve">अद्वपद </w:t>
      </w:r>
      <w:r>
        <w:br/>
      </w:r>
    </w:p>
    <w:p>
      <w:r>
        <w:t xml:space="preserve">१ </w:t>
      </w:r>
      <w:r>
        <w:t xml:space="preserve">, </w:t>
      </w:r>
      <w:r>
        <w:t xml:space="preserve"> </w:t>
      </w:r>
      <w:r>
        <w:t xml:space="preserve">३ </w:t>
      </w:r>
      <w:r>
        <w:br/>
      </w:r>
    </w:p>
    <w:p>
      <w:r>
        <w:rPr>
          <w:rFonts w:ascii="Arial" w:hAnsi="Arial"/>
          <w:color w:val="000000"/>
        </w:rPr>
        <w:t xml:space="preserve">अवधम्मंसि </w:t>
      </w:r>
      <w:r>
        <w:br/>
      </w:r>
    </w:p>
    <w:p>
      <w:r>
        <w:t xml:space="preserve">૨૪ </w:t>
      </w:r>
      <w:r>
        <w:br/>
      </w:r>
    </w:p>
    <w:p>
      <w:r>
        <w:rPr>
          <w:rFonts w:ascii="Mangal" w:hAnsi="Mangal"/>
          <w:color w:val="000000"/>
        </w:rPr>
        <w:t xml:space="preserve">आ </w:t>
      </w:r>
      <w:r>
        <w:t xml:space="preserve"> </w:t>
      </w:r>
      <w:r>
        <w:rPr>
          <w:rFonts w:ascii="Mangal" w:hAnsi="Mangal"/>
          <w:color w:val="000000"/>
        </w:rPr>
        <w:t xml:space="preserve">आदि </w:t>
      </w:r>
      <w:r>
        <w:br/>
      </w:r>
    </w:p>
    <w:p>
      <w:r>
        <w:t xml:space="preserve">३१ </w:t>
      </w:r>
      <w:r>
        <w:t xml:space="preserve">९ </w:t>
      </w:r>
      <w:r>
        <w:br/>
      </w:r>
    </w:p>
    <w:p>
      <w:r>
        <w:rPr>
          <w:rFonts w:ascii="Mangal" w:hAnsi="Mangal"/>
          <w:color w:val="000000"/>
        </w:rPr>
        <w:t xml:space="preserve">अणियअद्धा </w:t>
      </w:r>
      <w:r>
        <w:t xml:space="preserve"> </w:t>
      </w:r>
      <w:r>
        <w:rPr>
          <w:rFonts w:ascii="Mangal" w:hAnsi="Mangal"/>
          <w:color w:val="000000"/>
        </w:rPr>
        <w:t xml:space="preserve">२२६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२२७ </w:t>
      </w:r>
      <w:r>
        <w:rPr>
          <w:rFonts w:ascii="Mangal" w:hAnsi="Mangal"/>
          <w:color w:val="000000"/>
        </w:rPr>
        <w:t xml:space="preserve">, </w:t>
      </w:r>
      <w:r>
        <w:br/>
      </w:r>
    </w:p>
    <w:p>
      <w:r>
        <w:rPr>
          <w:rFonts w:ascii="Arial" w:hAnsi="Arial"/>
          <w:color w:val="000000"/>
        </w:rPr>
        <w:t xml:space="preserve">अवतव्यकम्मंसिय </w:t>
      </w:r>
      <w:r>
        <w:br/>
      </w:r>
    </w:p>
    <w:p>
      <w:r>
        <w:rPr>
          <w:rFonts w:ascii="Arial" w:hAnsi="Arial"/>
          <w:color w:val="000000"/>
        </w:rPr>
        <w:t xml:space="preserve">३०० </w:t>
      </w:r>
      <w:r>
        <w:rPr>
          <w:rFonts w:ascii="Arial" w:hAnsi="Arial"/>
          <w:color w:val="000000"/>
        </w:rPr>
        <w:t xml:space="preserve">, </w:t>
      </w:r>
      <w:r>
        <w:br/>
      </w:r>
    </w:p>
    <w:p>
      <w:r>
        <w:rPr>
          <w:rFonts w:ascii="Mangal" w:hAnsi="Mangal"/>
          <w:color w:val="000000"/>
        </w:rPr>
        <w:t xml:space="preserve">आवलिय </w:t>
      </w:r>
      <w:r>
        <w:br/>
      </w:r>
    </w:p>
    <w:p>
      <w:r>
        <w:t xml:space="preserve">६७ </w:t>
      </w:r>
      <w:r>
        <w:t xml:space="preserve">, </w:t>
      </w:r>
      <w:r>
        <w:t xml:space="preserve"> </w:t>
      </w:r>
      <w:r>
        <w:t xml:space="preserve">६८ </w:t>
      </w:r>
      <w:r>
        <w:br/>
      </w:r>
    </w:p>
    <w:p>
      <w:r>
        <w:t xml:space="preserve">२०२ </w:t>
      </w:r>
      <w:r>
        <w:br/>
      </w:r>
    </w:p>
    <w:p>
      <w:r>
        <w:rPr>
          <w:rFonts w:ascii="Arial" w:hAnsi="Arial"/>
          <w:color w:val="000000"/>
        </w:rPr>
        <w:t xml:space="preserve">इत्थि </w:t>
      </w:r>
      <w:r>
        <w:br/>
      </w:r>
    </w:p>
    <w:p>
      <w:r>
        <w:t xml:space="preserve">३३० </w:t>
      </w:r>
      <w:r>
        <w:br/>
      </w:r>
    </w:p>
    <w:p>
      <w:r>
        <w:rPr>
          <w:rFonts w:ascii="Arial" w:hAnsi="Arial"/>
          <w:color w:val="000000"/>
        </w:rPr>
        <w:t xml:space="preserve">अवत्तम्बडिदिवित्तिय </w:t>
      </w:r>
      <w:r>
        <w:t xml:space="preserve"> </w:t>
      </w:r>
      <w:r>
        <w:rPr>
          <w:rFonts w:ascii="Arial" w:hAnsi="Arial"/>
          <w:color w:val="000000"/>
        </w:rPr>
        <w:t xml:space="preserve">५१ </w:t>
      </w:r>
      <w:r>
        <w:rPr>
          <w:rFonts w:ascii="Arial" w:hAnsi="Arial"/>
          <w:color w:val="000000"/>
        </w:rPr>
        <w:t xml:space="preserve">, </w:t>
      </w:r>
      <w:r>
        <w:br/>
      </w:r>
    </w:p>
    <w:p>
      <w:r>
        <w:rPr>
          <w:rFonts w:ascii="Mangal" w:hAnsi="Mangal"/>
          <w:color w:val="000000"/>
        </w:rPr>
        <w:t xml:space="preserve">उ </w:t>
      </w:r>
      <w:r>
        <w:t xml:space="preserve"> </w:t>
      </w:r>
      <w:r>
        <w:rPr>
          <w:rFonts w:ascii="Mangal" w:hAnsi="Mangal"/>
          <w:color w:val="000000"/>
        </w:rPr>
        <w:t xml:space="preserve">उक्कस्स </w:t>
      </w:r>
      <w:r>
        <w:br/>
      </w:r>
    </w:p>
    <w:p>
      <w:r>
        <w:rPr>
          <w:rFonts w:ascii="Mangal" w:hAnsi="Mangal"/>
          <w:color w:val="000000"/>
        </w:rPr>
        <w:t xml:space="preserve">१५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१ </w:t>
      </w:r>
      <w:r>
        <w:rPr>
          <w:rFonts w:ascii="Mangal" w:hAnsi="Mangal"/>
          <w:color w:val="000000"/>
        </w:rPr>
        <w:t xml:space="preserve">९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२० </w:t>
      </w:r>
      <w:r>
        <w:rPr>
          <w:rFonts w:ascii="Mangal" w:hAnsi="Mangal"/>
          <w:color w:val="000000"/>
        </w:rPr>
        <w:t xml:space="preserve">, </w:t>
      </w:r>
      <w:r>
        <w:br/>
      </w:r>
    </w:p>
    <w:p>
      <w:r>
        <w:t xml:space="preserve">३२८ </w:t>
      </w:r>
      <w:r>
        <w:br/>
      </w:r>
    </w:p>
    <w:p>
      <w:r>
        <w:rPr>
          <w:rFonts w:ascii="Arial" w:hAnsi="Arial"/>
          <w:color w:val="000000"/>
        </w:rPr>
        <w:t xml:space="preserve">अणियपिबिड </w:t>
      </w:r>
      <w:r>
        <w:br/>
      </w:r>
    </w:p>
    <w:p>
      <w:r>
        <w:t xml:space="preserve">३२२ </w:t>
      </w:r>
      <w:r>
        <w:br/>
      </w:r>
    </w:p>
    <w:p>
      <w:r>
        <w:rPr>
          <w:rFonts w:ascii="Arial" w:hAnsi="Arial"/>
          <w:color w:val="000000"/>
        </w:rPr>
        <w:t xml:space="preserve">अनंतगुण </w:t>
      </w:r>
      <w:r>
        <w:t xml:space="preserve"> </w:t>
      </w:r>
      <w:r>
        <w:rPr>
          <w:rFonts w:ascii="Arial" w:hAnsi="Arial"/>
          <w:color w:val="000000"/>
        </w:rPr>
        <w:t xml:space="preserve">१०२ </w:t>
      </w:r>
      <w:r>
        <w:rPr>
          <w:rFonts w:ascii="Arial" w:hAnsi="Arial"/>
          <w:color w:val="000000"/>
        </w:rPr>
        <w:t xml:space="preserve">, </w:t>
      </w:r>
      <w:r>
        <w:t xml:space="preserve"> </w:t>
      </w:r>
      <w:r>
        <w:rPr>
          <w:rFonts w:ascii="Arial" w:hAnsi="Arial"/>
          <w:color w:val="000000"/>
        </w:rPr>
        <w:t xml:space="preserve">२८७ </w:t>
      </w:r>
      <w:r>
        <w:br/>
      </w:r>
    </w:p>
    <w:p>
      <w:r>
        <w:rPr>
          <w:rFonts w:ascii="Arial" w:hAnsi="Arial"/>
          <w:color w:val="000000"/>
        </w:rPr>
        <w:t xml:space="preserve">अनंतर </w:t>
      </w:r>
      <w:r>
        <w:t xml:space="preserve"> </w:t>
      </w:r>
      <w:r>
        <w:rPr>
          <w:rFonts w:ascii="Arial" w:hAnsi="Arial"/>
          <w:color w:val="000000"/>
        </w:rPr>
        <w:t xml:space="preserve">विदिक्कत </w:t>
      </w:r>
      <w:r>
        <w:br/>
      </w:r>
    </w:p>
    <w:p>
      <w:r>
        <w:t xml:space="preserve">२ </w:t>
      </w:r>
      <w:r>
        <w:br/>
      </w:r>
    </w:p>
    <w:p>
      <w:r>
        <w:t xml:space="preserve">६७ </w:t>
      </w:r>
      <w:r>
        <w:t xml:space="preserve">, </w:t>
      </w:r>
      <w:r>
        <w:t xml:space="preserve"> </w:t>
      </w:r>
      <w:r>
        <w:t xml:space="preserve">६८ </w:t>
      </w:r>
      <w:r>
        <w:t xml:space="preserve">, </w:t>
      </w:r>
      <w:r>
        <w:t xml:space="preserve"> </w:t>
      </w:r>
      <w:r>
        <w:t xml:space="preserve">७७ </w:t>
      </w:r>
      <w:r>
        <w:t xml:space="preserve">, </w:t>
      </w:r>
      <w:r>
        <w:t xml:space="preserve"> </w:t>
      </w:r>
      <w:r>
        <w:t xml:space="preserve">१८ </w:t>
      </w:r>
      <w:r>
        <w:t xml:space="preserve">, </w:t>
      </w:r>
      <w:r>
        <w:t xml:space="preserve"> </w:t>
      </w:r>
      <w:r>
        <w:t xml:space="preserve">१०२ </w:t>
      </w:r>
      <w:r>
        <w:rPr>
          <w:rFonts w:ascii="Arial" w:hAnsi="Arial"/>
          <w:color w:val="000000"/>
        </w:rPr>
        <w:t xml:space="preserve">अवन्तव्य </w:t>
      </w:r>
      <w:r>
        <w:t xml:space="preserve"> </w:t>
      </w:r>
      <w:r>
        <w:rPr>
          <w:rFonts w:ascii="Arial" w:hAnsi="Arial"/>
          <w:color w:val="000000"/>
        </w:rPr>
        <w:t xml:space="preserve">दिवित्तियंतर </w:t>
      </w:r>
      <w:r>
        <w:t xml:space="preserve"> </w:t>
      </w:r>
      <w:r>
        <w:rPr>
          <w:rFonts w:ascii="Arial" w:hAnsi="Arial"/>
          <w:color w:val="000000"/>
        </w:rPr>
        <w:t xml:space="preserve">७४ </w:t>
      </w:r>
      <w:r>
        <w:br/>
      </w:r>
    </w:p>
    <w:p>
      <w:r>
        <w:t xml:space="preserve">२६ </w:t>
      </w:r>
      <w:r>
        <w:t xml:space="preserve">, </w:t>
      </w:r>
      <w:r>
        <w:t xml:space="preserve"> </w:t>
      </w:r>
      <w:r>
        <w:t xml:space="preserve">४० </w:t>
      </w:r>
      <w:r>
        <w:t xml:space="preserve">, </w:t>
      </w:r>
      <w:r>
        <w:t xml:space="preserve"> </w:t>
      </w:r>
      <w:r>
        <w:t xml:space="preserve">४२ </w:t>
      </w:r>
      <w:r>
        <w:t xml:space="preserve">, </w:t>
      </w:r>
      <w:r>
        <w:br/>
      </w:r>
    </w:p>
    <w:p>
      <w:r>
        <w:t xml:space="preserve">६७ </w:t>
      </w:r>
      <w:r>
        <w:t xml:space="preserve">, </w:t>
      </w:r>
      <w:r>
        <w:t xml:space="preserve"> </w:t>
      </w:r>
      <w:r>
        <w:t xml:space="preserve">६ </w:t>
      </w:r>
      <w:r>
        <w:t xml:space="preserve">९ </w:t>
      </w:r>
      <w:r>
        <w:t xml:space="preserve">, </w:t>
      </w:r>
      <w:r>
        <w:t xml:space="preserve"> </w:t>
      </w:r>
      <w:r>
        <w:t xml:space="preserve">७४ </w:t>
      </w:r>
      <w:r>
        <w:t xml:space="preserve">, </w:t>
      </w:r>
      <w:r>
        <w:t xml:space="preserve"> </w:t>
      </w:r>
      <w:r>
        <w:t xml:space="preserve">७५ </w:t>
      </w:r>
      <w:r>
        <w:br/>
      </w:r>
    </w:p>
    <w:p>
      <w:r>
        <w:rPr>
          <w:rFonts w:ascii="Mangal" w:hAnsi="Mangal"/>
          <w:color w:val="000000"/>
        </w:rPr>
        <w:t xml:space="preserve">अताणुभि </w:t>
      </w:r>
      <w:r>
        <w:t xml:space="preserve"> </w:t>
      </w:r>
      <w:r>
        <w:rPr>
          <w:rFonts w:ascii="Mangal" w:hAnsi="Mangal"/>
          <w:color w:val="000000"/>
        </w:rPr>
        <w:t xml:space="preserve">५०,६८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७७ </w:t>
      </w:r>
      <w:r>
        <w:rPr>
          <w:rFonts w:ascii="Mangal" w:hAnsi="Mangal"/>
          <w:color w:val="000000"/>
        </w:rPr>
        <w:t xml:space="preserve">, </w:t>
      </w:r>
      <w:r>
        <w:br/>
      </w:r>
    </w:p>
    <w:p>
      <w:r>
        <w:t xml:space="preserve">७७ </w:t>
      </w:r>
      <w:r>
        <w:br/>
      </w:r>
    </w:p>
    <w:p>
      <w:r>
        <w:t xml:space="preserve">७७ </w:t>
      </w:r>
      <w:r>
        <w:t xml:space="preserve">, </w:t>
      </w:r>
      <w:r>
        <w:t xml:space="preserve"> </w:t>
      </w:r>
      <w:r>
        <w:t xml:space="preserve">११२ </w:t>
      </w:r>
      <w:r>
        <w:t xml:space="preserve">, </w:t>
      </w:r>
      <w:r>
        <w:t xml:space="preserve"> </w:t>
      </w:r>
      <w:r>
        <w:t xml:space="preserve">१६४ </w:t>
      </w:r>
      <w:r>
        <w:t xml:space="preserve">, </w:t>
      </w:r>
      <w:r>
        <w:br/>
      </w:r>
    </w:p>
    <w:p>
      <w:r>
        <w:t xml:space="preserve">१०२ </w:t>
      </w:r>
      <w:r>
        <w:t xml:space="preserve">, </w:t>
      </w:r>
      <w:r>
        <w:t xml:space="preserve"> </w:t>
      </w:r>
      <w:r>
        <w:t xml:space="preserve">१५० </w:t>
      </w:r>
      <w:r>
        <w:t xml:space="preserve">, </w:t>
      </w:r>
      <w:r>
        <w:t xml:space="preserve"> </w:t>
      </w:r>
      <w:r>
        <w:t xml:space="preserve">३०२ </w:t>
      </w:r>
      <w:r>
        <w:t xml:space="preserve">, </w:t>
      </w:r>
      <w:r>
        <w:br/>
      </w:r>
    </w:p>
    <w:p>
      <w:r>
        <w:rPr>
          <w:rFonts w:ascii="Arial" w:hAnsi="Arial"/>
          <w:color w:val="000000"/>
        </w:rPr>
        <w:t xml:space="preserve">अवतव्यविहत्तिअ </w:t>
      </w:r>
      <w:r>
        <w:t xml:space="preserve"> </w:t>
      </w:r>
      <w:r>
        <w:rPr>
          <w:rFonts w:ascii="Arial" w:hAnsi="Arial"/>
          <w:color w:val="000000"/>
        </w:rPr>
        <w:t xml:space="preserve">२ </w:t>
      </w:r>
      <w:r>
        <w:rPr>
          <w:rFonts w:ascii="Arial" w:hAnsi="Arial"/>
          <w:color w:val="000000"/>
        </w:rPr>
        <w:t xml:space="preserve">, </w:t>
      </w:r>
      <w:r>
        <w:t xml:space="preserve"> </w:t>
      </w:r>
      <w:r>
        <w:rPr>
          <w:rFonts w:ascii="Arial" w:hAnsi="Arial"/>
          <w:color w:val="000000"/>
        </w:rPr>
        <w:t xml:space="preserve">९ </w:t>
      </w:r>
      <w:r>
        <w:br/>
      </w:r>
    </w:p>
    <w:p>
      <w:r>
        <w:t xml:space="preserve">१६६ </w:t>
      </w:r>
      <w:r>
        <w:t xml:space="preserve">, </w:t>
      </w:r>
      <w:r>
        <w:t xml:space="preserve"> </w:t>
      </w:r>
      <w:r>
        <w:t xml:space="preserve">१६८,१६ </w:t>
      </w:r>
      <w:r>
        <w:t xml:space="preserve">९ </w:t>
      </w:r>
      <w:r>
        <w:br/>
      </w:r>
    </w:p>
    <w:p>
      <w:r>
        <w:t xml:space="preserve">३२८ </w:t>
      </w:r>
      <w:r>
        <w:t xml:space="preserve">, </w:t>
      </w:r>
      <w:r>
        <w:t xml:space="preserve"> </w:t>
      </w:r>
      <w:r>
        <w:t xml:space="preserve">३३३ </w:t>
      </w:r>
      <w:r>
        <w:br/>
      </w:r>
    </w:p>
    <w:p>
      <w:r>
        <w:rPr>
          <w:rFonts w:ascii="Mangal" w:hAnsi="Mangal"/>
          <w:color w:val="000000"/>
        </w:rPr>
        <w:t xml:space="preserve">अवित्तिय </w:t>
      </w:r>
      <w:r>
        <w:br/>
      </w:r>
    </w:p>
    <w:p>
      <w:r>
        <w:t xml:space="preserve">३ </w:t>
      </w:r>
      <w:r>
        <w:br/>
      </w:r>
    </w:p>
    <w:p>
      <w:r>
        <w:t xml:space="preserve">१ </w:t>
      </w:r>
      <w:r>
        <w:t xml:space="preserve">९ </w:t>
      </w:r>
      <w:r>
        <w:t xml:space="preserve">१ </w:t>
      </w:r>
      <w:r>
        <w:t xml:space="preserve">, </w:t>
      </w:r>
      <w:r>
        <w:t xml:space="preserve"> </w:t>
      </w:r>
      <w:r>
        <w:t xml:space="preserve">१२ </w:t>
      </w:r>
      <w:r>
        <w:t xml:space="preserve">, </w:t>
      </w:r>
      <w:r>
        <w:t xml:space="preserve"> </w:t>
      </w:r>
      <w:r>
        <w:t xml:space="preserve">१ </w:t>
      </w:r>
      <w:r>
        <w:t xml:space="preserve">९ </w:t>
      </w:r>
      <w:r>
        <w:t xml:space="preserve">४ </w:t>
      </w:r>
      <w:r>
        <w:br/>
      </w:r>
    </w:p>
    <w:p>
      <w:r>
        <w:rPr>
          <w:rFonts w:ascii="Arial" w:hAnsi="Arial"/>
          <w:color w:val="000000"/>
        </w:rPr>
        <w:t xml:space="preserve">अनंताचं </w:t>
      </w:r>
      <w:r>
        <w:t xml:space="preserve"> </w:t>
      </w:r>
      <w:r>
        <w:rPr>
          <w:rFonts w:ascii="Arial" w:hAnsi="Arial"/>
          <w:color w:val="000000"/>
        </w:rPr>
        <w:t xml:space="preserve">चिचक्क </w:t>
      </w:r>
      <w:r>
        <w:t xml:space="preserve"> </w:t>
      </w:r>
      <w:r>
        <w:rPr>
          <w:rFonts w:ascii="Arial" w:hAnsi="Arial"/>
          <w:color w:val="000000"/>
        </w:rPr>
        <w:t xml:space="preserve">२३ </w:t>
      </w:r>
      <w:r>
        <w:br/>
      </w:r>
    </w:p>
    <w:p>
      <w:r>
        <w:rPr>
          <w:rFonts w:ascii="Mangal" w:hAnsi="Mangal"/>
          <w:color w:val="000000"/>
        </w:rPr>
        <w:t xml:space="preserve">असंखेज </w:t>
      </w:r>
      <w:r>
        <w:br/>
      </w:r>
    </w:p>
    <w:p>
      <w:r>
        <w:t xml:space="preserve">१ </w:t>
      </w:r>
      <w:r>
        <w:t xml:space="preserve">९ </w:t>
      </w:r>
      <w:r>
        <w:t xml:space="preserve">२ </w:t>
      </w:r>
      <w:r>
        <w:br/>
      </w:r>
    </w:p>
    <w:p>
      <w:r>
        <w:rPr>
          <w:rFonts w:ascii="Arial" w:hAnsi="Arial"/>
          <w:color w:val="000000"/>
        </w:rPr>
        <w:t xml:space="preserve">उक्कस्सिय </w:t>
      </w:r>
      <w:r>
        <w:t xml:space="preserve"> </w:t>
      </w:r>
      <w:r>
        <w:rPr>
          <w:rFonts w:ascii="Arial" w:hAnsi="Arial"/>
          <w:color w:val="000000"/>
        </w:rPr>
        <w:t xml:space="preserve">११० </w:t>
      </w:r>
      <w:r>
        <w:t xml:space="preserve"> </w:t>
      </w:r>
      <w:r>
        <w:rPr>
          <w:rFonts w:ascii="Arial" w:hAnsi="Arial"/>
          <w:color w:val="000000"/>
        </w:rPr>
        <w:t xml:space="preserve">१११ </w:t>
      </w:r>
      <w:r>
        <w:rPr>
          <w:rFonts w:ascii="Arial" w:hAnsi="Arial"/>
          <w:color w:val="000000"/>
        </w:rPr>
        <w:t xml:space="preserve">, </w:t>
      </w:r>
      <w:r>
        <w:br/>
      </w:r>
    </w:p>
    <w:p>
      <w:r>
        <w:t xml:space="preserve">अण्ण </w:t>
      </w:r>
      <w:r>
        <w:br/>
      </w:r>
    </w:p>
    <w:p>
      <w:r>
        <w:t xml:space="preserve">३२२ </w:t>
      </w:r>
      <w:r>
        <w:t xml:space="preserve">, </w:t>
      </w:r>
      <w:r>
        <w:t xml:space="preserve"> </w:t>
      </w:r>
      <w:r>
        <w:t xml:space="preserve">३२६ </w:t>
      </w:r>
      <w:r>
        <w:br/>
      </w:r>
    </w:p>
    <w:p>
      <w:r>
        <w:rPr>
          <w:rFonts w:ascii="Arial" w:hAnsi="Arial"/>
          <w:color w:val="000000"/>
        </w:rPr>
        <w:t xml:space="preserve">असंखेजप </w:t>
      </w:r>
      <w:r>
        <w:br/>
      </w:r>
    </w:p>
    <w:p>
      <w:r>
        <w:t xml:space="preserve">१६८ </w:t>
      </w:r>
      <w:r>
        <w:br/>
      </w:r>
    </w:p>
    <w:p>
      <w:r>
        <w:t xml:space="preserve">११० </w:t>
      </w:r>
      <w:r>
        <w:t xml:space="preserve">, </w:t>
      </w:r>
      <w:r>
        <w:t xml:space="preserve"> </w:t>
      </w:r>
      <w:r>
        <w:t xml:space="preserve">११२ </w:t>
      </w:r>
      <w:r>
        <w:t xml:space="preserve">, </w:t>
      </w:r>
      <w:r>
        <w:t xml:space="preserve"> </w:t>
      </w:r>
      <w:r>
        <w:t xml:space="preserve">३१ </w:t>
      </w:r>
      <w:r>
        <w:t xml:space="preserve">९ </w:t>
      </w:r>
      <w:r>
        <w:br/>
      </w:r>
    </w:p>
    <w:p>
      <w:r>
        <w:rPr>
          <w:rFonts w:ascii="Mangal" w:hAnsi="Mangal"/>
          <w:color w:val="000000"/>
        </w:rPr>
        <w:t xml:space="preserve">अण्णदर </w:t>
      </w:r>
      <w:r>
        <w:br/>
      </w:r>
    </w:p>
    <w:p>
      <w:r>
        <w:t xml:space="preserve">६ </w:t>
      </w:r>
      <w:r>
        <w:t xml:space="preserve">, </w:t>
      </w:r>
      <w:r>
        <w:t xml:space="preserve"> </w:t>
      </w:r>
      <w:r>
        <w:t xml:space="preserve">७ </w:t>
      </w:r>
      <w:r>
        <w:t xml:space="preserve">, </w:t>
      </w:r>
      <w:r>
        <w:t xml:space="preserve"> </w:t>
      </w:r>
      <w:r>
        <w:t xml:space="preserve">९ </w:t>
      </w:r>
      <w:r>
        <w:br/>
      </w:r>
    </w:p>
    <w:p>
      <w:r>
        <w:rPr>
          <w:rFonts w:ascii="Mangal" w:hAnsi="Mangal"/>
          <w:color w:val="000000"/>
        </w:rPr>
        <w:t xml:space="preserve">असंखेज </w:t>
      </w:r>
      <w:r>
        <w:t xml:space="preserve"> </w:t>
      </w:r>
      <w:r>
        <w:rPr>
          <w:rFonts w:ascii="Mangal" w:hAnsi="Mangal"/>
          <w:color w:val="000000"/>
        </w:rPr>
        <w:t xml:space="preserve">गुण </w:t>
      </w:r>
      <w:r>
        <w:t xml:space="preserve"> </w:t>
      </w:r>
      <w:r>
        <w:rPr>
          <w:rFonts w:ascii="Mangal" w:hAnsi="Mangal"/>
          <w:color w:val="000000"/>
        </w:rPr>
        <w:t xml:space="preserve">९ </w:t>
      </w:r>
      <w:r>
        <w:rPr>
          <w:rFonts w:ascii="Mangal" w:hAnsi="Mangal"/>
          <w:color w:val="000000"/>
        </w:rPr>
        <w:t xml:space="preserve">५ </w:t>
      </w:r>
      <w:r>
        <w:rPr>
          <w:rFonts w:ascii="Mangal" w:hAnsi="Mangal"/>
          <w:color w:val="000000"/>
        </w:rPr>
        <w:t xml:space="preserve">, </w:t>
      </w:r>
      <w:r>
        <w:rPr>
          <w:rFonts w:ascii="Mangal" w:hAnsi="Mangal"/>
          <w:color w:val="000000"/>
        </w:rPr>
        <w:t xml:space="preserve">९ </w:t>
      </w:r>
      <w:r>
        <w:rPr>
          <w:rFonts w:ascii="Mangal" w:hAnsi="Mangal"/>
          <w:color w:val="000000"/>
        </w:rPr>
        <w:t xml:space="preserve">८,१०१ </w:t>
      </w:r>
      <w:r>
        <w:rPr>
          <w:rFonts w:ascii="Mangal" w:hAnsi="Mangal"/>
          <w:color w:val="000000"/>
        </w:rPr>
        <w:t xml:space="preserve">, </w:t>
      </w:r>
      <w:r>
        <w:br/>
      </w:r>
    </w:p>
    <w:p>
      <w:r>
        <w:rPr>
          <w:rFonts w:ascii="Arial" w:hAnsi="Arial"/>
          <w:color w:val="000000"/>
        </w:rPr>
        <w:t xml:space="preserve">उब्वेल्लणकंडअ </w:t>
      </w:r>
      <w:r>
        <w:t xml:space="preserve"> </w:t>
      </w:r>
      <w:r>
        <w:rPr>
          <w:rFonts w:ascii="Arial" w:hAnsi="Arial"/>
          <w:color w:val="000000"/>
        </w:rPr>
        <w:t xml:space="preserve">२२४ </w:t>
      </w:r>
      <w:r>
        <w:br/>
      </w:r>
    </w:p>
    <w:p>
      <w:r>
        <w:rPr>
          <w:rFonts w:ascii="Arial" w:hAnsi="Arial"/>
          <w:color w:val="000000"/>
        </w:rPr>
        <w:t xml:space="preserve">अपच्छिम </w:t>
      </w:r>
      <w:r>
        <w:br/>
      </w:r>
    </w:p>
    <w:p>
      <w:r>
        <w:t xml:space="preserve">३२४ </w:t>
      </w:r>
      <w:r>
        <w:br/>
      </w:r>
    </w:p>
    <w:p>
      <w:r>
        <w:t xml:space="preserve">१०२. </w:t>
      </w:r>
      <w:r>
        <w:t xml:space="preserve"> </w:t>
      </w:r>
      <w:r>
        <w:t xml:space="preserve">११३ </w:t>
      </w:r>
      <w:r>
        <w:t xml:space="preserve">, </w:t>
      </w:r>
      <w:r>
        <w:t xml:space="preserve"> </w:t>
      </w:r>
      <w:r>
        <w:t xml:space="preserve">२७५ </w:t>
      </w:r>
      <w:r>
        <w:br/>
      </w:r>
    </w:p>
    <w:p>
      <w:r>
        <w:rPr>
          <w:rFonts w:ascii="Mangal" w:hAnsi="Mangal"/>
          <w:color w:val="000000"/>
        </w:rPr>
        <w:t xml:space="preserve">उसका </w:t>
      </w:r>
      <w:r>
        <w:t xml:space="preserve"> </w:t>
      </w:r>
      <w:r>
        <w:rPr>
          <w:rFonts w:ascii="Mangal" w:hAnsi="Mangal"/>
          <w:color w:val="000000"/>
        </w:rPr>
        <w:t xml:space="preserve">त्रिद </w:t>
      </w:r>
      <w:r>
        <w:br/>
      </w:r>
    </w:p>
    <w:p>
      <w:r>
        <w:t xml:space="preserve">२ </w:t>
      </w:r>
      <w:r>
        <w:br/>
      </w:r>
    </w:p>
    <w:p>
      <w:r>
        <w:rPr>
          <w:rFonts w:ascii="Arial" w:hAnsi="Arial"/>
          <w:color w:val="000000"/>
        </w:rPr>
        <w:t xml:space="preserve">अपुव्वकरणदा </w:t>
      </w:r>
      <w:r>
        <w:t xml:space="preserve"> </w:t>
      </w:r>
      <w:r>
        <w:rPr>
          <w:rFonts w:ascii="Arial" w:hAnsi="Arial"/>
          <w:color w:val="000000"/>
        </w:rPr>
        <w:t xml:space="preserve">३२७ </w:t>
      </w:r>
      <w:r>
        <w:rPr>
          <w:rFonts w:ascii="Arial" w:hAnsi="Arial"/>
          <w:color w:val="000000"/>
        </w:rPr>
        <w:t xml:space="preserve">, </w:t>
      </w:r>
      <w:r>
        <w:t xml:space="preserve"> </w:t>
      </w:r>
      <w:r>
        <w:rPr>
          <w:rFonts w:ascii="Arial" w:hAnsi="Arial"/>
          <w:color w:val="000000"/>
        </w:rPr>
        <w:t xml:space="preserve">३२८ </w:t>
      </w:r>
      <w:r>
        <w:rPr>
          <w:rFonts w:ascii="Arial" w:hAnsi="Arial"/>
          <w:color w:val="000000"/>
        </w:rPr>
        <w:t xml:space="preserve">, </w:t>
      </w:r>
      <w:r>
        <w:br/>
      </w:r>
    </w:p>
    <w:p>
      <w:r>
        <w:t xml:space="preserve">६७८ </w:t>
      </w:r>
      <w:r>
        <w:t xml:space="preserve">, </w:t>
      </w:r>
      <w:r>
        <w:t xml:space="preserve"> </w:t>
      </w:r>
      <w:r>
        <w:t xml:space="preserve">२८७ </w:t>
      </w:r>
      <w:r>
        <w:t xml:space="preserve">, </w:t>
      </w:r>
      <w:r>
        <w:t xml:space="preserve"> </w:t>
      </w:r>
      <w:r>
        <w:t xml:space="preserve">२ </w:t>
      </w:r>
      <w:r>
        <w:t xml:space="preserve">९ </w:t>
      </w:r>
      <w:r>
        <w:t xml:space="preserve">० </w:t>
      </w:r>
      <w:r>
        <w:br/>
      </w:r>
    </w:p>
    <w:p>
      <w:r>
        <w:t xml:space="preserve">ऊण </w:t>
      </w:r>
      <w:r>
        <w:br/>
      </w:r>
    </w:p>
    <w:p>
      <w:r>
        <w:t xml:space="preserve">३२४ </w:t>
      </w:r>
      <w:r>
        <w:br/>
      </w:r>
    </w:p>
    <w:p>
      <w:r>
        <w:t xml:space="preserve">३२ </w:t>
      </w:r>
      <w:r>
        <w:t xml:space="preserve">९ </w:t>
      </w:r>
      <w:r>
        <w:br/>
      </w:r>
    </w:p>
    <w:p>
      <w:r>
        <w:rPr>
          <w:rFonts w:ascii="Mangal" w:hAnsi="Mangal"/>
          <w:color w:val="000000"/>
        </w:rPr>
        <w:t xml:space="preserve">अप्पदर </w:t>
      </w:r>
      <w:r>
        <w:br/>
      </w:r>
    </w:p>
    <w:p>
      <w:r>
        <w:t xml:space="preserve">१ </w:t>
      </w:r>
      <w:r>
        <w:t xml:space="preserve">, </w:t>
      </w:r>
      <w:r>
        <w:t xml:space="preserve"> </w:t>
      </w:r>
      <w:r>
        <w:t xml:space="preserve">२ </w:t>
      </w:r>
      <w:r>
        <w:t xml:space="preserve">, </w:t>
      </w:r>
      <w:r>
        <w:t xml:space="preserve"> </w:t>
      </w:r>
      <w:r>
        <w:t xml:space="preserve">३ </w:t>
      </w:r>
      <w:r>
        <w:br/>
      </w:r>
    </w:p>
    <w:p>
      <w:r>
        <w:t xml:space="preserve">२ </w:t>
      </w:r>
      <w:r>
        <w:t xml:space="preserve">९ </w:t>
      </w:r>
      <w:r>
        <w:t xml:space="preserve">२ </w:t>
      </w:r>
      <w:r>
        <w:t xml:space="preserve">, </w:t>
      </w:r>
      <w:r>
        <w:t xml:space="preserve"> </w:t>
      </w:r>
      <w:r>
        <w:t xml:space="preserve">२ </w:t>
      </w:r>
      <w:r>
        <w:t xml:space="preserve">९ </w:t>
      </w:r>
      <w:r>
        <w:t xml:space="preserve">४ </w:t>
      </w:r>
      <w:r>
        <w:t xml:space="preserve">, </w:t>
      </w:r>
      <w:r>
        <w:t xml:space="preserve"> </w:t>
      </w:r>
      <w:r>
        <w:t xml:space="preserve">२ </w:t>
      </w:r>
      <w:r>
        <w:t xml:space="preserve">९ </w:t>
      </w:r>
      <w:r>
        <w:t xml:space="preserve">६ </w:t>
      </w:r>
      <w:r>
        <w:t xml:space="preserve">३०० </w:t>
      </w:r>
      <w:r>
        <w:t xml:space="preserve">, </w:t>
      </w:r>
      <w:r>
        <w:t xml:space="preserve"> </w:t>
      </w:r>
      <w:r>
        <w:t xml:space="preserve">३०२ </w:t>
      </w:r>
      <w:r>
        <w:br/>
      </w:r>
    </w:p>
    <w:p>
      <w:r>
        <w:rPr>
          <w:rFonts w:ascii="Mangal" w:hAnsi="Mangal"/>
          <w:color w:val="000000"/>
        </w:rPr>
        <w:t xml:space="preserve">ए </w:t>
      </w:r>
      <w:r>
        <w:t xml:space="preserve"> </w:t>
      </w:r>
      <w:r>
        <w:rPr>
          <w:rFonts w:ascii="Mangal" w:hAnsi="Mangal"/>
          <w:color w:val="000000"/>
        </w:rPr>
        <w:t xml:space="preserve">एइंदियकम्म </w:t>
      </w:r>
      <w:r>
        <w:br/>
      </w:r>
    </w:p>
    <w:p>
      <w:r>
        <w:t xml:space="preserve">३२२ </w:t>
      </w:r>
      <w:r>
        <w:br/>
      </w:r>
    </w:p>
    <w:p>
      <w:r>
        <w:rPr>
          <w:rFonts w:ascii="Arial" w:hAnsi="Arial"/>
          <w:color w:val="000000"/>
        </w:rPr>
        <w:t xml:space="preserve">अप्परकम्मंसिअ </w:t>
      </w:r>
      <w:r>
        <w:t xml:space="preserve"> </w:t>
      </w:r>
      <w:r>
        <w:rPr>
          <w:rFonts w:ascii="Arial" w:hAnsi="Arial"/>
          <w:color w:val="000000"/>
        </w:rPr>
        <w:t xml:space="preserve">१८ </w:t>
      </w:r>
      <w:r>
        <w:rPr>
          <w:rFonts w:ascii="Arial" w:hAnsi="Arial"/>
          <w:color w:val="000000"/>
        </w:rPr>
        <w:t xml:space="preserve">, </w:t>
      </w:r>
      <w:r>
        <w:t xml:space="preserve"> </w:t>
      </w:r>
      <w:r>
        <w:rPr>
          <w:rFonts w:ascii="Arial" w:hAnsi="Arial"/>
          <w:color w:val="000000"/>
        </w:rPr>
        <w:t xml:space="preserve">२५ </w:t>
      </w:r>
      <w:r>
        <w:rPr>
          <w:rFonts w:ascii="Arial" w:hAnsi="Arial"/>
          <w:color w:val="000000"/>
        </w:rPr>
        <w:t xml:space="preserve">, </w:t>
      </w:r>
      <w:r>
        <w:br/>
      </w:r>
    </w:p>
    <w:p>
      <w:r>
        <w:rPr>
          <w:rFonts w:ascii="Mangal" w:hAnsi="Mangal"/>
          <w:color w:val="000000"/>
        </w:rPr>
        <w:t xml:space="preserve">एदियपाओग्गकम्म </w:t>
      </w:r>
      <w:r>
        <w:t xml:space="preserve"> </w:t>
      </w:r>
      <w:r>
        <w:rPr>
          <w:rFonts w:ascii="Mangal" w:hAnsi="Mangal"/>
          <w:color w:val="000000"/>
        </w:rPr>
        <w:t xml:space="preserve">३१ </w:t>
      </w:r>
      <w:r>
        <w:rPr>
          <w:rFonts w:ascii="Mangal" w:hAnsi="Mangal"/>
          <w:color w:val="000000"/>
        </w:rPr>
        <w:t xml:space="preserve">९ </w:t>
      </w:r>
      <w:r>
        <w:br/>
      </w:r>
    </w:p>
    <w:p>
      <w:r>
        <w:t xml:space="preserve">१५० </w:t>
      </w:r>
      <w:r>
        <w:br/>
      </w:r>
    </w:p>
    <w:p>
      <w:r>
        <w:rPr>
          <w:rFonts w:ascii="Mangal" w:hAnsi="Mangal"/>
          <w:color w:val="000000"/>
        </w:rPr>
        <w:t xml:space="preserve">एगजीव </w:t>
      </w:r>
      <w:r>
        <w:t xml:space="preserve"> </w:t>
      </w:r>
      <w:r>
        <w:rPr>
          <w:rFonts w:ascii="Mangal" w:hAnsi="Mangal"/>
          <w:color w:val="000000"/>
        </w:rPr>
        <w:t xml:space="preserve">१४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१६४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१ </w:t>
      </w:r>
      <w:r>
        <w:rPr>
          <w:rFonts w:ascii="Mangal" w:hAnsi="Mangal"/>
          <w:color w:val="000000"/>
        </w:rPr>
        <w:t xml:space="preserve">९ </w:t>
      </w:r>
      <w:r>
        <w:rPr>
          <w:rFonts w:ascii="Mangal" w:hAnsi="Mangal"/>
          <w:color w:val="000000"/>
        </w:rPr>
        <w:t xml:space="preserve">१ </w:t>
      </w:r>
      <w:r>
        <w:br/>
      </w:r>
    </w:p>
    <w:p>
      <w:r>
        <w:t xml:space="preserve">४२ </w:t>
      </w:r>
      <w:r>
        <w:t xml:space="preserve">, </w:t>
      </w:r>
      <w:r>
        <w:t xml:space="preserve"> </w:t>
      </w:r>
      <w:r>
        <w:t xml:space="preserve">८३ </w:t>
      </w:r>
      <w:r>
        <w:br/>
      </w:r>
    </w:p>
    <w:p>
      <w:r>
        <w:rPr>
          <w:rFonts w:ascii="Arial" w:hAnsi="Arial"/>
          <w:color w:val="000000"/>
        </w:rPr>
        <w:t xml:space="preserve">अप्पदरडिदि </w:t>
      </w:r>
      <w:r>
        <w:t xml:space="preserve"> </w:t>
      </w:r>
      <w:r>
        <w:rPr>
          <w:rFonts w:ascii="Arial" w:hAnsi="Arial"/>
          <w:color w:val="000000"/>
        </w:rPr>
        <w:t xml:space="preserve">वित्तिय </w:t>
      </w:r>
      <w:r>
        <w:t xml:space="preserve"> </w:t>
      </w:r>
      <w:r>
        <w:rPr>
          <w:rFonts w:ascii="Arial" w:hAnsi="Arial"/>
          <w:color w:val="000000"/>
        </w:rPr>
        <w:t xml:space="preserve">५० </w:t>
      </w:r>
      <w:r>
        <w:rPr>
          <w:rFonts w:ascii="Arial" w:hAnsi="Arial"/>
          <w:color w:val="000000"/>
        </w:rPr>
        <w:t xml:space="preserve">, </w:t>
      </w:r>
      <w:r>
        <w:br/>
      </w:r>
    </w:p>
    <w:p>
      <w:r>
        <w:rPr>
          <w:rFonts w:ascii="Arial" w:hAnsi="Arial"/>
          <w:color w:val="000000"/>
        </w:rPr>
        <w:t xml:space="preserve">असंखेजगुणवडिकम्मंसिय </w:t>
      </w:r>
      <w:r>
        <w:br/>
      </w:r>
    </w:p>
    <w:p>
      <w:r>
        <w:rPr>
          <w:rFonts w:ascii="Mangal" w:hAnsi="Mangal"/>
          <w:color w:val="000000"/>
        </w:rPr>
        <w:t xml:space="preserve">एगसमअ </w:t>
      </w:r>
      <w:r>
        <w:t xml:space="preserve"> </w:t>
      </w:r>
      <w:r>
        <w:rPr>
          <w:rFonts w:ascii="Mangal" w:hAnsi="Mangal"/>
          <w:color w:val="000000"/>
        </w:rPr>
        <w:t xml:space="preserve">१४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१ </w:t>
      </w:r>
      <w:r>
        <w:rPr>
          <w:rFonts w:ascii="Mangal" w:hAnsi="Mangal"/>
          <w:color w:val="000000"/>
        </w:rPr>
        <w:t xml:space="preserve">९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२३ </w:t>
      </w:r>
      <w:r>
        <w:rPr>
          <w:rFonts w:ascii="Mangal" w:hAnsi="Mangal"/>
          <w:color w:val="000000"/>
        </w:rPr>
        <w:t xml:space="preserve">, </w:t>
      </w:r>
      <w:r>
        <w:br/>
      </w:r>
    </w:p>
    <w:p>
      <w:r>
        <w:t xml:space="preserve">२ </w:t>
      </w:r>
      <w:r>
        <w:t xml:space="preserve">९ </w:t>
      </w:r>
      <w:r>
        <w:t xml:space="preserve">४ </w:t>
      </w:r>
      <w:r>
        <w:br/>
      </w:r>
    </w:p>
    <w:p>
      <w:r>
        <w:t xml:space="preserve">२४ </w:t>
      </w:r>
      <w:r>
        <w:t xml:space="preserve">, </w:t>
      </w:r>
      <w:r>
        <w:t xml:space="preserve"> </w:t>
      </w:r>
      <w:r>
        <w:t xml:space="preserve">४२ </w:t>
      </w:r>
      <w:r>
        <w:t xml:space="preserve">, </w:t>
      </w:r>
      <w:r>
        <w:t xml:space="preserve"> </w:t>
      </w:r>
      <w:r>
        <w:t xml:space="preserve">४२ </w:t>
      </w:r>
      <w:r>
        <w:t xml:space="preserve">, </w:t>
      </w:r>
      <w:r>
        <w:t xml:space="preserve"> </w:t>
      </w:r>
      <w:r>
        <w:t xml:space="preserve">६७ </w:t>
      </w:r>
      <w:r>
        <w:br/>
      </w:r>
    </w:p>
    <w:p>
      <w:r>
        <w:t xml:space="preserve">५१ </w:t>
      </w:r>
      <w:r>
        <w:t xml:space="preserve">, </w:t>
      </w:r>
      <w:r>
        <w:t xml:space="preserve"> </w:t>
      </w:r>
      <w:r>
        <w:t xml:space="preserve">६७ </w:t>
      </w:r>
      <w:r>
        <w:t xml:space="preserve">, </w:t>
      </w:r>
      <w:r>
        <w:t xml:space="preserve"> </w:t>
      </w:r>
      <w:r>
        <w:t xml:space="preserve">९ </w:t>
      </w:r>
      <w:r>
        <w:t xml:space="preserve">६ </w:t>
      </w:r>
      <w:r>
        <w:t xml:space="preserve">, </w:t>
      </w:r>
      <w:r>
        <w:t xml:space="preserve">१०२ </w:t>
      </w:r>
      <w:r>
        <w:t xml:space="preserve">, </w:t>
      </w:r>
      <w:r>
        <w:t xml:space="preserve"> </w:t>
      </w:r>
      <w:r>
        <w:t xml:space="preserve">१७३ </w:t>
      </w:r>
      <w:r>
        <w:rPr>
          <w:rFonts w:ascii="Arial" w:hAnsi="Arial"/>
          <w:color w:val="000000"/>
        </w:rPr>
        <w:t xml:space="preserve">अप्पदरट्ठिदिविहन्तियंतर </w:t>
      </w:r>
      <w:r>
        <w:t xml:space="preserve"> </w:t>
      </w:r>
      <w:r>
        <w:rPr>
          <w:rFonts w:ascii="Arial" w:hAnsi="Arial"/>
          <w:color w:val="000000"/>
        </w:rPr>
        <w:t xml:space="preserve">७७ </w:t>
      </w:r>
      <w:r>
        <w:br/>
      </w:r>
    </w:p>
    <w:p>
      <w:r>
        <w:rPr>
          <w:rFonts w:ascii="Arial" w:hAnsi="Arial"/>
          <w:color w:val="000000"/>
        </w:rPr>
        <w:t xml:space="preserve">असंखेजगुणहाणि </w:t>
      </w:r>
      <w:r>
        <w:t xml:space="preserve"> </w:t>
      </w:r>
      <w:r>
        <w:rPr>
          <w:rFonts w:ascii="Arial" w:hAnsi="Arial"/>
          <w:color w:val="000000"/>
        </w:rPr>
        <w:t xml:space="preserve">१४० </w:t>
      </w:r>
      <w:r>
        <w:rPr>
          <w:rFonts w:ascii="Arial" w:hAnsi="Arial"/>
          <w:color w:val="000000"/>
        </w:rPr>
        <w:t xml:space="preserve">, </w:t>
      </w:r>
      <w:r>
        <w:br/>
      </w:r>
    </w:p>
    <w:p>
      <w:r>
        <w:t xml:space="preserve">७४ </w:t>
      </w:r>
      <w:r>
        <w:t xml:space="preserve">, </w:t>
      </w:r>
      <w:r>
        <w:t xml:space="preserve"> </w:t>
      </w:r>
      <w:r>
        <w:t xml:space="preserve">७५ </w:t>
      </w:r>
      <w:r>
        <w:t xml:space="preserve">, </w:t>
      </w:r>
      <w:r>
        <w:t xml:space="preserve"> </w:t>
      </w:r>
      <w:r>
        <w:t xml:space="preserve">१६४ </w:t>
      </w:r>
      <w:r>
        <w:t xml:space="preserve">, </w:t>
      </w:r>
      <w:r>
        <w:br/>
      </w:r>
    </w:p>
    <w:p>
      <w:r>
        <w:t xml:space="preserve">१६८ </w:t>
      </w:r>
      <w:r>
        <w:br/>
      </w:r>
    </w:p>
    <w:p>
      <w:r>
        <w:t xml:space="preserve">१६६ </w:t>
      </w:r>
      <w:r>
        <w:t xml:space="preserve">, </w:t>
      </w:r>
      <w:r>
        <w:t xml:space="preserve"> </w:t>
      </w:r>
      <w:r>
        <w:t xml:space="preserve">१६७ </w:t>
      </w:r>
      <w:r>
        <w:t xml:space="preserve">, </w:t>
      </w:r>
      <w:r>
        <w:t xml:space="preserve"> </w:t>
      </w:r>
      <w:r>
        <w:t xml:space="preserve">१६८ </w:t>
      </w:r>
      <w:r>
        <w:t xml:space="preserve">, </w:t>
      </w:r>
      <w:r>
        <w:br/>
      </w:r>
    </w:p>
    <w:p>
      <w:r>
        <w:rPr>
          <w:rFonts w:ascii="Arial" w:hAnsi="Arial"/>
          <w:color w:val="000000"/>
        </w:rPr>
        <w:t xml:space="preserve">असंखेजगुणहाणिकम्मंसिय </w:t>
      </w:r>
      <w:r>
        <w:br/>
      </w:r>
    </w:p>
    <w:p>
      <w:r>
        <w:rPr>
          <w:rFonts w:ascii="Arial" w:hAnsi="Arial"/>
          <w:color w:val="000000"/>
        </w:rPr>
        <w:t xml:space="preserve">अप्पदर </w:t>
      </w:r>
      <w:r>
        <w:t xml:space="preserve"> </w:t>
      </w:r>
      <w:r>
        <w:rPr>
          <w:rFonts w:ascii="Arial" w:hAnsi="Arial"/>
          <w:color w:val="000000"/>
        </w:rPr>
        <w:t xml:space="preserve">वित्तिय </w:t>
      </w:r>
      <w:r>
        <w:br/>
      </w:r>
    </w:p>
    <w:p>
      <w:r>
        <w:t xml:space="preserve">१६ </w:t>
      </w:r>
      <w:r>
        <w:t xml:space="preserve">९ </w:t>
      </w:r>
      <w:r>
        <w:t xml:space="preserve">, </w:t>
      </w:r>
      <w:r>
        <w:t xml:space="preserve"> </w:t>
      </w:r>
      <w:r>
        <w:t xml:space="preserve">१ </w:t>
      </w:r>
      <w:r>
        <w:t xml:space="preserve">९ </w:t>
      </w:r>
      <w:r>
        <w:t xml:space="preserve">१ </w:t>
      </w:r>
      <w:r>
        <w:t xml:space="preserve">, </w:t>
      </w:r>
      <w:r>
        <w:t xml:space="preserve"> </w:t>
      </w:r>
      <w:r>
        <w:t xml:space="preserve">१ </w:t>
      </w:r>
      <w:r>
        <w:t xml:space="preserve">९ </w:t>
      </w:r>
      <w:r>
        <w:t xml:space="preserve">३ </w:t>
      </w:r>
      <w:r>
        <w:br/>
      </w:r>
    </w:p>
    <w:p>
      <w:r>
        <w:t xml:space="preserve">७ </w:t>
      </w:r>
      <w:r>
        <w:br/>
      </w:r>
    </w:p>
    <w:p>
      <w:r>
        <w:rPr>
          <w:rFonts w:ascii="Arial" w:hAnsi="Arial"/>
          <w:color w:val="000000"/>
        </w:rPr>
        <w:t xml:space="preserve">अप्पाचहुअ </w:t>
      </w:r>
      <w:r>
        <w:t xml:space="preserve"> </w:t>
      </w:r>
      <w:r>
        <w:rPr>
          <w:rFonts w:ascii="Arial" w:hAnsi="Arial"/>
          <w:color w:val="000000"/>
        </w:rPr>
        <w:t xml:space="preserve">९ </w:t>
      </w:r>
      <w:r>
        <w:rPr>
          <w:rFonts w:ascii="Arial" w:hAnsi="Arial"/>
          <w:color w:val="000000"/>
        </w:rPr>
        <w:t xml:space="preserve">५ </w:t>
      </w:r>
      <w:r>
        <w:rPr>
          <w:rFonts w:ascii="Arial" w:hAnsi="Arial"/>
          <w:color w:val="000000"/>
        </w:rPr>
        <w:t xml:space="preserve">, </w:t>
      </w:r>
      <w:r>
        <w:t xml:space="preserve"> </w:t>
      </w:r>
      <w:r>
        <w:rPr>
          <w:rFonts w:ascii="Arial" w:hAnsi="Arial"/>
          <w:color w:val="000000"/>
        </w:rPr>
        <w:t xml:space="preserve">१०५ </w:t>
      </w:r>
      <w:r>
        <w:rPr>
          <w:rFonts w:ascii="Arial" w:hAnsi="Arial"/>
          <w:color w:val="000000"/>
        </w:rPr>
        <w:t xml:space="preserve">, </w:t>
      </w:r>
      <w:r>
        <w:br/>
      </w:r>
    </w:p>
    <w:p>
      <w:r>
        <w:t xml:space="preserve">११० </w:t>
      </w:r>
      <w:r>
        <w:t xml:space="preserve">, </w:t>
      </w:r>
      <w:r>
        <w:t xml:space="preserve"> </w:t>
      </w:r>
      <w:r>
        <w:t xml:space="preserve">२७४ </w:t>
      </w:r>
      <w:r>
        <w:t xml:space="preserve">, </w:t>
      </w:r>
      <w:r>
        <w:t xml:space="preserve"> </w:t>
      </w:r>
      <w:r>
        <w:t xml:space="preserve">३१ </w:t>
      </w:r>
      <w:r>
        <w:t xml:space="preserve">९ </w:t>
      </w:r>
      <w:r>
        <w:t xml:space="preserve">, </w:t>
      </w:r>
      <w:r>
        <w:t xml:space="preserve">३२६ </w:t>
      </w:r>
      <w:r>
        <w:t xml:space="preserve">, </w:t>
      </w:r>
      <w:r>
        <w:t xml:space="preserve"> </w:t>
      </w:r>
      <w:r>
        <w:t xml:space="preserve">३२ </w:t>
      </w:r>
      <w:r>
        <w:t xml:space="preserve">९ </w:t>
      </w:r>
      <w:r>
        <w:br/>
      </w:r>
    </w:p>
    <w:p>
      <w:r>
        <w:t xml:space="preserve">२७४ </w:t>
      </w:r>
      <w:r>
        <w:t xml:space="preserve">, </w:t>
      </w:r>
      <w:r>
        <w:t xml:space="preserve"> </w:t>
      </w:r>
      <w:r>
        <w:t xml:space="preserve">२८ </w:t>
      </w:r>
      <w:r>
        <w:t xml:space="preserve">९ </w:t>
      </w:r>
      <w:r>
        <w:t xml:space="preserve">, </w:t>
      </w:r>
      <w:r>
        <w:t xml:space="preserve"> </w:t>
      </w:r>
      <w:r>
        <w:t xml:space="preserve">३०२ </w:t>
      </w:r>
      <w:r>
        <w:br/>
      </w:r>
    </w:p>
    <w:p>
      <w:r>
        <w:rPr>
          <w:rFonts w:ascii="Arial" w:hAnsi="Arial"/>
          <w:color w:val="000000"/>
        </w:rPr>
        <w:t xml:space="preserve">असंखेजगुणहाणिहिदि </w:t>
      </w:r>
      <w:r>
        <w:br/>
      </w:r>
    </w:p>
    <w:p>
      <w:r>
        <w:rPr>
          <w:rFonts w:ascii="Mangal" w:hAnsi="Mangal"/>
          <w:color w:val="000000"/>
        </w:rPr>
        <w:t xml:space="preserve">वीससमय </w:t>
      </w:r>
      <w:r>
        <w:br/>
      </w:r>
    </w:p>
    <w:p>
      <w:r>
        <w:t xml:space="preserve">२० </w:t>
      </w:r>
      <w:r>
        <w:br/>
      </w:r>
    </w:p>
    <w:p>
      <w:r>
        <w:rPr>
          <w:rFonts w:ascii="Mangal" w:hAnsi="Mangal"/>
          <w:color w:val="000000"/>
        </w:rPr>
        <w:t xml:space="preserve">ओ </w:t>
      </w:r>
      <w:r>
        <w:rPr>
          <w:rFonts w:ascii="Mangal" w:hAnsi="Mangal"/>
          <w:color w:val="000000"/>
        </w:rPr>
        <w:t xml:space="preserve">. </w:t>
      </w:r>
      <w:r>
        <w:t xml:space="preserve"> </w:t>
      </w:r>
      <w:r>
        <w:rPr>
          <w:rFonts w:ascii="Mangal" w:hAnsi="Mangal"/>
          <w:color w:val="000000"/>
        </w:rPr>
        <w:t xml:space="preserve">ओसकाविद </w:t>
      </w:r>
      <w:r>
        <w:br/>
      </w:r>
    </w:p>
    <w:p>
      <w:r>
        <w:t xml:space="preserve">२ </w:t>
      </w:r>
      <w:r>
        <w:br/>
      </w:r>
    </w:p>
    <w:p>
      <w:r>
        <w:rPr>
          <w:rFonts w:ascii="Arial" w:hAnsi="Arial"/>
          <w:color w:val="000000"/>
        </w:rPr>
        <w:t xml:space="preserve">विहन्तियंतर </w:t>
      </w:r>
      <w:r>
        <w:t xml:space="preserve"> </w:t>
      </w:r>
      <w:r>
        <w:rPr>
          <w:rFonts w:ascii="Arial" w:hAnsi="Arial"/>
          <w:color w:val="000000"/>
        </w:rPr>
        <w:t xml:space="preserve">१ </w:t>
      </w:r>
      <w:r>
        <w:rPr>
          <w:rFonts w:ascii="Arial" w:hAnsi="Arial"/>
          <w:color w:val="000000"/>
        </w:rPr>
        <w:t xml:space="preserve">९ </w:t>
      </w:r>
      <w:r>
        <w:rPr>
          <w:rFonts w:ascii="Arial" w:hAnsi="Arial"/>
          <w:color w:val="000000"/>
        </w:rPr>
        <w:t xml:space="preserve">३ </w:t>
      </w:r>
      <w:r>
        <w:br/>
      </w:r>
    </w:p>
    <w:p>
      <w:r>
        <w:rPr>
          <w:rFonts w:ascii="Arial" w:hAnsi="Arial"/>
          <w:color w:val="000000"/>
        </w:rPr>
        <w:t xml:space="preserve">श्रं </w:t>
      </w:r>
      <w:r>
        <w:t xml:space="preserve"> </w:t>
      </w:r>
      <w:r>
        <w:rPr>
          <w:rFonts w:ascii="Arial" w:hAnsi="Arial"/>
          <w:color w:val="000000"/>
        </w:rPr>
        <w:t xml:space="preserve">अंगुल </w:t>
      </w:r>
      <w:r>
        <w:br/>
      </w:r>
    </w:p>
    <w:p>
      <w:r>
        <w:t xml:space="preserve">७५ </w:t>
      </w:r>
      <w:r>
        <w:br/>
      </w:r>
    </w:p>
    <w:p>
      <w:r>
        <w:rPr>
          <w:rFonts w:ascii="Mangal" w:hAnsi="Mangal"/>
          <w:color w:val="000000"/>
        </w:rPr>
        <w:t xml:space="preserve">अभवसिद्धियपाओग्ग </w:t>
      </w:r>
      <w:r>
        <w:t xml:space="preserve"> </w:t>
      </w:r>
      <w:r>
        <w:rPr>
          <w:rFonts w:ascii="Mangal" w:hAnsi="Mangal"/>
          <w:color w:val="000000"/>
        </w:rPr>
        <w:t xml:space="preserve">२२४ </w:t>
      </w:r>
      <w:r>
        <w:br/>
      </w:r>
    </w:p>
    <w:p>
      <w:r>
        <w:rPr>
          <w:rFonts w:ascii="Arial" w:hAnsi="Arial"/>
          <w:color w:val="000000"/>
        </w:rPr>
        <w:t xml:space="preserve">असंखेज </w:t>
      </w:r>
      <w:r>
        <w:t xml:space="preserve"> </w:t>
      </w:r>
      <w:r>
        <w:rPr>
          <w:rFonts w:ascii="Arial" w:hAnsi="Arial"/>
          <w:color w:val="000000"/>
        </w:rPr>
        <w:t xml:space="preserve">दिभाग </w:t>
      </w:r>
      <w:r>
        <w:t xml:space="preserve"> </w:t>
      </w:r>
      <w:r>
        <w:rPr>
          <w:rFonts w:ascii="Arial" w:hAnsi="Arial"/>
          <w:color w:val="000000"/>
        </w:rPr>
        <w:t xml:space="preserve">६७ </w:t>
      </w:r>
      <w:r>
        <w:rPr>
          <w:rFonts w:ascii="Arial" w:hAnsi="Arial"/>
          <w:color w:val="000000"/>
        </w:rPr>
        <w:t xml:space="preserve">, </w:t>
      </w:r>
      <w:r>
        <w:t xml:space="preserve"> </w:t>
      </w:r>
      <w:r>
        <w:rPr>
          <w:rFonts w:ascii="Arial" w:hAnsi="Arial"/>
          <w:color w:val="000000"/>
        </w:rPr>
        <w:t xml:space="preserve">६८ </w:t>
      </w:r>
      <w:r>
        <w:rPr>
          <w:rFonts w:ascii="Arial" w:hAnsi="Arial"/>
          <w:color w:val="000000"/>
        </w:rPr>
        <w:t xml:space="preserve">, </w:t>
      </w:r>
      <w:r>
        <w:br/>
      </w:r>
    </w:p>
    <w:p>
      <w:r>
        <w:rPr>
          <w:rFonts w:ascii="Mangal" w:hAnsi="Mangal"/>
          <w:color w:val="000000"/>
        </w:rPr>
        <w:t xml:space="preserve">अंतर </w:t>
      </w:r>
      <w:r>
        <w:t xml:space="preserve"> </w:t>
      </w:r>
      <w:r>
        <w:rPr>
          <w:rFonts w:ascii="Mangal" w:hAnsi="Mangal"/>
          <w:color w:val="000000"/>
        </w:rPr>
        <w:t xml:space="preserve">४२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४२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७४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७७ </w:t>
      </w:r>
      <w:r>
        <w:rPr>
          <w:rFonts w:ascii="Mangal" w:hAnsi="Mangal"/>
          <w:color w:val="000000"/>
        </w:rPr>
        <w:t xml:space="preserve">, </w:t>
      </w:r>
      <w:r>
        <w:br/>
      </w:r>
    </w:p>
    <w:p>
      <w:r>
        <w:t xml:space="preserve">अरदि </w:t>
      </w:r>
      <w:r>
        <w:br/>
      </w:r>
    </w:p>
    <w:p>
      <w:r>
        <w:t xml:space="preserve">७५ </w:t>
      </w:r>
      <w:r>
        <w:br/>
      </w:r>
    </w:p>
    <w:p>
      <w:r>
        <w:t xml:space="preserve">१ </w:t>
      </w:r>
      <w:r>
        <w:t xml:space="preserve">९ </w:t>
      </w:r>
      <w:r>
        <w:t xml:space="preserve">१ </w:t>
      </w:r>
      <w:r>
        <w:br/>
      </w:r>
    </w:p>
    <w:p>
      <w:r>
        <w:t xml:space="preserve">१११ </w:t>
      </w:r>
      <w:r>
        <w:br/>
      </w:r>
    </w:p>
    <w:p>
      <w:r>
        <w:rPr>
          <w:rFonts w:ascii="Arial" w:hAnsi="Arial"/>
          <w:color w:val="000000"/>
        </w:rPr>
        <w:t xml:space="preserve">अवङ्काण </w:t>
      </w:r>
      <w:r>
        <w:t xml:space="preserve"> </w:t>
      </w:r>
      <w:r>
        <w:rPr>
          <w:rFonts w:ascii="Arial" w:hAnsi="Arial"/>
          <w:color w:val="000000"/>
        </w:rPr>
        <w:t xml:space="preserve">१११ </w:t>
      </w:r>
      <w:r>
        <w:rPr>
          <w:rFonts w:ascii="Arial" w:hAnsi="Arial"/>
          <w:color w:val="000000"/>
        </w:rPr>
        <w:t xml:space="preserve">, </w:t>
      </w:r>
      <w:r>
        <w:t xml:space="preserve"> </w:t>
      </w:r>
      <w:r>
        <w:rPr>
          <w:rFonts w:ascii="Arial" w:hAnsi="Arial"/>
          <w:color w:val="000000"/>
        </w:rPr>
        <w:t xml:space="preserve">११२ </w:t>
      </w:r>
      <w:r>
        <w:rPr>
          <w:rFonts w:ascii="Arial" w:hAnsi="Arial"/>
          <w:color w:val="000000"/>
        </w:rPr>
        <w:t xml:space="preserve">, </w:t>
      </w:r>
      <w:r>
        <w:t xml:space="preserve"> </w:t>
      </w:r>
      <w:r>
        <w:rPr>
          <w:rFonts w:ascii="Arial" w:hAnsi="Arial"/>
          <w:color w:val="000000"/>
        </w:rPr>
        <w:t xml:space="preserve">१४० </w:t>
      </w:r>
      <w:r>
        <w:br/>
      </w:r>
    </w:p>
    <w:p>
      <w:r>
        <w:rPr>
          <w:rFonts w:ascii="Arial" w:hAnsi="Arial"/>
          <w:color w:val="000000"/>
        </w:rPr>
        <w:t xml:space="preserve">असंखेजभागव </w:t>
      </w:r>
      <w:r>
        <w:br/>
      </w:r>
    </w:p>
    <w:p>
      <w:r>
        <w:t xml:space="preserve">१४० </w:t>
      </w:r>
      <w:r>
        <w:t xml:space="preserve">, </w:t>
      </w:r>
      <w:r>
        <w:br/>
      </w:r>
    </w:p>
    <w:p>
      <w:r>
        <w:rPr>
          <w:rFonts w:ascii="Mangal" w:hAnsi="Mangal"/>
          <w:color w:val="000000"/>
        </w:rPr>
        <w:t xml:space="preserve">तोमु </w:t>
      </w:r>
      <w:r>
        <w:t xml:space="preserve"> </w:t>
      </w:r>
      <w:r>
        <w:rPr>
          <w:rFonts w:ascii="Mangal" w:hAnsi="Mangal"/>
          <w:color w:val="000000"/>
        </w:rPr>
        <w:t xml:space="preserve">२०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२५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४२ </w:t>
      </w:r>
      <w:r>
        <w:rPr>
          <w:rFonts w:ascii="Mangal" w:hAnsi="Mangal"/>
          <w:color w:val="000000"/>
        </w:rPr>
        <w:t xml:space="preserve">, </w:t>
      </w:r>
      <w:r>
        <w:br/>
      </w:r>
    </w:p>
    <w:p>
      <w:r>
        <w:rPr>
          <w:rFonts w:ascii="Mangal" w:hAnsi="Mangal"/>
          <w:color w:val="000000"/>
        </w:rPr>
        <w:t xml:space="preserve">अवादिवित्तियंतर </w:t>
      </w:r>
      <w:r>
        <w:t xml:space="preserve"> </w:t>
      </w:r>
      <w:r>
        <w:rPr>
          <w:rFonts w:ascii="Mangal" w:hAnsi="Mangal"/>
          <w:color w:val="000000"/>
        </w:rPr>
        <w:t xml:space="preserve">१ </w:t>
      </w:r>
      <w:r>
        <w:rPr>
          <w:rFonts w:ascii="Mangal" w:hAnsi="Mangal"/>
          <w:color w:val="000000"/>
        </w:rPr>
        <w:t xml:space="preserve">९ </w:t>
      </w:r>
      <w:r>
        <w:rPr>
          <w:rFonts w:ascii="Mangal" w:hAnsi="Mangal"/>
          <w:color w:val="000000"/>
        </w:rPr>
        <w:t xml:space="preserve">१ </w:t>
      </w:r>
      <w:r>
        <w:br/>
      </w:r>
    </w:p>
    <w:p>
      <w:r>
        <w:t xml:space="preserve">१ </w:t>
      </w:r>
      <w:r>
        <w:t xml:space="preserve">९ </w:t>
      </w:r>
      <w:r>
        <w:t xml:space="preserve">१ </w:t>
      </w:r>
      <w:r>
        <w:br/>
      </w:r>
    </w:p>
    <w:p>
      <w:r>
        <w:t xml:space="preserve">१६ </w:t>
      </w:r>
      <w:r>
        <w:t xml:space="preserve">९ </w:t>
      </w:r>
      <w:r>
        <w:t xml:space="preserve">, </w:t>
      </w:r>
      <w:r>
        <w:t xml:space="preserve"> </w:t>
      </w:r>
      <w:r>
        <w:t xml:space="preserve">१ </w:t>
      </w:r>
      <w:r>
        <w:t xml:space="preserve">९ </w:t>
      </w:r>
      <w:r>
        <w:t xml:space="preserve">१ </w:t>
      </w:r>
      <w:r>
        <w:br/>
      </w:r>
    </w:p>
    <w:p>
      <w:r>
        <w:t xml:space="preserve">१,२४,५१,६७ </w:t>
      </w:r>
      <w:r>
        <w:br/>
      </w:r>
    </w:p>
    <w:p>
      <w:r>
        <w:rPr>
          <w:rFonts w:ascii="Arial" w:hAnsi="Arial"/>
          <w:color w:val="000000"/>
        </w:rPr>
        <w:t xml:space="preserve">असंखेजभागवडिकम्मंसिय </w:t>
      </w:r>
      <w:r>
        <w:br/>
      </w:r>
    </w:p>
    <w:p>
      <w:r>
        <w:rPr>
          <w:rFonts w:ascii="Mangal" w:hAnsi="Mangal"/>
          <w:color w:val="000000"/>
        </w:rPr>
        <w:t xml:space="preserve">तो </w:t>
      </w:r>
      <w:r>
        <w:t xml:space="preserve"> </w:t>
      </w:r>
      <w:r>
        <w:rPr>
          <w:rFonts w:ascii="Mangal" w:hAnsi="Mangal"/>
          <w:color w:val="000000"/>
        </w:rPr>
        <w:t xml:space="preserve">हुतूण </w:t>
      </w:r>
      <w:r>
        <w:br/>
      </w:r>
    </w:p>
    <w:p>
      <w:r>
        <w:t xml:space="preserve">३२३ </w:t>
      </w:r>
      <w:r>
        <w:br/>
      </w:r>
    </w:p>
    <w:p>
      <w:r>
        <w:rPr>
          <w:rFonts w:ascii="Mangal" w:hAnsi="Mangal"/>
          <w:color w:val="000000"/>
        </w:rPr>
        <w:t xml:space="preserve">अदिकम्मंसिअ </w:t>
      </w:r>
      <w:r>
        <w:t xml:space="preserve"> </w:t>
      </w:r>
      <w:r>
        <w:rPr>
          <w:rFonts w:ascii="Mangal" w:hAnsi="Mangal"/>
          <w:color w:val="000000"/>
        </w:rPr>
        <w:t xml:space="preserve">१ </w:t>
      </w:r>
      <w:r>
        <w:rPr>
          <w:rFonts w:ascii="Mangal" w:hAnsi="Mangal"/>
          <w:color w:val="000000"/>
        </w:rPr>
        <w:t xml:space="preserve">९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४२ </w:t>
      </w:r>
      <w:r>
        <w:rPr>
          <w:rFonts w:ascii="Mangal" w:hAnsi="Mangal"/>
          <w:color w:val="000000"/>
        </w:rPr>
        <w:t xml:space="preserve">अवम्मिंसिर </w:t>
      </w:r>
      <w:r>
        <w:t xml:space="preserve"> </w:t>
      </w:r>
      <w:r>
        <w:rPr>
          <w:rFonts w:ascii="Mangal" w:hAnsi="Mangal"/>
          <w:color w:val="000000"/>
        </w:rPr>
        <w:t xml:space="preserve">८७,२ </w:t>
      </w:r>
      <w:r>
        <w:rPr>
          <w:rFonts w:ascii="Mangal" w:hAnsi="Mangal"/>
          <w:color w:val="000000"/>
        </w:rPr>
        <w:t xml:space="preserve">९ </w:t>
      </w:r>
      <w:r>
        <w:rPr>
          <w:rFonts w:ascii="Mangal" w:hAnsi="Mangal"/>
          <w:color w:val="000000"/>
        </w:rPr>
        <w:t xml:space="preserve">० </w:t>
      </w:r>
      <w:r>
        <w:rPr>
          <w:rFonts w:ascii="Arial" w:hAnsi="Arial"/>
          <w:color w:val="000000"/>
        </w:rPr>
        <w:t xml:space="preserve">अवदिट्ठदिविहसिय </w:t>
      </w:r>
      <w:r>
        <w:t xml:space="preserve"> </w:t>
      </w:r>
      <w:r>
        <w:rPr>
          <w:rFonts w:ascii="Arial" w:hAnsi="Arial"/>
          <w:color w:val="000000"/>
        </w:rPr>
        <w:t xml:space="preserve">५० </w:t>
      </w:r>
      <w:r>
        <w:rPr>
          <w:rFonts w:ascii="Arial" w:hAnsi="Arial"/>
          <w:color w:val="000000"/>
        </w:rPr>
        <w:t xml:space="preserve">, </w:t>
      </w:r>
      <w:r>
        <w:br/>
      </w:r>
    </w:p>
    <w:p>
      <w:r>
        <w:t xml:space="preserve">२८७ </w:t>
      </w:r>
      <w:r>
        <w:br/>
      </w:r>
    </w:p>
    <w:p>
      <w:r>
        <w:rPr>
          <w:rFonts w:ascii="Arial" w:hAnsi="Arial"/>
          <w:color w:val="000000"/>
        </w:rPr>
        <w:t xml:space="preserve">तोमुहुतमेत्त </w:t>
      </w:r>
      <w:r>
        <w:t xml:space="preserve"> </w:t>
      </w:r>
      <w:r>
        <w:rPr>
          <w:rFonts w:ascii="Arial" w:hAnsi="Arial"/>
          <w:color w:val="000000"/>
        </w:rPr>
        <w:t xml:space="preserve">३२२ </w:t>
      </w:r>
      <w:r>
        <w:br/>
      </w:r>
    </w:p>
    <w:p>
      <w:r>
        <w:rPr>
          <w:rFonts w:ascii="Arial" w:hAnsi="Arial"/>
          <w:color w:val="000000"/>
        </w:rPr>
        <w:t xml:space="preserve">असंलेजभागहाणि </w:t>
      </w:r>
      <w:r>
        <w:t xml:space="preserve"> </w:t>
      </w:r>
      <w:r>
        <w:rPr>
          <w:rFonts w:ascii="Arial" w:hAnsi="Arial"/>
          <w:color w:val="000000"/>
        </w:rPr>
        <w:t xml:space="preserve">१६६ </w:t>
      </w:r>
      <w:r>
        <w:br/>
      </w:r>
    </w:p>
    <w:p>
      <w:r>
        <w:t xml:space="preserve">क </w:t>
      </w:r>
      <w:r>
        <w:br/>
      </w:r>
    </w:p>
    <w:p>
      <w:r>
        <w:rPr>
          <w:rFonts w:ascii="Mangal" w:hAnsi="Mangal"/>
          <w:color w:val="000000"/>
        </w:rPr>
        <w:t xml:space="preserve">कम्म </w:t>
      </w:r>
      <w:r>
        <w:t xml:space="preserve"> </w:t>
      </w:r>
      <w:r>
        <w:rPr>
          <w:rFonts w:ascii="Mangal" w:hAnsi="Mangal"/>
          <w:color w:val="000000"/>
        </w:rPr>
        <w:t xml:space="preserve">९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६८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१ </w:t>
      </w:r>
      <w:r>
        <w:rPr>
          <w:rFonts w:ascii="Mangal" w:hAnsi="Mangal"/>
          <w:color w:val="000000"/>
        </w:rPr>
        <w:t xml:space="preserve">९ </w:t>
      </w:r>
      <w:r>
        <w:rPr>
          <w:rFonts w:ascii="Mangal" w:hAnsi="Mangal"/>
          <w:color w:val="000000"/>
        </w:rPr>
        <w:t xml:space="preserve">४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२२४ </w:t>
      </w:r>
      <w:r>
        <w:br/>
      </w:r>
    </w:p>
    <w:p>
      <w:r>
        <w:rPr>
          <w:rFonts w:ascii="Arial" w:hAnsi="Arial"/>
          <w:color w:val="000000"/>
        </w:rPr>
        <w:t xml:space="preserve">असंखेजभागद्दाणिकम्मंसिय </w:t>
      </w:r>
      <w:r>
        <w:br/>
      </w:r>
    </w:p>
    <w:p>
      <w:r>
        <w:rPr>
          <w:rFonts w:ascii="Mangal" w:hAnsi="Mangal"/>
          <w:color w:val="000000"/>
        </w:rPr>
        <w:t xml:space="preserve">कम्मंस </w:t>
      </w:r>
      <w:r>
        <w:t xml:space="preserve"> </w:t>
      </w:r>
      <w:r>
        <w:rPr>
          <w:rFonts w:ascii="Mangal" w:hAnsi="Mangal"/>
          <w:color w:val="000000"/>
        </w:rPr>
        <w:t xml:space="preserve">३२४ </w:t>
      </w:r>
      <w:r>
        <w:rPr>
          <w:rFonts w:ascii="Mangal" w:hAnsi="Mangal"/>
          <w:color w:val="000000"/>
        </w:rPr>
        <w:t xml:space="preserve">, </w:t>
      </w:r>
      <w:r>
        <w:t xml:space="preserve"> </w:t>
      </w:r>
      <w:r>
        <w:rPr>
          <w:rFonts w:ascii="Mangal" w:hAnsi="Mangal"/>
          <w:color w:val="000000"/>
        </w:rPr>
        <w:t xml:space="preserve">३२५ </w:t>
      </w:r>
      <w:r>
        <w:br/>
      </w:r>
    </w:p>
    <w:p>
      <w:r>
        <w:t xml:space="preserve">९ </w:t>
      </w:r>
      <w:r>
        <w:t xml:space="preserve">५ </w:t>
      </w:r>
      <w:r>
        <w:t xml:space="preserve">, </w:t>
      </w:r>
      <w:r>
        <w:t xml:space="preserve"> </w:t>
      </w:r>
      <w:r>
        <w:t xml:space="preserve">१७ </w:t>
      </w:r>
      <w:r>
        <w:t xml:space="preserve">, </w:t>
      </w:r>
      <w:r>
        <w:t xml:space="preserve"> </w:t>
      </w:r>
      <w:r>
        <w:t xml:space="preserve">१०२ </w:t>
      </w:r>
      <w:r>
        <w:t xml:space="preserve">, </w:t>
      </w:r>
      <w:r>
        <w:t xml:space="preserve"> </w:t>
      </w:r>
      <w:r>
        <w:t xml:space="preserve">१६ </w:t>
      </w:r>
      <w:r>
        <w:t xml:space="preserve">९ </w:t>
      </w:r>
      <w:r>
        <w:br/>
      </w:r>
    </w:p>
    <w:p>
      <w:r>
        <w:t xml:space="preserve">२८८ </w:t>
      </w:r>
      <w:r>
        <w:t xml:space="preserve">, </w:t>
      </w:r>
      <w:r>
        <w:t xml:space="preserve"> </w:t>
      </w:r>
      <w:r>
        <w:t xml:space="preserve">३०२ </w:t>
      </w:r>
      <w:r>
        <w:br/>
      </w:r>
    </w:p>
    <w:p>
      <w:r>
        <w:t xml:space="preserve">कसाय </w:t>
      </w:r>
      <w:r>
        <w:br/>
      </w:r>
    </w:p>
    <w:p>
      <w:r>
        <w:t xml:space="preserve">३२ </w:t>
      </w:r>
      <w:r>
        <w:t xml:space="preserve">९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